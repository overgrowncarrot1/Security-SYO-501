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A DNS amplification attack floods an unsuspecting victim by redirecting valid responses to it.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A SYN flood attack broadcasts a network request to multiple computers but changes the address from which the request came to the victim's computer.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Traditional network security devices can block traditional network attacks, but they cannot always block web application attacks.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The return address is the only element that can be altered in a buffer overflow attack.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JavaScript cannot create separate stand-alone applications.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XSS is like a phishing attack but without needing to trick the user into visiting a malicious website.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Securing web applications is easier than protecting other systems.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The malicious content of an XSS URL is confined to material posted on a website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 A buffer overflow attack occurs when a process attempts to store data in RAM beyond the boundaries of a fixed-length storage buffer.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In an integer overflow attack, an attacker changes the value of a variable to something outside the range that the programmer had intended by using an integer overflow.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What type of attack intercepts communication between parties to steal or manipulate the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0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replay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MAC 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man-in-the-browser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ARP poisoning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What protocol can be used by a host on a network to find the MAC address of another device based on an IP address?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81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ARP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TCP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UDP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What two locations can be a target for DNS poisoning?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60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local host table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external DNS server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local database table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directory server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What type of additional attack does ARP spoofing rely 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01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Poisoning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replay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MITB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MAC spoofing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15. What type of privileges to access hardware and software resources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granted to users or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20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privileges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rights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rights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permissions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p w:rsidR="00CD5EDA" w:rsidRDefault="00CD5EDA">
      <w:pPr>
        <w:spacing w:after="75"/>
      </w:pPr>
    </w:p>
    <w:p w:rsidR="00CD5EDA" w:rsidRDefault="00CD5EDA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16. When an attack is designed to prevent authorized users from accessing a system, it is called what kind of attack?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8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MITM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denial of service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blocking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Which type of attack broadcasts a network request to multiple computers but changes the address from which the request came to the victim's computer?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8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 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denial of service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Poisoning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smurf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attack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An attack that takes advantage of the procedures for initiating a session is known as what type of attack?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5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amplification attack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 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smurf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attack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SYN flood attack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What are the two types of cross-site attacks?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55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cross-site input attacks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cross-site scripting attacks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cross-site request forgery attacks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cross-site flood attacks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What language below is used to view and manipulate data that is stored in a relational database?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94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DQL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SQL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ISL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21. Which SQL statement represents a SQL injection attempt to determine the names of different fields in a database?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11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whatever AND email IS NULL; --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whatever; AND email IS NULL; --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whatever" AND email IS NULL; --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whatever' AND email IS NULL; --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Choose the SQL injection statement example below that could be used to find specific users: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35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whatever'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= '%Mia%'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whatever'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IS '%Mia%'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whatever'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LIKE '%Mia%'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whatever'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equals '%Mia%'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Which SQL injection statement example below could be used to discover the name of the table?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6721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whatever%20 AND 1=(SELECT COUNT(*)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); --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whatever' AND 1=(SELECT COUNT(*)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); --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whatever; AND 1=(SELECT COUNT(*)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); --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whatever%; AND 1=(SELECT COUNT(*) FROM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); --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An attack in which the attacker attempts to impersonate the user by using his or her session token is known as: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8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Session replay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Session 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Session hijacking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Session blocking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Which type of attack below is similar to a passive man-in-the-middle attack?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1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replay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hijacking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denial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buffer overflow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When TCP/IP was developed, the host table concept was expanded into a hierarchical name system for matching computer names and numbers using this service: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41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HTTP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NSDB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URNS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How can an attacker substitute a DNS address so that a computer is automatically redirected to another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8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poisoning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Phishing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marking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overloading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The exchange of information among DNS servers regarding configured zones is known as: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6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resource request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zone sharing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zone transfer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zone removal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On a compromised computer, you have found that a user without administrative privileges was able to perform a task limited to only administrative accounts. What type of exploit has occurred?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9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Privilege escalation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cache poisoning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ARP poisoning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Man-in-the-middle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30. What type of web server application attacks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introduce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new input to exploit a vulnerability?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8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language attacks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cross-site request attacks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hijacking attacks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injection attacks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What specific ways can a session token be transmitted?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07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 the URL.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 the trailer of a frame.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 the header of a packet.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 the header of the HTTP requisition.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If an attacker purchases and uses a URL that is similar in spelling and looks like a well-known web site in order for the attacker to gain Web traffic to generate income, what type of attack are they using?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34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URL hijacking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 squatting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typo hijacking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p w:rsidR="00CD5EDA" w:rsidRDefault="00CD5EDA">
      <w:pPr>
        <w:spacing w:after="75"/>
      </w:pPr>
    </w:p>
    <w:p w:rsidR="00CD5EDA" w:rsidRDefault="00CD5EDA">
      <w:pPr>
        <w:spacing w:after="75"/>
      </w:pPr>
    </w:p>
    <w:p w:rsidR="00CD5EDA" w:rsidRDefault="00CD5EDA">
      <w:pPr>
        <w:spacing w:after="75"/>
      </w:pPr>
    </w:p>
    <w:p w:rsidR="00CD5EDA" w:rsidRDefault="00CD5EDA">
      <w:pPr>
        <w:spacing w:after="75"/>
      </w:pPr>
    </w:p>
    <w:p w:rsidR="00CD5EDA" w:rsidRDefault="00CD5EDA">
      <w:pPr>
        <w:spacing w:after="75"/>
      </w:pPr>
    </w:p>
    <w:p w:rsidR="00CD5EDA" w:rsidRDefault="00CD5EDA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33. What attack occurs when a domain pointer that links a domain name to a specific web server is changed by a threat actor?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7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pointer hack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spoofing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clickjacking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domain hijacking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When an attacker promotes themselves as reputable third-party advertisers to distribute their malware through the Web ads, what type attack is being performed?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00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 squatting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clickjacking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malvertising</w:t>
                  </w:r>
                  <w:proofErr w:type="spellEnd"/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 spoofing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technology expands the normal capabilities of a web browser for a specific webpage?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67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extensions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add-ons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plug-ins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Java applets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of the following are considered to be interception attacks?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13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denial of service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amplification attack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man-in-the-middle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replay attacks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Where are MAC addresses stored for future reference?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20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MAC cache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Ethernet cache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ARP cache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NIC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What type of an attack is being executed if an attacker substituted an invalid MAC address for the network gateway so no users can access external networks?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0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ARP poisoning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man-in-the-middle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denial of service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poisoning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What type of attack is being performed when multiple computers overwhelm a system with fake requests?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26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DDoS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DoS</w:t>
                  </w:r>
                  <w:proofErr w:type="spellEnd"/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SYN flood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replay attacks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What criteria must be met for an XXS attack to occur on a specific website?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285"/>
            </w:tblGrid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website must accept user input while validating it and use that input in a response.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website must accept user input without validating it and use that input in a response.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website must not accept user input without validating it and use that input in a response.</w:t>
                  </w:r>
                </w:p>
              </w:tc>
            </w:tr>
            <w:tr w:rsidR="00D8401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84010" w:rsidRDefault="00072A26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84010" w:rsidRDefault="00072A26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84010" w:rsidRDefault="00072A26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website must accept user input while validating it and omit that input in a response.</w:t>
                  </w:r>
                </w:p>
              </w:tc>
            </w:tr>
          </w:tbl>
          <w:p w:rsidR="00D84010" w:rsidRDefault="00D84010">
            <w:pPr>
              <w:rPr>
                <w:vanish/>
              </w:rPr>
            </w:pP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How is a network-based MITM attack executed?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If a MAC address is permanently "burned" into a network interface card, how can an attacker change the MAC address to perform an ARP poisoning attack?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What is the basis for domain name resolution of names-to-IP addresses?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What are zero-day attacks?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How does a cross-site scripting (XSS) attack work?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How does a cross-site request forgery (XSRF) attack work?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How does a buffer overflow attack occur?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What directory are the host tables found in the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/ directory in UNIX, Linux,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on a Windows system?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49. Explain how an attacker can use privilege escalation to gain access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 a resources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that are restricted?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8401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4010" w:rsidRDefault="00072A26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are some of the typical server attacks used by attackers?</w:t>
            </w:r>
          </w:p>
          <w:p w:rsidR="00D84010" w:rsidRDefault="00D84010"/>
        </w:tc>
      </w:tr>
    </w:tbl>
    <w:p w:rsidR="00D84010" w:rsidRDefault="00D84010">
      <w:pPr>
        <w:spacing w:after="75"/>
      </w:pPr>
    </w:p>
    <w:p w:rsidR="00D84010" w:rsidRDefault="00D84010">
      <w:pPr>
        <w:spacing w:after="75"/>
      </w:pPr>
    </w:p>
    <w:sectPr w:rsidR="00D8401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CCD" w:rsidRDefault="004E2CCD">
      <w:r>
        <w:separator/>
      </w:r>
    </w:p>
  </w:endnote>
  <w:endnote w:type="continuationSeparator" w:id="0">
    <w:p w:rsidR="004E2CCD" w:rsidRDefault="004E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D84010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D84010" w:rsidRDefault="00072A26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D84010" w:rsidRDefault="00072A26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D5EDA">
            <w:rPr>
              <w:noProof/>
            </w:rPr>
            <w:t>1</w:t>
          </w:r>
          <w:r>
            <w:fldChar w:fldCharType="end"/>
          </w:r>
        </w:p>
      </w:tc>
    </w:tr>
  </w:tbl>
  <w:p w:rsidR="00D84010" w:rsidRDefault="00D840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CCD" w:rsidRDefault="004E2CCD">
      <w:r>
        <w:separator/>
      </w:r>
    </w:p>
  </w:footnote>
  <w:footnote w:type="continuationSeparator" w:id="0">
    <w:p w:rsidR="004E2CCD" w:rsidRDefault="004E2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D84010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D8401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D84010" w:rsidRDefault="00072A26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D84010" w:rsidRDefault="00072A26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D84010" w:rsidRDefault="00D84010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D8401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D84010" w:rsidRDefault="00072A26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D84010" w:rsidRDefault="00072A26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D84010" w:rsidRDefault="00D84010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D8401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D84010" w:rsidRDefault="00072A26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D84010" w:rsidRDefault="00072A26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D84010" w:rsidRDefault="00D84010"/>
      </w:tc>
    </w:tr>
  </w:tbl>
  <w:p w:rsidR="00D84010" w:rsidRDefault="00072A26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5 - Networking and Server Attacks</w:t>
    </w:r>
  </w:p>
  <w:p w:rsidR="00D84010" w:rsidRDefault="00D840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010"/>
    <w:rsid w:val="00072A26"/>
    <w:rsid w:val="004E2CCD"/>
    <w:rsid w:val="00CD5EDA"/>
    <w:rsid w:val="00D84010"/>
    <w:rsid w:val="00D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1AE22A-ADA4-4C94-A4D5-3A6182B9D4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10D915-A5F4-4040-A29F-53D119171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7898A-38A4-4962-B547-9273E4CA0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1311</Words>
  <Characters>7479</Characters>
  <Application>Microsoft Office Word</Application>
  <DocSecurity>0</DocSecurity>
  <Lines>62</Lines>
  <Paragraphs>17</Paragraphs>
  <ScaleCrop>false</ScaleCrop>
  <Company>Cengage Learning Testing, Powered by Cognero</Company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5 - Networking and Server Attacks</dc:title>
  <cp:lastModifiedBy>Ken Hunnicutt</cp:lastModifiedBy>
  <cp:revision>3</cp:revision>
  <dcterms:created xsi:type="dcterms:W3CDTF">2018-09-04T20:49:00Z</dcterms:created>
  <dcterms:modified xsi:type="dcterms:W3CDTF">2018-09-06T13:59:00Z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