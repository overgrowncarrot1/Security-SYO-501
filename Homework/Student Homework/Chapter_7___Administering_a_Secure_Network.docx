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TCP/IP uses its own four-layer architecture that includes the Network Interface, Internet, Transport, and Application layers.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The most popular implementation of DNS is the Unix Internet Name Domain.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Trivial File Transfer Protocol (TFTP) uses a more memory when compared to FTP.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SNMP-managed devices must have an agent or a service that listens for commands and then executes them.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S/MIME can be used when mail is accessed through a web browser.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 A DDoS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mitigator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a software device that identifies and blocks real-time distributed denial of service (DDoS) attacks.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A correlation engine aggregates and correlates content from different sources to uncover an attack.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Type I hypervisors run on the host operating system.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 A private cloud is one in which the services and infrastructure are offered to all users with access provided remotely through the Internet.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File integrity check (FIC) is a service that can monitor any changes made to computer files, such as operating system files.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What protocol suite below is the most commonly used protocol for local area network (LAN) communication?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UDP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IPX/SPX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TCP/IP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Appletalk</w:t>
                  </w:r>
                  <w:proofErr w:type="spellEnd"/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At what level of the OSI model does the IP protocol function?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6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Transport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link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Presentation Layer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Which layer of the OSI model contains the TCP protocol, which is used for establishing connections and reliable data transport between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6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Presentation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Layer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Transport Layer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When using SNMPv1 or SNMPv2, what piece of information is needed to view information from an agent?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00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entity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community string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MIB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OID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 Select the TCP/IP protocol that resolves a symbolic name to its corresponding IP address using a database consisting of an organized hierarchy tree.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83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WINS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NIS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TACACS+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16. DNS poisoning can be prevented using the latest edition of what software below?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41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BIND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DHCP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WINS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finger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17. An administrator needs to examine FTP commands that are being passed to a server. What port should the administrator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monitoring?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40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19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20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21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22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What device operates at the Network Layer (layer 3) of the OSI model and forwards packets across computer networks?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2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bridge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router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switch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hub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How can a network of physical devices be grouped into logical units, regardless of what network switches they may be connected to?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2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VLAN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subnets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 address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 address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When setting up a server virtualization environment, what component below manages the virtual machine operating systems and supports one or more guest systems?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kernel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supervisor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hypercard</w:t>
                  </w:r>
                  <w:proofErr w:type="spellEnd"/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hypervisor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Which Cloud computing service model uses the cloud computing vendor to provide access to the vendor's software applications running on a cloud infrastructure?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913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Infrastructure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Software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as a Service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In what type of cloud computing does the customer have some control over the operating systems, storage, and their installed applications?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913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Infrastructure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Software as a Service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as a Service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Which of the following protocols is used to manage network equipment and is supported by most network equipment manufacturers?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21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TCP/IP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FTP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SNMP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SRTP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Which of the following protocols is unsecured?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3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HTTPS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FTP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Select the email protocols that are not secure?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5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S/MIME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IMAP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What secure protocol is recommended for time synchronization?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5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SRTP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S/MIME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NTP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POP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What secure protocol is recommended for voice and video?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5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SRTP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S/MIME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IMAP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What hardware component can be inserted into a web server that contains one or more co-processors to handle SSL/TLS processing?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3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tap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accelerator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access point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mirror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If a network administrator needs to configure a switch to copy traffic that occurs on some or all ports to a designated monitoring port on the switch, what switch technology will need to be supported?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06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interface capture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port identity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port snooping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port mirroring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What hardware device can be inserted into a network to allow an administrator to monitor traffic?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60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tap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mirror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shark box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shark tap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What type of switch is used to combine multiple network connections into a single link?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20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core switch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gateway switch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aggregation switch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switch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Select the security tool that is an inventory of applications and associated components that have been pre-approved and authorized to be active and present on the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2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malware management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inventory permissions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whitelist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control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secure protocol is recommended for Network address translation?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5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SRTP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S/MIME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IMAP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What specific issues are associated with log management?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5086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multiple devices generating logs.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different log formats.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fast network transfer speeds.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large volume of data that needs to be logged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type of system is designed to collect and consolidate logs from multiple sources for easy analysis?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79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centralized device log analyzer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core device log analyzer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log device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log manager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technology is a means of managing and presenting computer resources by function without regard to their physical layout or location?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20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IaaS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cloud computing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virtualization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PaaS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What type of computing environment allows servers, storage, and the supporting networking infrastructure to be shared by multiple enterprises over a remote network connection that had been contracted for a specific period?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7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virtual services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hosted services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cloud services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volume computing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</w:p>
    <w:p w:rsidR="00392F88" w:rsidRDefault="00392F88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38. Which of the following is the process of running a user desktop inside a virtual machine that resides on a server?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81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PaaS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SDN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SaaS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What are the planes used to allow SDN to virtualize parts of the physical network so that it can be more quickly and easily reconfigured?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6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plane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management plane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control plane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plane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On and SDN network, what specific unit gives traffic the permission to flow through the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74"/>
            </w:tblGrid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SDN router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SDN firewall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SDN gateway</w:t>
                  </w:r>
                </w:p>
              </w:tc>
            </w:tr>
            <w:tr w:rsidR="001369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36950" w:rsidRDefault="00C3418A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36950" w:rsidRDefault="00C3418A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36950" w:rsidRDefault="00C3418A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SDN controller</w:t>
                  </w:r>
                </w:p>
              </w:tc>
            </w:tr>
          </w:tbl>
          <w:p w:rsidR="00136950" w:rsidRDefault="00136950">
            <w:pPr>
              <w:rPr>
                <w:vanish/>
              </w:rPr>
            </w:pP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What are the two types of community strings?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Why is the Physical Layer omitted in the TCP/IP model?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Discuss the problems associated with storing the entire database of names and IP addresses in one location.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List the steps of a DNS lookup.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Describe the ways you can use FTP on a local host computer.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Discuss at least two security advantages of a host running virtualization.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Discuss the Software as a Service (SaaS) model used in cloud computing.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Discuss the Infrastructure as a Service (IaaS) model used in cloud computing.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Explain the basic operating principals used in software defined networking.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95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6950" w:rsidRDefault="00C3418A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Microsoft Windows feature prevents attackers from using buffer overflows to execute malware?</w:t>
            </w:r>
          </w:p>
          <w:p w:rsidR="00136950" w:rsidRDefault="00136950"/>
        </w:tc>
      </w:tr>
    </w:tbl>
    <w:p w:rsidR="00136950" w:rsidRDefault="00136950">
      <w:pPr>
        <w:spacing w:after="75"/>
      </w:pPr>
    </w:p>
    <w:p w:rsidR="00136950" w:rsidRDefault="00136950">
      <w:pPr>
        <w:spacing w:after="75"/>
      </w:pPr>
    </w:p>
    <w:sectPr w:rsidR="0013695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01" w:rsidRDefault="002C2401">
      <w:r>
        <w:separator/>
      </w:r>
    </w:p>
  </w:endnote>
  <w:endnote w:type="continuationSeparator" w:id="0">
    <w:p w:rsidR="002C2401" w:rsidRDefault="002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136950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136950" w:rsidRDefault="00C3418A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136950" w:rsidRDefault="00C3418A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92F88">
            <w:rPr>
              <w:noProof/>
            </w:rPr>
            <w:t>1</w:t>
          </w:r>
          <w:r>
            <w:fldChar w:fldCharType="end"/>
          </w:r>
        </w:p>
      </w:tc>
    </w:tr>
  </w:tbl>
  <w:p w:rsidR="00136950" w:rsidRDefault="001369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01" w:rsidRDefault="002C2401">
      <w:r>
        <w:separator/>
      </w:r>
    </w:p>
  </w:footnote>
  <w:footnote w:type="continuationSeparator" w:id="0">
    <w:p w:rsidR="002C2401" w:rsidRDefault="002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136950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13695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136950" w:rsidRDefault="00136950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13695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136950" w:rsidRDefault="00136950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13695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136950" w:rsidRDefault="00C3418A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136950" w:rsidRDefault="00136950"/>
      </w:tc>
    </w:tr>
  </w:tbl>
  <w:p w:rsidR="00136950" w:rsidRDefault="00C3418A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7 - Administering a Secure Network</w:t>
    </w:r>
  </w:p>
  <w:p w:rsidR="00136950" w:rsidRDefault="00136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950"/>
    <w:rsid w:val="00136950"/>
    <w:rsid w:val="002C2401"/>
    <w:rsid w:val="00392F88"/>
    <w:rsid w:val="008A2C0E"/>
    <w:rsid w:val="00C3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0E48E0-E828-4451-ADFE-F015C034B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507C7-692C-4739-8667-E44AAF0BA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49B0B-87C1-4E7B-BEB6-AD5119FAC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1215</Words>
  <Characters>6927</Characters>
  <Application>Microsoft Office Word</Application>
  <DocSecurity>0</DocSecurity>
  <Lines>57</Lines>
  <Paragraphs>16</Paragraphs>
  <ScaleCrop>false</ScaleCrop>
  <Company>Cengage Learning Testing, Powered by Cognero</Company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7 - Administering a Secure Network</dc:title>
  <cp:lastModifiedBy>Ken Hunnicutt</cp:lastModifiedBy>
  <cp:revision>3</cp:revision>
  <dcterms:created xsi:type="dcterms:W3CDTF">2018-09-04T21:02:00Z</dcterms:created>
  <dcterms:modified xsi:type="dcterms:W3CDTF">2018-09-06T14:01:00Z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