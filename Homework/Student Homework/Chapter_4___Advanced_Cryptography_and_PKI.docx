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 A digital certificate is a technology used to associate a user's identity to a private key.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 A certificate repository (CR) is a publicly accessible centralized directory of digital certificates.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 Digital certificates should last forever.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 Stream ciphers work on multiple characters at a time.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 Some cryptographic algorithms require that in addition to a key another value can or must be input.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6. A user electronically signs a Certificate Signing Request (CSR) by affixing their public key and then sending it to an intermediate certificate authority.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 Root digital certificates are should never be self-signed.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 Some CAs issue only entry-level certificates that provide domain-only validation.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9. A Subject Alternative Name (SAN) digital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certificate,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is also known as a Unified Communications Certificate (UCC).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10. SSL v3.0 served as the basis for TLS v1.0.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12. Select the term that is used to describe a trusted third-party agency that is responsible for issuing digital certificates: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620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Registration Authority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Delegation Authority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Certification Authority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Participation Authority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13. What kind of digital certificate is typically used to ensure the authenticity of a web server to a client?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60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private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web server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public web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web client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14. A framework for all of the entities involved in digital certificates for digital certificate management is known as: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946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public key infrastructure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key infrastructure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private key infrastructure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shared key infrastructure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16. What type of trust model is used as the basis for most digital certificates used on the Internet?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14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third-party trust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related trust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managed trust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distributed trust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 What type of trust model has a single CA that acts as a facilitator to interconnect all other CAs?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14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bridge trust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distributed trust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third-party trust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transitive trust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p w:rsidR="00137DA7" w:rsidRDefault="00137DA7">
      <w:pPr>
        <w:spacing w:after="75"/>
      </w:pPr>
      <w:bookmarkStart w:id="0" w:name="_GoBack"/>
      <w:bookmarkEnd w:id="0"/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18. A document that describes in detail how a CA uses and manages certificates, as well as how end users register for a digital certificate, is known as?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859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Certificate practice statement (CPS)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Certificate policy (CP)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Lifecycle policy (LP)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Access policy (AP)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 At what stage can a certificate no longer be used for any type of authentication?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54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creation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suspension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revocation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expiration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20. The process by which keys are managed by a third party, such as a trusted CA, is known as?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33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key escrow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key destruction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key renewal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key management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21. What protocol, developed by Netscape in 1994, is designed to create an encrypted data path between a client and server that could be used on any platform or operating system?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8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SSL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TLS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PEAP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EAP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22. What cryptographic transport algorithm is considered to be significantly more secure than SSL?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34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AES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HTTPS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ESSL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TLS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 What protocol below supports two encryption modes: transport and tunnel?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34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HTTPS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IPSec</w:t>
                  </w:r>
                  <w:proofErr w:type="spellEnd"/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SSL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TLS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24. The Authentication Header (AH) protocol is a part of what encryption protocol suite below?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8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TLS 3.0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IPSec</w:t>
                  </w:r>
                  <w:proofErr w:type="spellEnd"/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GPG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SSL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25. Why is IPsec considered to be a transparent security protocol?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160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IPsec packets can be viewed by anyone.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IPsec is designed to not require modifications of programs, or additional training, or additional client setup.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IPsec's design and packet header contents are open sourced technologies.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IPsec uses the Transparent Encryption (TE) algorithm.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26. Select the secure alternative to the telnet protocol: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34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HTTPS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TLS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IPsec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SSH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27. What length SSL and TLS keys are generally considered to be strong?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880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128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1024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2048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4096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28. What block cipher mode of operation uses the most basic approach where the plaintext is divided into blocks, and each block is then encrypted separately?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62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Electronic Code Book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Galois/Counter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Cipher Block Chaining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Counter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29. What block cipher mode of operation encrypts plaintext and computes a message authentication code to ensure that the message was created by the sender and that it was not tampered with during transmission?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62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Electronic Code Book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Galois/Counter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Cipher Block Chaining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Counter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30. What allows an application to implement an encryption algorithm for execution?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720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counters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crypto service providers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initialization vectors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crypto modules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31. What is a value that can be used to ensure that plaintext, when hashed, will not consistently result in the same digest?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73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salt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initialization vector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counter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nonce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32. Which of the following is an input value that must be unique within some specified scope, such as for a given period or an entire session?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73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salt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initialization vector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counter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nonce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33. What common method is used to ensure the security and integrity of a root CA?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4619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Keep it in an offline state from the network.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Only use the root CA infrequently.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Password protect the root CA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Keep it in an online state and encrypt it.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34. Which of the following is a valid way to check the status of a certificate?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646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Online Certificate Status Protocol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Certificate Revocation Authority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Certificate Revocation List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Revocation List Protocol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35. What process links several certificates together to establish trust between all the certificates involved?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46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certificate pairing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certificate linking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certificate joining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certificate chaining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36. Which of the following certificates are self-signed?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840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trusted digital certificates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root digital certificates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web digital certificates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user digital certificate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37. What is used to create session keys?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40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master secret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crypto modules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validation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domain validation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38. Which of the following certificates verifies the identity of the entity that has control over the domain name?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833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validation digital certificate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root digital certificates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domain validation digital certificate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web digital certificates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39. Which of the following is an enhanced type of domain digital certificate?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53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Primary Validation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Extended Validation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Authorized Validation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Trusted Validation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40. What process will remove all private and public keys along with the user's identification information in the CA?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67"/>
            </w:tblGrid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suspension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deletion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destruction</w:t>
                  </w:r>
                </w:p>
              </w:tc>
            </w:tr>
            <w:tr w:rsidR="00F66C5F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66C5F" w:rsidRDefault="0037417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F66C5F" w:rsidRDefault="00374172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F66C5F" w:rsidRDefault="0037417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revocation</w:t>
                  </w:r>
                </w:p>
              </w:tc>
            </w:tr>
          </w:tbl>
          <w:p w:rsidR="00F66C5F" w:rsidRDefault="00F66C5F">
            <w:pPr>
              <w:rPr>
                <w:vanish/>
              </w:rPr>
            </w:pP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41. Explain how digital certificates are managed.</w:t>
            </w: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42. What is the S/MIME protocol used for?</w:t>
            </w: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43. What are the three areas of protection provided by IPSEC?</w:t>
            </w: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44. What protocol uses SSL or TLS to secure communications between a browser and a web server?</w:t>
            </w: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45. What role does a key recovery agent fulfill in an enterprise environment?</w:t>
            </w: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46. What is a cipher suite?</w:t>
            </w: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47. List the four stages of a certificate life cycle.</w:t>
            </w: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48. List the three PKI trust models that use a CA.</w:t>
            </w: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49. Explain how Cipher Block Chaining (CBC) operates.</w:t>
            </w:r>
          </w:p>
          <w:p w:rsidR="00F66C5F" w:rsidRDefault="00F66C5F"/>
        </w:tc>
      </w:tr>
    </w:tbl>
    <w:p w:rsidR="00F66C5F" w:rsidRDefault="00F66C5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66C5F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6C5F" w:rsidRDefault="0037417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50. What is a cryptographic key?</w:t>
            </w:r>
          </w:p>
          <w:p w:rsidR="00F66C5F" w:rsidRDefault="00F66C5F"/>
        </w:tc>
      </w:tr>
    </w:tbl>
    <w:p w:rsidR="00F66C5F" w:rsidRDefault="00F66C5F">
      <w:pPr>
        <w:spacing w:after="75"/>
      </w:pPr>
    </w:p>
    <w:p w:rsidR="00F66C5F" w:rsidRDefault="00F66C5F">
      <w:pPr>
        <w:spacing w:after="75"/>
      </w:pPr>
    </w:p>
    <w:sectPr w:rsidR="00F66C5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CB4" w:rsidRDefault="00640CB4">
      <w:r>
        <w:separator/>
      </w:r>
    </w:p>
  </w:endnote>
  <w:endnote w:type="continuationSeparator" w:id="0">
    <w:p w:rsidR="00640CB4" w:rsidRDefault="0064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14"/>
      <w:gridCol w:w="1102"/>
    </w:tblGrid>
    <w:tr w:rsidR="00F66C5F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F66C5F" w:rsidRDefault="00374172">
          <w:r>
            <w:rPr>
              <w:i/>
              <w:iCs/>
              <w:szCs w:val="16"/>
            </w:rPr>
            <w:t xml:space="preserve">Copyright Cengage 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F66C5F" w:rsidRDefault="00374172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37DA7">
            <w:rPr>
              <w:noProof/>
            </w:rPr>
            <w:t>1</w:t>
          </w:r>
          <w:r>
            <w:fldChar w:fldCharType="end"/>
          </w:r>
        </w:p>
      </w:tc>
    </w:tr>
  </w:tbl>
  <w:p w:rsidR="00F66C5F" w:rsidRDefault="00F66C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CB4" w:rsidRDefault="00640CB4">
      <w:r>
        <w:separator/>
      </w:r>
    </w:p>
  </w:footnote>
  <w:footnote w:type="continuationSeparator" w:id="0">
    <w:p w:rsidR="00640CB4" w:rsidRDefault="00640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F66C5F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"/>
            <w:gridCol w:w="4635"/>
          </w:tblGrid>
          <w:tr w:rsidR="00F66C5F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F66C5F" w:rsidRDefault="00374172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F66C5F" w:rsidRDefault="00374172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F66C5F" w:rsidRDefault="00F66C5F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2872"/>
          </w:tblGrid>
          <w:tr w:rsidR="00F66C5F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F66C5F" w:rsidRDefault="00374172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F66C5F" w:rsidRDefault="00374172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F66C5F" w:rsidRDefault="00F66C5F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4"/>
            <w:gridCol w:w="1557"/>
          </w:tblGrid>
          <w:tr w:rsidR="00F66C5F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F66C5F" w:rsidRDefault="00374172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F66C5F" w:rsidRDefault="00374172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F66C5F" w:rsidRDefault="00F66C5F"/>
      </w:tc>
    </w:tr>
  </w:tbl>
  <w:p w:rsidR="00F66C5F" w:rsidRDefault="00374172">
    <w:r>
      <w:br/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Chapter 4 - Advanced Cryptography and PKI</w:t>
    </w:r>
  </w:p>
  <w:p w:rsidR="00F66C5F" w:rsidRDefault="00F66C5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6C5F"/>
    <w:rsid w:val="000F133B"/>
    <w:rsid w:val="00137DA7"/>
    <w:rsid w:val="00374172"/>
    <w:rsid w:val="00640CB4"/>
    <w:rsid w:val="00F6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3D98FF-0EC3-402C-AE08-CE56E816E2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185F8C-87F6-4DDC-B44E-25D271D83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D68C4-CA3A-4233-A586-3E7D23E83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39b8-e83f-4f24-bd02-d0ecf56368c2"/>
    <ds:schemaRef ds:uri="6aa0805a-2da3-44c1-bf31-ae54d57bc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1137</Words>
  <Characters>6486</Characters>
  <Application>Microsoft Office Word</Application>
  <DocSecurity>0</DocSecurity>
  <Lines>54</Lines>
  <Paragraphs>15</Paragraphs>
  <ScaleCrop>false</ScaleCrop>
  <Company>Cengage Learning Testing, Powered by Cognero</Company>
  <LinksUpToDate>false</LinksUpToDate>
  <CharactersWithSpaces>7608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4 - Advanced Cryptography and PKI</dc:title>
  <cp:lastModifiedBy>Ken Hunnicutt</cp:lastModifiedBy>
  <cp:revision>3</cp:revision>
  <dcterms:created xsi:type="dcterms:W3CDTF">2018-09-04T20:44:00Z</dcterms:created>
  <dcterms:modified xsi:type="dcterms:W3CDTF">2018-09-06T13:58:00Z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SK Superuser</vt:lpwstr>
  </property>
  <property fmtid="{D5CDD505-2E9C-101B-9397-08002B2CF9AE}" pid="3" name="ContentTypeId">
    <vt:lpwstr>0x010100315A427EF908A548A4EC7035E7C8D6DC</vt:lpwstr>
  </property>
</Properties>
</file>