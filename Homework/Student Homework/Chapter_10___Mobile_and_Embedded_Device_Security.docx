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As a class, tablets are devices that closely resemble standard desktop computers.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The transmission time needed to repeat a signal from one earth station to another is approximately 250 milliseconds.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Infrared light is next to the visible light on the light spectrum.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Virtual machines store sensitive applications and data on a remote server that is accessed through a smartphone.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The greatest asset of a mobile device-its security.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Mobile devices using location services are at increased risk of targeted physical attacks.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Tethering may allow an unsecured mobile device to infect other tethered mobile devices or the corporate network.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Some mobile devices can be configured so that the device automatically unlocks and stays unlocked until a specific action occurs.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9. MDM tools cannot provide the ability to detect and restrict jailbroken and rooted devices.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An embedded system is computer hardware and software contained within a smaller system that is designed for a specific function.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Select the option that represents a wearable technology.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20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Android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iPhone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Google Chromebook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Google Glass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A computer that uses SSD drives and is smaller than a standard notebook is an example of what type of a portable computer?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2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subnotebook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laptop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netbook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Mobile devices with global positioning system (GPS) abilities typically make use of: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weak passwords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location services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 networks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anti-virus software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can be enabled to prevent a mobile device from being used until a user enters the correct passcode, such as a pin or password?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05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smart card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lock screen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sleep time setting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Enable a challenge-response screen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15. What type of management system below can help distribute and manage public and corporate apps?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59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Wireless Device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Mobile Device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Total Device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Device Management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How could an administrator initially manage applications on mobile devices using a technique called "app wrapping?"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13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Mobile Application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Application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Remote Application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Cloud Application Management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management system is used to support the creation and subsequent editing and modification of digital content by multiple employees?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53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extended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content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remote management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management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What PIN is considered to be the most commonly used PIN?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880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1234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4321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0000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7777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Which of the following selections is not one of the features provided by a typical MDM?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852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Rapidly deploy new mobile devices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Discover devices accessing enterprise systems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Track stolen devices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Enforce encryption settings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A QR code can't contain which of the following items directly?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URL.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phone number.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 e-mail address.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video.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What mobile operating system below requires all applications to be reviewed and approved before they can be made available in the App store?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33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Android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Blackberry OS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iOS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Symbian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Select the item that is not considered to be a basic characteristic of mobile devices.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839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small form factor.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mobile operating system.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removable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media storage.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data synchronization capabilities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.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Select the computing device that uses a limited version of an operating system and uses a web browser with an integrated media player.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notebook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netbook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web-based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What portable computing devices, designed for user convenience, have a sensor called an accelerometer that senses vibrations and movements that can determine the orientation of the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2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laptops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notebooks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tablets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subnotebook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How is the coverage area for a cellular telephony network usually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divided in a typical city?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040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Hexagon shaped cells.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Square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square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shaped cells.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Triangle shaped cells.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Circular shaped cells.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Which of the following systems is located in a satellite and regenerates a signal that is sent back to earth at another frequency?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4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repeater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cell transmitter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RF receiver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modulator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Which of the following can replace using radio frequency (RF) for the communication media?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Bluetooth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repeaters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infrared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Select the proprietary wireless network technology that is used primarily by sensors for communicating data.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47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ANT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Bluetooth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USB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Which enterprise deployment model requires employees to choose from a selection of company owned and approved devices?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81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BYOD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CYOD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Which enterprise deployment model allows users to use their personal mobile devices for business purposes?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81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BYOD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  <w:tr w:rsidR="00634740" w:rsidTr="0081343F">
              <w:trPr>
                <w:trHeight w:val="276"/>
              </w:trPr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CYOD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Which of the following is NOT a benefit of using the CYOD enterprise deployment model for an enterprise?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572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management flexibility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increased internal service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increased employee performance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less oversight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32. What type of update service can Apple users take advantage of to update their operating systems via wireless carriers?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14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OTA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type of technology can add geographical identification data to media such as digital photos taken on a mobile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33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locating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GeoData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tagging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marking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 tagging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What connection technology allows a mobile device with a USB connection to act as either a host or a peripheral used for external media access?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14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COPE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OTA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VDI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process gives a user access to a file system on a mobile device with full permissions, essentially allowing the user to do anything on the device?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46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mirroring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jailbreaking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sideloading</w:t>
                  </w:r>
                  <w:proofErr w:type="spellEnd"/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carrier unlocking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option allows a mobile device to be configured so that the device automatically unlocks and stays unlocked until a specific action occurs?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359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selected context authentication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context-aware authentication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designated authentication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trigger locking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</w:p>
    <w:p w:rsidR="00274117" w:rsidRDefault="00274117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37. Which of the following is NOT an Android Smart Lock configuration option?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33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places detection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On-body detection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device detection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Trusted face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38. Which of the following frameworks requires a QR code or PIN on each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device for authenticating it to the network, and uses an Elliptic Curve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Diffie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-Hellman secure key exchange and a Transport Layer Security (TLS) tunnel?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5166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P2413 Standard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European Union Telecomm Law and Regulations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2 (S2) framework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Industrial Internet Security Framework (IISF)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39. What type of software is specifically designed for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 an embedded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14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SCADA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HVAC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RTOS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What systems control locally or at remote locations by collecting, monitoring, and processing real-time data so that machines can directly control devices such as valves, pumps, and motors without the need for human intervention?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14"/>
            </w:tblGrid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SCADA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HVAC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ICS</w:t>
                  </w:r>
                </w:p>
              </w:tc>
            </w:tr>
            <w:tr w:rsidR="00634740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634740" w:rsidRDefault="008F61C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634740" w:rsidRDefault="008F61C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634740" w:rsidRDefault="008F61C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RTOS</w:t>
                  </w:r>
                </w:p>
              </w:tc>
            </w:tr>
          </w:tbl>
          <w:p w:rsidR="00634740" w:rsidRDefault="00634740">
            <w:pPr>
              <w:rPr>
                <w:vanish/>
              </w:rPr>
            </w:pP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List at least three things that can be done in order to reduce the risk of theft or loss of a mobile device.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How might an attacker misuse a QR code?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Describe some of the risks associated with using mobile devices in an enterprise environment.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How does BYOD increase employee performance?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Describe a notebook computer in relation to a laptop computer.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46. What is the difference between a feature phone and a smartphone?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Describe how content management is used.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What particular option can be used mobile devices that contain both personal and corporate data?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What basic steps are included in securing mobile devices?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34740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4740" w:rsidRDefault="008F61C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is the Internet of Things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)?</w:t>
            </w:r>
          </w:p>
          <w:p w:rsidR="00634740" w:rsidRDefault="00634740"/>
        </w:tc>
      </w:tr>
    </w:tbl>
    <w:p w:rsidR="00634740" w:rsidRDefault="00634740">
      <w:pPr>
        <w:spacing w:after="75"/>
      </w:pPr>
    </w:p>
    <w:p w:rsidR="00634740" w:rsidRDefault="00634740">
      <w:pPr>
        <w:spacing w:after="75"/>
      </w:pPr>
    </w:p>
    <w:sectPr w:rsidR="0063474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206" w:rsidRDefault="00830206">
      <w:r>
        <w:separator/>
      </w:r>
    </w:p>
  </w:endnote>
  <w:endnote w:type="continuationSeparator" w:id="0">
    <w:p w:rsidR="00830206" w:rsidRDefault="0083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634740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634740" w:rsidRDefault="008F61C8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634740" w:rsidRDefault="008F61C8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74117">
            <w:rPr>
              <w:noProof/>
            </w:rPr>
            <w:t>1</w:t>
          </w:r>
          <w:r>
            <w:fldChar w:fldCharType="end"/>
          </w:r>
        </w:p>
      </w:tc>
    </w:tr>
  </w:tbl>
  <w:p w:rsidR="00634740" w:rsidRDefault="006347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206" w:rsidRDefault="00830206">
      <w:r>
        <w:separator/>
      </w:r>
    </w:p>
  </w:footnote>
  <w:footnote w:type="continuationSeparator" w:id="0">
    <w:p w:rsidR="00830206" w:rsidRDefault="00830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634740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63474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634740" w:rsidRDefault="00634740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63474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634740" w:rsidRDefault="00634740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634740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634740" w:rsidRDefault="008F61C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634740" w:rsidRDefault="00634740"/>
      </w:tc>
    </w:tr>
  </w:tbl>
  <w:p w:rsidR="00634740" w:rsidRDefault="008F61C8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10 - Mobile and Embedded Device Security</w:t>
    </w:r>
  </w:p>
  <w:p w:rsidR="00634740" w:rsidRDefault="006347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740"/>
    <w:rsid w:val="00274117"/>
    <w:rsid w:val="00634740"/>
    <w:rsid w:val="0081343F"/>
    <w:rsid w:val="00830206"/>
    <w:rsid w:val="008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660407-86F6-4575-BC9F-990D74417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00B3BC-2398-46A3-A245-795A8CF04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3C171-8BDD-4C5B-8E69-E37F78C6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1265</Words>
  <Characters>7213</Characters>
  <Application>Microsoft Office Word</Application>
  <DocSecurity>0</DocSecurity>
  <Lines>60</Lines>
  <Paragraphs>16</Paragraphs>
  <ScaleCrop>false</ScaleCrop>
  <Company>Cengage Learning Testing, Powered by Cognero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10 - Mobile and Embedded Device Security</dc:title>
  <cp:lastModifiedBy>Ken Hunnicutt</cp:lastModifiedBy>
  <cp:revision>3</cp:revision>
  <dcterms:created xsi:type="dcterms:W3CDTF">2018-09-04T21:19:00Z</dcterms:created>
  <dcterms:modified xsi:type="dcterms:W3CDTF">2018-09-06T14:03:00Z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