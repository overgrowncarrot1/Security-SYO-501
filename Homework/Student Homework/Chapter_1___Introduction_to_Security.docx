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True / False</w:t>
            </w:r>
          </w:p>
        </w:tc>
      </w:tr>
    </w:tbl>
    <w:p w:rsidR="00C57C4C" w:rsidRDefault="00C57C4C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The Security Administrator reports directly to the CIO.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The CompTIA Security+ certification is a vendor-neutral credential.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Successful attacks are usually not from software that is poorly designed and has architecture/design weaknesses.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Smart phones give the owner of the device the ability to download security updates.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As security is increased, convenience is often increased.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A vulnerability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is a flaw or weakness that allows a threat to bypass security.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To mitigate risk is the attempt to address risk by making the risk less serious.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The Sarbanes-Oxley Act restricts electronic and paper data containing personally identifiable financial information.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9. One of the challenges in combating cyberterrorism is that many of the prime targets are not owned and managed by the federal government.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Brokers steal new product research or a list of current customers to gain a competitive advantage.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Multiple Choice</w:t>
            </w:r>
          </w:p>
        </w:tc>
      </w:tr>
    </w:tbl>
    <w:p w:rsidR="00C57C4C" w:rsidRDefault="00C57C4C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What information security position reports to the CISO and supervises technicians, administrators, and security staff?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0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manager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engineer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auditor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administrator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According to the U.S. Bureau of Labor Statistics, what percentage of growth for information security analysts is the available job outlook supposed to reach through 2024?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64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10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15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18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27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Which position below is considered an entry-level position for a person who has the necessary technical skills?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0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technician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administrator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CISO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manager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What term refers to an action that provides an immediate solution to a problem by cutting through the complexity that surrounds it?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4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unicorn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approved action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secure solution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silver bullet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15. In what kind of attack can attackers make use of millions of computers under their control in an attack against a single server or network?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2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centered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local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remote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distributed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16. Which term below is frequently used to describe the tasks of securing information that is in a digital format?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5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security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information security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physical security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logical security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Which of the three protections ensures that only authorized parties can view information?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0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availability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integrity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confidentiality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Select the information protection item that ensures that information is correct and that no unauthorized person or malicious software has altered that data.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0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availability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confidentiality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integrity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identity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Which of the following ensures that data is accessible to authorized users?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0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availability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confidentiality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integrity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identity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In information security, what can constitute a loss?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6932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theft of information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delay in transmitting information that results in a financial penalty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the loss of good will or a reputation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all of the above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21. In information security, which of the following is an example of a threat actor?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7518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force of nature such as a tornado that could destroy computer equipment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virus that attacks a computer network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 person attempting to break into a secure computer network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all of the above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What type of theft involves stealing another person's personal information, such as a Social Security number, and then using the information to impersonate the victim, generally for financial gain?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1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cyberterrorism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identity theft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phishing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social scam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Under which laws are health care enterprises required to guard protected health information and implement policies and procedures whether it be in paper or electronic format?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26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HIPAA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HLPDA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HCPA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USHIPA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Those who wrongfully disclose individually identifiable health information can be fined up to what amount per calendar year?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8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$50,000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$250,000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$500,000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$1,500,000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Which law requires banks and financial institutions to alert customers of their policies and practices in disclosing customer information?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912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Gramm-Leach-Bliley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Sarbanes-Oxley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California Database Security Breach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USA Patriot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26. To date, the single most expensive malicious attack occurred in 2000, which cost an estimated $8.7 billion. What was the name of this attack?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54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Nimda</w:t>
                  </w:r>
                  <w:proofErr w:type="spellEnd"/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Slammer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Love Bug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Code Red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27. What term is used to describe a group that is strongly motivated by ideology, but is usually not considered to be well-defined and well-organized?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69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hactivists</w:t>
                  </w:r>
                  <w:proofErr w:type="spellEnd"/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hacker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script kiddies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cyberterrorist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Which term is used to describe individuals who want to attack computers yet lack the knowledge of computers and networks needed to do so?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3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cybercriminal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hacker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script kiddies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cyberterrorist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Select the term that best describes automated attack software?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75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open-source utility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insider software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open-source intelligence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intrusion application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30. What class of attacks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innovative attack tools and once a system is infected it silently extracts data over an extended period?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05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Inside Attacks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Advanced Persistent Threat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Embedded Attacks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Modified Threat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</w:p>
    <w:p w:rsidR="00A36C02" w:rsidRDefault="00A36C02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31. What term is used to describe state-sponsored attackers that are used for launching computer attacks against their foes?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0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nation state threats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cyber military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nation state actors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state hackers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What term describes a layered security approach that provides the comprehensive protection?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9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comprehensive-security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diverse-defense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limiting-defense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defense-in-depth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33. What process describes using technology as a basis for controlling the access and usage of sensitive data?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07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technical controls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administrative controls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control diversity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vendor diversity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What type of diversity is being implemented if a company is using multiple security products from different manufacturers?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83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multiple-product security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manufacturer diversity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vendor diversity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vendor-control security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level of security access should a computer user have to do their job?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6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 protected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least amount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limiting amount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authorized access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What term best describes any premeditated, politically motivated attack against information, computer systems, computer programs, and data which results in violence against noncombatant targets by subnational groups or clandestine agents?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13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cybercriminal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cracking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cyberterrorism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hacking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Multiple Response</w:t>
            </w:r>
          </w:p>
        </w:tc>
      </w:tr>
    </w:tbl>
    <w:p w:rsidR="00C57C4C" w:rsidRDefault="00C57C4C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Which of the following is a valid fundamental security principle?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6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signature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diversity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simplicity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layering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38. Which of the following describes various supporting structures for implementing security that provides a resource of how to create a secure IT environment?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286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regulatory frameworks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reference architectures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industry-standard frameworks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reference frameworks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39. Which of the following is a common security framework?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120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ISO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COBIT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RFC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ASA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Which of the following are considered threat actors?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74"/>
            </w:tblGrid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brokers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competitors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administrators</w:t>
                  </w:r>
                </w:p>
              </w:tc>
            </w:tr>
            <w:tr w:rsidR="00C57C4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57C4C" w:rsidRDefault="008A4CE1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C57C4C" w:rsidRDefault="008A4CE1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C57C4C" w:rsidRDefault="008A4CE1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individuals</w:t>
                  </w:r>
                </w:p>
              </w:tc>
            </w:tr>
          </w:tbl>
          <w:p w:rsidR="00C57C4C" w:rsidRDefault="00C57C4C">
            <w:pPr>
              <w:rPr>
                <w:vanish/>
              </w:rPr>
            </w:pPr>
          </w:p>
          <w:p w:rsidR="00C57C4C" w:rsidRDefault="00C57C4C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Subjective Short Answer</w:t>
            </w:r>
          </w:p>
        </w:tc>
      </w:tr>
    </w:tbl>
    <w:p w:rsidR="00C57C4C" w:rsidRDefault="00C57C4C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Why is the speed of malicious attacks making the challenge of keeping computers secure more difficult?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Why are there delays in updating products such as anti-virus software to resist attacks?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List and describe three of the characteristics of information that must be protected by information security?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Information security is achieved through a combination of what three entities? Provide at least one example of each entity.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What are script kiddies?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What threat actors are generally believed to be the most dangerous threat actors? Explain your answer.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What is the Payment Card Industry Data Security Standard (PCI DSS)?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What are the four different risk response techniques?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What is occurring when an attacker manipulates commonplace actions that are routinely performed in a business?</w:t>
            </w:r>
          </w:p>
          <w:p w:rsidR="00C57C4C" w:rsidRDefault="00C57C4C"/>
          <w:p w:rsidR="003C1F96" w:rsidRDefault="003C1F96"/>
          <w:p w:rsidR="003C1F96" w:rsidRDefault="003C1F96"/>
        </w:tc>
      </w:tr>
    </w:tbl>
    <w:p w:rsidR="00C57C4C" w:rsidRDefault="00C57C4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C57C4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7C4C" w:rsidRDefault="008A4CE1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Describe the security principle of simplicity.</w:t>
            </w:r>
          </w:p>
          <w:p w:rsidR="00C57C4C" w:rsidRDefault="00C57C4C"/>
        </w:tc>
      </w:tr>
    </w:tbl>
    <w:p w:rsidR="00C57C4C" w:rsidRDefault="00C57C4C">
      <w:pPr>
        <w:spacing w:after="75"/>
      </w:pPr>
    </w:p>
    <w:p w:rsidR="00C57C4C" w:rsidRDefault="00C57C4C">
      <w:pPr>
        <w:spacing w:after="75"/>
      </w:pPr>
    </w:p>
    <w:sectPr w:rsidR="00C57C4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0B3" w:rsidRDefault="006630B3">
      <w:r>
        <w:separator/>
      </w:r>
    </w:p>
  </w:endnote>
  <w:endnote w:type="continuationSeparator" w:id="0">
    <w:p w:rsidR="006630B3" w:rsidRDefault="0066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8A4CE1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8A4CE1" w:rsidRDefault="008A4CE1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8A4CE1" w:rsidRDefault="008A4CE1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36C02">
            <w:rPr>
              <w:noProof/>
            </w:rPr>
            <w:t>1</w:t>
          </w:r>
          <w:r>
            <w:fldChar w:fldCharType="end"/>
          </w:r>
        </w:p>
      </w:tc>
    </w:tr>
  </w:tbl>
  <w:p w:rsidR="008A4CE1" w:rsidRDefault="008A4CE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0B3" w:rsidRDefault="006630B3">
      <w:r>
        <w:separator/>
      </w:r>
    </w:p>
  </w:footnote>
  <w:footnote w:type="continuationSeparator" w:id="0">
    <w:p w:rsidR="006630B3" w:rsidRDefault="00663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8A4CE1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8A4CE1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4CE1" w:rsidRDefault="008A4CE1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4CE1" w:rsidRDefault="008A4CE1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8A4CE1" w:rsidRDefault="008A4CE1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8A4CE1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4CE1" w:rsidRDefault="008A4CE1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4CE1" w:rsidRDefault="008A4CE1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8A4CE1" w:rsidRDefault="008A4CE1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8A4CE1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4CE1" w:rsidRDefault="008A4CE1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8A4CE1" w:rsidRDefault="008A4CE1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8A4CE1" w:rsidRDefault="008A4CE1"/>
      </w:tc>
    </w:tr>
  </w:tbl>
  <w:p w:rsidR="008A4CE1" w:rsidRDefault="008A4CE1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>Chapter 1 - Introduction to Security</w:t>
    </w:r>
  </w:p>
  <w:p w:rsidR="008A4CE1" w:rsidRDefault="008A4C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7C4C"/>
    <w:rsid w:val="001F31FD"/>
    <w:rsid w:val="003C1F96"/>
    <w:rsid w:val="00645310"/>
    <w:rsid w:val="006630B3"/>
    <w:rsid w:val="008A4CE1"/>
    <w:rsid w:val="00A36C02"/>
    <w:rsid w:val="00C5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2044A0-0BDD-42F7-A1B0-7412FAE3C9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9E0A51-7F9B-47E4-8F22-A51DFAAC1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A914F1-4415-49DD-8071-9A84482255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1 - Introduction to Security</vt:lpstr>
    </vt:vector>
  </TitlesOfParts>
  <Company>Cengage Learning Testing, Powered by Cognero</Company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1 - Introduction to Security</dc:title>
  <cp:lastModifiedBy>Ken Hunnicutt</cp:lastModifiedBy>
  <cp:revision>3</cp:revision>
  <dcterms:created xsi:type="dcterms:W3CDTF">2018-09-04T20:05:00Z</dcterms:created>
  <dcterms:modified xsi:type="dcterms:W3CDTF">2018-09-06T13:56:00Z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