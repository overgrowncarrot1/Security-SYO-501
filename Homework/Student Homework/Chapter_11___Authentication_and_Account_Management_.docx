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True / False</w:t>
            </w:r>
          </w:p>
        </w:tc>
      </w:tr>
    </w:tbl>
    <w:p w:rsidR="009D381C" w:rsidRDefault="009D381C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 Voice recognition is identical to speech recognition.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2. Passwords provide strong protection.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3. Most password attacks today are an offline attack.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4. Brute force attacks can be very slow because every character combination must be generated.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5. Hash algorithms like MD5 and SHA are considered secure for creating digests because these hashing algorithms are designed to create a digest as strong as possible.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6. A hardware security token is typically a small device with a window display.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7. A TOTP changes after a set period.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8. A retina scanner has become the most common type of standard biometrics.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9. Keystroke dynamics uses two unique typing variables.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10. Open ID Connect is an Authentication protocol that can be used in OAuth 2.0 as a standard means to obtain user identity.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9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True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Multiple Choice</w:t>
            </w:r>
          </w:p>
        </w:tc>
      </w:tr>
    </w:tbl>
    <w:p w:rsidR="009D381C" w:rsidRDefault="009D381C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11. A secret combination of letters, numbers, and/or characters that only the user should have knowledge of, is known as a: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913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token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biometric detail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challenge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12. What is the main weakness associated with the use of passwords?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53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human memory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encryption technology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handshake technology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human reliability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13. What type of attack involves using every possible combination of letters, numbers, and characters to create candidate digests that are then matched against those in a stolen digest file?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2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Space division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Brute force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Known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ciphertext</w:t>
                  </w:r>
                  <w:proofErr w:type="spellEnd"/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Known plaintext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14. What variation of a dictionary attack involves a dictionary attack combined with a brute force attack, and will slightly alter dictionary words by adding numbers to the end of the password, spelling words backward, slightly misspelling words, or including special characters?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4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brute force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hash replay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network replay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hybrid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p w:rsidR="003504B7" w:rsidRDefault="003504B7">
      <w:pPr>
        <w:spacing w:after="75"/>
      </w:pPr>
    </w:p>
    <w:p w:rsidR="003504B7" w:rsidRDefault="003504B7">
      <w:pPr>
        <w:spacing w:after="75"/>
      </w:pPr>
    </w:p>
    <w:p w:rsidR="003504B7" w:rsidRDefault="003504B7">
      <w:pPr>
        <w:spacing w:after="75"/>
      </w:pPr>
    </w:p>
    <w:p w:rsidR="003504B7" w:rsidRDefault="003504B7">
      <w:pPr>
        <w:spacing w:after="75"/>
      </w:pPr>
      <w:bookmarkStart w:id="0" w:name="_GoBack"/>
      <w:bookmarkEnd w:id="0"/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15. The use of what item below involves the creation of a large pre-generated data set of candidate digests?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826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rainbow tables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randomized character list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word list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cascade tables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16. What kind of biometrics utilizes a person's unique physical characteristics for authentication, such as fingerprints or unique characteristics of a person's face?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6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cognitive biometrics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reactive biometrics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standard biometrics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physical biometrics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17. Which term below describes the time it takes for a key to be pressed and then released?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20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dwell time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lead time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sync time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react time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18. Which type of biometrics is based on the perception, thought process, and understanding of the user?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6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cognitive biometrics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reactive biometrics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standard biometrics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physical biometrics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19. The use of a single authentication credential that is shared across multiple networks is called: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953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access management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authorization management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identity management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risk management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20. The use of one authentication credential to access multiple accounts or applications is referred to as which of the following?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2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individual Sign On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single Sign On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unilateral Sign On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federated Sign On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21. What technology is an open source federation framework and supports the development of authorization protocols?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41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Shibboleth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OAuth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SAML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Kerberos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22. What federation system technology uses federation standards to provide SSO and exchanging attributes?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33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OAuth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Open ID Connect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Windows Live ID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Shibboleth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23. What federated identity management (FIM) relies on token credentials?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41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OAuth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OpenID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Shibboleth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OpenPass</w:t>
                  </w:r>
                  <w:proofErr w:type="spellEnd"/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24. A U.S. Department of Defense (DoD) smart card that is used for identification of active-duty and reserve military personnel along with civilian employees and special contractors is called: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713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Common Access Card (CAC)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Identity Validation Card (IVC)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Credential Validation Card (CVC)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Personal Credential Card (PCC)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25. What can be used to increase the strength of hashed passwords?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60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salt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key stretching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double hashing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 xml:space="preserve">single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crypting</w:t>
                  </w:r>
                  <w:proofErr w:type="spellEnd"/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26. A list of the available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nonkeyboard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characters can be seen in Windows by opening what utility?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53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charmap.exe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charlist.exe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chardump.exe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listchar.exe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27. What type of attack conducts a statistical analysis of the stolen passwords that is then used to create a mask to break the largest number of passwords?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239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character set attack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binary attack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mask attack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rule attack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28. If a user has more than one type of authentication credential, what type of authentication is being used?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886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pattern authentication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verified authentication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multifactor authentication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token authentication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29. What type of authentication is based on what the user has?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886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software token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hardware token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security token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identity token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30. What type of card contains an integrated circuit chip that can hold information, which then can be used as part of the authentication process?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40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smart card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SIM card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E-card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BioCard</w:t>
                  </w:r>
                  <w:proofErr w:type="spellEnd"/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31. Which of the following is NOT a valid biometric disadvantage?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86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crossover error rate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 acceptance rate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 error rate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false rejection rate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32. What option below represents an example of behavioral biometrics?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580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dynamics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keystroke dynamics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facial recognition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fingerprint recognition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33. What specific type of authentication can be based on where the user is located?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326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GPS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somewhere locating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geocache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geolocation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34. Which of the following account lockout policy settings determines the number of failed login attempts before a lockout occurs?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3413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lockout threshold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account lockout threshold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administrator lockout threshold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lockout threshold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35. What term best describes managing the login credentials such as passwords in user accounts?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633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account management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user management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credential management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 management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36. Which of the following options prevents a logon after a set number of failed logon attempts within a specified period and can also specify the length of time that the lockout is in force?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087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 lock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logon lock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 lockout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logon lockout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37. Which of the following accounts is a user account that is created explicitly to provide a security context for services running on a server?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180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service account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shared account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system account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privileged account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38. Which of the following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 is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a two-way relationship that is automatically created between parent and child domains in a Microsoft Active Directory forest?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780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double trust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federated trust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transitive trust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domain trust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Multiple Response</w:t>
            </w:r>
          </w:p>
        </w:tc>
      </w:tr>
    </w:tbl>
    <w:p w:rsidR="009D381C" w:rsidRDefault="009D381C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39. Which of the following is a category of group password settings in Microsoft Windows?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2854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 Policy Settings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Account Policy Settings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Password Lockout Policy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Account Lockout Policy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40. Which of the following are key stretching password hash algorithms? (Choose all that apply.)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40"/>
              <w:gridCol w:w="1321"/>
            </w:tblGrid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bcrypt</w:t>
                  </w:r>
                  <w:proofErr w:type="spellEnd"/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PBKDF2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seq02</w:t>
                  </w:r>
                </w:p>
              </w:tc>
            </w:tr>
            <w:tr w:rsidR="009D381C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D381C" w:rsidRDefault="00706898">
                  <w:r>
                    <w:rPr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:rsidR="009D381C" w:rsidRDefault="00706898"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:rsidR="009D381C" w:rsidRDefault="00706898">
                  <w:pPr>
                    <w:pStyle w:val="p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SHA-256</w:t>
                  </w:r>
                </w:p>
              </w:tc>
            </w:tr>
          </w:tbl>
          <w:p w:rsidR="009D381C" w:rsidRDefault="009D381C">
            <w:pPr>
              <w:rPr>
                <w:vanish/>
              </w:rPr>
            </w:pP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</w:rPr>
              <w:t>Subjective Short Answer</w:t>
            </w:r>
          </w:p>
        </w:tc>
      </w:tr>
    </w:tbl>
    <w:p w:rsidR="009D381C" w:rsidRDefault="009D381C">
      <w:pPr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41. What is a dictionary attack?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42. Why do passwords place a heavy load on human memory?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43. Discuss the types of shortcuts that users take to help them recall their passwords.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44. Describe how rainbow tables work.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45. What are the three advantages of a rainbow table over other password attacks?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46. What is the difference between multifactor authentication and single-factor authentication?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47. Why should account passwords be disabled instead of the account being immediately deleted?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48. How does an iris scanner work?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49. How does a retina scanner work?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9D381C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D381C" w:rsidRDefault="00706898">
            <w:pPr>
              <w:pStyle w:val="p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50. What smartcard standard is used to cover all U.S. government employees?</w:t>
            </w:r>
          </w:p>
          <w:p w:rsidR="009D381C" w:rsidRDefault="009D381C"/>
        </w:tc>
      </w:tr>
    </w:tbl>
    <w:p w:rsidR="009D381C" w:rsidRDefault="009D381C">
      <w:pPr>
        <w:spacing w:after="75"/>
      </w:pPr>
    </w:p>
    <w:p w:rsidR="009D381C" w:rsidRDefault="009D381C">
      <w:pPr>
        <w:spacing w:after="75"/>
      </w:pPr>
    </w:p>
    <w:sectPr w:rsidR="009D381C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91B" w:rsidRDefault="0077691B">
      <w:r>
        <w:separator/>
      </w:r>
    </w:p>
  </w:endnote>
  <w:endnote w:type="continuationSeparator" w:id="0">
    <w:p w:rsidR="0077691B" w:rsidRDefault="00776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914"/>
      <w:gridCol w:w="1102"/>
    </w:tblGrid>
    <w:tr w:rsidR="009D381C"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9D381C" w:rsidRDefault="00706898">
          <w:r>
            <w:rPr>
              <w:i/>
              <w:iCs/>
              <w:szCs w:val="16"/>
            </w:rPr>
            <w:t xml:space="preserve">Copyright Cengage Learning. Powered by </w:t>
          </w:r>
          <w:proofErr w:type="spellStart"/>
          <w:r>
            <w:rPr>
              <w:i/>
              <w:iCs/>
              <w:szCs w:val="16"/>
            </w:rPr>
            <w:t>Cognero</w:t>
          </w:r>
          <w:proofErr w:type="spellEnd"/>
          <w:r>
            <w:rPr>
              <w:i/>
              <w:iCs/>
              <w:szCs w:val="16"/>
            </w:rPr>
            <w:t>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 w:rsidR="009D381C" w:rsidRDefault="00706898">
          <w:pPr>
            <w:jc w:val="right"/>
          </w:pPr>
          <w:r>
            <w:rPr>
              <w:szCs w:val="16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504B7">
            <w:rPr>
              <w:noProof/>
            </w:rPr>
            <w:t>1</w:t>
          </w:r>
          <w:r>
            <w:fldChar w:fldCharType="end"/>
          </w:r>
        </w:p>
      </w:tc>
    </w:tr>
  </w:tbl>
  <w:p w:rsidR="009D381C" w:rsidRDefault="009D38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91B" w:rsidRDefault="0077691B">
      <w:r>
        <w:separator/>
      </w:r>
    </w:p>
  </w:footnote>
  <w:footnote w:type="continuationSeparator" w:id="0">
    <w:p w:rsidR="0077691B" w:rsidRDefault="007769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25"/>
      <w:gridCol w:w="3484"/>
      <w:gridCol w:w="2091"/>
    </w:tblGrid>
    <w:tr w:rsidR="009D381C">
      <w:tc>
        <w:tcPr>
          <w:tcW w:w="225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0"/>
            <w:gridCol w:w="4635"/>
          </w:tblGrid>
          <w:tr w:rsidR="009D381C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D381C" w:rsidRDefault="00706898">
                <w:r>
                  <w:rPr>
                    <w:sz w:val="20"/>
                    <w:szCs w:val="20"/>
                  </w:rPr>
                  <w:t>Name: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D381C" w:rsidRDefault="00706898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9D381C" w:rsidRDefault="009D381C"/>
      </w:tc>
      <w:tc>
        <w:tcPr>
          <w:tcW w:w="15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612"/>
            <w:gridCol w:w="2872"/>
          </w:tblGrid>
          <w:tr w:rsidR="009D381C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D381C" w:rsidRDefault="00706898">
                <w:r>
                  <w:rPr>
                    <w:sz w:val="20"/>
                    <w:szCs w:val="20"/>
                  </w:rPr>
                  <w:t> Class: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D381C" w:rsidRDefault="00706898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9D381C" w:rsidRDefault="009D381C"/>
      </w:tc>
      <w:tc>
        <w:tcPr>
          <w:tcW w:w="900" w:type="pct"/>
          <w:tcMar>
            <w:top w:w="0" w:type="dxa"/>
            <w:left w:w="0" w:type="dxa"/>
            <w:bottom w:w="0" w:type="dxa"/>
            <w:right w:w="0" w:type="dxa"/>
          </w:tcMar>
        </w:tcPr>
        <w:tbl>
          <w:tblPr>
            <w:tblW w:w="5000" w:type="pct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34"/>
            <w:gridCol w:w="1557"/>
          </w:tblGrid>
          <w:tr w:rsidR="009D381C">
            <w:tc>
              <w:tcPr>
                <w:tcW w:w="1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D381C" w:rsidRDefault="00706898">
                <w:r>
                  <w:rPr>
                    <w:sz w:val="20"/>
                    <w:szCs w:val="20"/>
                  </w:rPr>
                  <w:t> Date:</w:t>
                </w:r>
              </w:p>
            </w:tc>
            <w:tc>
              <w:tcPr>
                <w:tcW w:w="0" w:type="auto"/>
                <w:tcBorders>
                  <w:bottom w:val="single" w:sz="6" w:space="0" w:color="000000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:rsidR="009D381C" w:rsidRDefault="00706898">
                <w:r>
                  <w:rPr>
                    <w:sz w:val="20"/>
                    <w:szCs w:val="20"/>
                  </w:rPr>
                  <w:t> </w:t>
                </w:r>
              </w:p>
            </w:tc>
          </w:tr>
        </w:tbl>
        <w:p w:rsidR="009D381C" w:rsidRDefault="009D381C"/>
      </w:tc>
    </w:tr>
  </w:tbl>
  <w:p w:rsidR="009D381C" w:rsidRDefault="00706898">
    <w:r>
      <w:br/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</w:rPr>
      <w:t xml:space="preserve">Chapter 11 - Authentication and Account Management </w:t>
    </w:r>
  </w:p>
  <w:p w:rsidR="009D381C" w:rsidRDefault="009D38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81C"/>
    <w:rsid w:val="003504B7"/>
    <w:rsid w:val="00706898"/>
    <w:rsid w:val="0077691B"/>
    <w:rsid w:val="009D381C"/>
    <w:rsid w:val="00F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ontentItem">
    <w:name w:val="questionContentItem"/>
    <w:basedOn w:val="Normal"/>
  </w:style>
  <w:style w:type="paragraph" w:customStyle="1" w:styleId="p">
    <w:name w:val="p"/>
    <w:basedOn w:val="Normal"/>
  </w:style>
  <w:style w:type="table" w:customStyle="1" w:styleId="questionMetaData">
    <w:name w:val="questionMetaDat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A427EF908A548A4EC7035E7C8D6DC" ma:contentTypeVersion="9" ma:contentTypeDescription="Create a new document." ma:contentTypeScope="" ma:versionID="b9ceb4d63311861786196b7fbe8b9c28">
  <xsd:schema xmlns:xsd="http://www.w3.org/2001/XMLSchema" xmlns:xs="http://www.w3.org/2001/XMLSchema" xmlns:p="http://schemas.microsoft.com/office/2006/metadata/properties" xmlns:ns2="3a9a39b8-e83f-4f24-bd02-d0ecf56368c2" xmlns:ns3="6aa0805a-2da3-44c1-bf31-ae54d57bcb9d" targetNamespace="http://schemas.microsoft.com/office/2006/metadata/properties" ma:root="true" ma:fieldsID="1f61aba84f331d918759f0a4e2f1df99" ns2:_="" ns3:_="">
    <xsd:import namespace="3a9a39b8-e83f-4f24-bd02-d0ecf56368c2"/>
    <xsd:import namespace="6aa0805a-2da3-44c1-bf31-ae54d57bcb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a39b8-e83f-4f24-bd02-d0ecf56368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0805a-2da3-44c1-bf31-ae54d57bc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7D2CB-5BCA-4EB0-A447-E762CAD172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8322A5-44FC-4CD9-84B1-96B59E073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E7324F-7363-43D8-821D-3BA6CD90A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a39b8-e83f-4f24-bd02-d0ecf56368c2"/>
    <ds:schemaRef ds:uri="6aa0805a-2da3-44c1-bf31-ae54d57bc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1247</Words>
  <Characters>7112</Characters>
  <Application>Microsoft Office Word</Application>
  <DocSecurity>0</DocSecurity>
  <Lines>59</Lines>
  <Paragraphs>16</Paragraphs>
  <ScaleCrop>false</ScaleCrop>
  <Company>Cengage Learning Testing, Powered by Cognero</Company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11 - Authentication and Account Management</dc:title>
  <cp:lastModifiedBy>Ken Hunnicutt</cp:lastModifiedBy>
  <cp:revision>2</cp:revision>
  <dcterms:created xsi:type="dcterms:W3CDTF">2018-09-04T21:23:00Z</dcterms:created>
  <dcterms:modified xsi:type="dcterms:W3CDTF">2018-09-06T14:04:00Z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SK Superuser</vt:lpwstr>
  </property>
  <property fmtid="{D5CDD505-2E9C-101B-9397-08002B2CF9AE}" pid="3" name="ContentTypeId">
    <vt:lpwstr>0x010100315A427EF908A548A4EC7035E7C8D6DC</vt:lpwstr>
  </property>
</Properties>
</file>