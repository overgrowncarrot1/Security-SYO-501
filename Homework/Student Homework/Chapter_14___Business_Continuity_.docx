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 business impact analysis may include succession planning or determining in advance who will be authorized to take over in the event of the incapacitation or death of key employees.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Resumption planning is used for the recovery of critical business functions separate from IT, such as resuming a critical manufacturing process.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A business continuity plan will help determine the mission-essential function or the activity that serves as the core purpose of the enterprise.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A privacy impact assessment is used to identify and mitigate privacy risks.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A disaster recovery plan is developed for restoring the IT functions and services to their former state.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A snapshot of the data is essentially a series of "reference markers" of the data at a specific point in time.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An enterprise contingency plan is copying information to a different medium and storing it at an off-site location so that it can be used in the event of a disaster.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Forensics is the application of science to questions that are of interest to the technology professions.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9. An incident response plan is a set of written instructions for reacting to a security incident.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A legal stop order is a notification sent from the legal team to employees instructing them not to delete electronically stored information or paper documents that may be relevant to the incident.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The process of identifying exposure to threats, creating preventive and recovery procedures, and then testing them to determine if they are sufficient, is known as: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40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continuity planning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disaster planning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management planning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enterprise disaster planning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When does a company need to identify mission-critical business functions and quantify the impact a loss of such functions may have on the organization in terms of its operational and financial position, what should be performed?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8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risk analysis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alert assessment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productivity analysis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impact analysis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13. What type of element addresses the recovery of critical information technology (IT) assets, including systems, applications, databases,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storage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and network assets?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46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enterprise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disaster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crisis management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Which term below describes a component or entity in a system which, if it no longer functions, will disable an entire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46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recovery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recovery point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single point of failure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cascade point of failure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p w:rsidR="007062AD" w:rsidRDefault="007062AD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15. A service contract between a vendor and a client that specifies what services will be provided, the responsibilities of each party, and any guarantees of service, is known as: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33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service level agreement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recovery point objective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recovery time objective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service point agreement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Select below the type of cluster where standby server exists only to take over for another server in the event of its failure.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 network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 server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 network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 server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In what type of cluster does every server perform useful work so that if one fails, the remaining servers take on the additional load?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 network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 network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 server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 server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How can an administrator keep devices powered when power is interrupted?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54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uninterruptible power supply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redundant power supply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uninterruptible system supply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replica power supply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A location that has all the equipment installed but does not have active Internet or telecommunications facilities, and does not have current backups of data, is an example of a: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cold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hot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spare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warm site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20. Which of the following is a location that provides office space, but the customer must provide and install all the equipment needed to continue operations?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cold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hot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spare site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warm site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A metallic enclosure that prevents the entry or escape of an electromagnetic field is known as a: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73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bollard cage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mantrap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Faraday cage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Newton cage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Using technology to search for computer evidence of a crime in order to retrieve information, even if it has been altered or erased, that can be used in pursuit of an attacker or criminal is an example of: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2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computer forensics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penetration testing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vulnerability testing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risk management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What kind of data can be lost when a computer is turned off?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6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volatile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static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non-volatile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persistent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A snapshot of the current state of a computer that contains all current settings and data is known as what option below: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4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standard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view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image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baseline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What is the name for an image that consists of an evidence-grade backup because its accuracy meets evidence standards?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0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baseline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mirror image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logical image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thin image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What term is used to describe a documentation of control over evidence, which is used to ensure that no unauthorized person was given the opportunity to corrupt the evidence?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53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chain of value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chain of use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chain of property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chain of custody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Multiple sectors on a disk, when combined, are referred to as a: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4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cluster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slice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platter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When the remaining cluster space of a partially filled sector is padded with contents from RAM. What is the name for this type of scenario?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0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Disk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RAM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ROM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Edge slack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kind of slack is created from information stored on a hard drive, which can contain remnants of previously deleted files or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8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RAM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Edge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Drive file slack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Sector slack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What RAID type below utilizes parity data across all drives instead of using a separate drive to hold parity error checking information?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6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0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1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2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5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</w:p>
    <w:p w:rsidR="007062AD" w:rsidRDefault="007062AD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31. What value refers to the average amount of time until a component fails, cannot be repaired, and must be replaced?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72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average time between failures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mean time to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mean time between failures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median time between failures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The goal of redundancy is to reduce what variable?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72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average time between failures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mean time to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median time to recovery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median time between failures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RAID type is based on striping, uses multiple drives, and is not fault tolerant if one of the drives fails?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67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0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1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2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 5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34. What specific way can disaster recovery plans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tested?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0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alternative processing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restoration simulation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tabletop exercises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alternative exercises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type of assessment can determine if a system contains PII, whether a privacy impact assessment is required, and if any other privacy requirements apply to the IT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6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privacy threshold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privacy impact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privacy availability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privacy identification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What type of planning do many enterprises participate in that addresses a future event or circumstance that might possibly occur but cannot be predicted with any certainty?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60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contingency system evaluation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disaster planning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contingency planning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disaster recovery scenario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is usually addressed in a disaster recovery plan?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33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Purpose and Scope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Restoration Procedures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Recovery Team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Business Procedures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Which of the following is a system of hard drives based on redundancy and used for increased reliability and performance?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54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MTBF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RPO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RAID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ESD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Which of the following is caused by a short-duration burst of energy by the source?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139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electromagnetic interference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Faraday interference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electrostatic discharge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electromagnetic pulse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Which of the following is the sudden flow of electric current between two objects?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139"/>
            </w:tblGrid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electromagnetic interference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Faraday interference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electrostatic discharge</w:t>
                  </w:r>
                </w:p>
              </w:tc>
            </w:tr>
            <w:tr w:rsidR="00020CC2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0CC2" w:rsidRDefault="00F51B6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CC2" w:rsidRDefault="00F51B6D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20CC2" w:rsidRDefault="00F51B6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electromagnetic pulse</w:t>
                  </w:r>
                </w:p>
              </w:tc>
            </w:tr>
          </w:tbl>
          <w:p w:rsidR="00020CC2" w:rsidRDefault="00020CC2">
            <w:pPr>
              <w:rPr>
                <w:vanish/>
              </w:rPr>
            </w:pP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Describe the purpose of a disaster recovery plan.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What are the objectives of disaster exercises?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What are the steps in damage control?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Explain how to best secure volatile data.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Discuss the purpose and importance of the chain of custody.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do Windows computers do if a file being saved is not long enough to fill up the last sector on the disk?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47. What is required upon completion of an evidence examination?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Why should redundant networks be implemented in many enterprise environments?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Explain how an on-line UPS works and why their advantages when compared to off-line UPS units.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20CC2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C2" w:rsidRDefault="00F51B6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is a hot site?</w:t>
            </w:r>
          </w:p>
          <w:p w:rsidR="00020CC2" w:rsidRDefault="00020CC2"/>
        </w:tc>
      </w:tr>
    </w:tbl>
    <w:p w:rsidR="00020CC2" w:rsidRDefault="00020CC2">
      <w:pPr>
        <w:spacing w:after="75"/>
      </w:pPr>
    </w:p>
    <w:p w:rsidR="00020CC2" w:rsidRDefault="00020CC2">
      <w:pPr>
        <w:spacing w:after="75"/>
      </w:pPr>
    </w:p>
    <w:sectPr w:rsidR="00020CC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4B" w:rsidRDefault="001C094B">
      <w:r>
        <w:separator/>
      </w:r>
    </w:p>
  </w:endnote>
  <w:endnote w:type="continuationSeparator" w:id="0">
    <w:p w:rsidR="001C094B" w:rsidRDefault="001C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020CC2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020CC2" w:rsidRDefault="00F51B6D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020CC2" w:rsidRDefault="00F51B6D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062AD">
            <w:rPr>
              <w:noProof/>
            </w:rPr>
            <w:t>1</w:t>
          </w:r>
          <w:r>
            <w:fldChar w:fldCharType="end"/>
          </w:r>
        </w:p>
      </w:tc>
    </w:tr>
  </w:tbl>
  <w:p w:rsidR="00020CC2" w:rsidRDefault="00020C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4B" w:rsidRDefault="001C094B">
      <w:r>
        <w:separator/>
      </w:r>
    </w:p>
  </w:footnote>
  <w:footnote w:type="continuationSeparator" w:id="0">
    <w:p w:rsidR="001C094B" w:rsidRDefault="001C0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020CC2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020CC2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20CC2" w:rsidRDefault="00020CC2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020CC2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20CC2" w:rsidRDefault="00020CC2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020CC2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020CC2" w:rsidRDefault="00F51B6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020CC2" w:rsidRDefault="00020CC2"/>
      </w:tc>
    </w:tr>
  </w:tbl>
  <w:p w:rsidR="00020CC2" w:rsidRDefault="00F51B6D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Chapter 14 - Business Continuity </w:t>
    </w:r>
  </w:p>
  <w:p w:rsidR="00020CC2" w:rsidRDefault="00020C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CC2"/>
    <w:rsid w:val="00020CC2"/>
    <w:rsid w:val="001C094B"/>
    <w:rsid w:val="006A4D49"/>
    <w:rsid w:val="007062AD"/>
    <w:rsid w:val="00F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8D82E-6171-41CB-A862-613B88823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656D7-BDB7-40D5-B6AF-C69AD684A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1C2A0-8A72-4F6C-8632-EBE463E36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1392</Words>
  <Characters>7939</Characters>
  <Application>Microsoft Office Word</Application>
  <DocSecurity>0</DocSecurity>
  <Lines>66</Lines>
  <Paragraphs>18</Paragraphs>
  <ScaleCrop>false</ScaleCrop>
  <Company>Cengage Learning Testing, Powered by Cognero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14 - Business Continuity</dc:title>
  <cp:lastModifiedBy>Ken Hunnicutt</cp:lastModifiedBy>
  <cp:revision>2</cp:revision>
  <dcterms:created xsi:type="dcterms:W3CDTF">2018-09-04T21:24:00Z</dcterms:created>
  <dcterms:modified xsi:type="dcterms:W3CDTF">2018-09-06T14:07:00Z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