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An automated patch update service is used to manage patches within the enterprise instead of relying on the vendor's online updates.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The BIOS was software that was integrated into the computer's motherboard.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Tightening security during the design and coding of an OS is called "locking."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An access log is a record or list of individuals who have permission to enter a secure area, along with the time they entered and the time they left the area.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When securing a laptop, it can be placed in an office or a desk drawer.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 In the production stage the application is released to be used in its actual setting.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The testing stage is a "quality assurance" test to verify that the code functions as intended.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One tool for change management is version control software that allows changes to be automatically recorded and if necessary "rolled back" to a previous version of the software.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9. A compiled code test is used to ensure that the projected application meets all specifications at that point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10. Static program analyzers are tools that examine the software without actually executing the program; instead, the source code is reviewed and analyzed.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What security standard was introduced in conjunction with UEFI?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46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Unified Boot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BIOS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Secure Boot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Firmware Interface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What U.S. government classified standard is intended to prevent attackers from picking up electromagnetic fields from government buildings?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6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RAIN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EMIF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TEMPEST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MaSec</w:t>
                  </w:r>
                  <w:proofErr w:type="spellEnd"/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What type of OS manages hardware and software on a client computer?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00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OS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client OS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workstation OS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appliance OS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What type of OS in firmware is designed to manage a specific device like a video game console?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00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OS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client OS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workstation OS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appliance OS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15. Which of the following are considered to be part of a typical OS security configuration?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346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Disabling unnecessary ports and services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Employing least functionality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Password auditing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Disabling default accounts/passwords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p w:rsidR="00730064" w:rsidRDefault="00730064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16. What security concept states a user should only be given the minimum set of permissions required to perform necessary tasks?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2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least functionality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whitelisting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blacklisting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function limiting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In Microsoft Windows, what type of templates are a collection of security configuration settings?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80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administrator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What type of filtering software divides email messages that have been received into two piles, spam and non-spam and then analyzes every word in each email and determines how frequently a word occurs in the spam pile compared to the not-spam pile?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93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Blacklist filtering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Whitelist filtering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Bayesian filtering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Extension filtering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Anti-virus products typically utilize what type of virus scanning analysis?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053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Static analysis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Wildcard scanning analysis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Heuristic detection analysis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String scanning analysis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What is the name for a cumulative package of all patches and hot-fixes as well as additional features up to a given point?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93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feature pack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roll-up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service pack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patch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p w:rsidR="00730064" w:rsidRDefault="00730064">
      <w:pPr>
        <w:spacing w:after="75"/>
      </w:pPr>
    </w:p>
    <w:p w:rsidR="00730064" w:rsidRDefault="00730064">
      <w:pPr>
        <w:spacing w:after="75"/>
      </w:pPr>
    </w:p>
    <w:p w:rsidR="00730064" w:rsidRDefault="00730064">
      <w:pPr>
        <w:spacing w:after="75"/>
      </w:pPr>
    </w:p>
    <w:p w:rsidR="00730064" w:rsidRDefault="00730064">
      <w:pPr>
        <w:spacing w:after="75"/>
      </w:pPr>
    </w:p>
    <w:p w:rsidR="00730064" w:rsidRDefault="00730064">
      <w:pPr>
        <w:spacing w:after="75"/>
      </w:pPr>
    </w:p>
    <w:p w:rsidR="00730064" w:rsidRDefault="00730064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21. Which AV approach uses a variety of techniques to spot the characteristics of a virus instead of attempting to make matches?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40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heuristic monitoring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pattern detection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hybrid monitoring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combination detection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22. What publicly released software security update is intended to repair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 vulnerability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93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update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service pack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patch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renewal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What type of update does not allow a user to refuse or delay security updates?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8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preventative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forced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mandatory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What specific software can examine a computer for any infections as well as monitor computer activity and scan new documents that might contain a virus?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80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anti-malware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antivirus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applications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firewall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Which of the following is an AV heuristic monitoring technique?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2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code emulation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environment scanning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code monitoring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OS simulation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What monitors emails for spam and other unwanted content to prevent these messages from being delivered?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73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mail gateway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firewall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router gateway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code emulation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27. Which OS hardening technique removes all unnecessary features that may compromise an operating system?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93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least privilege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OS priority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kernel pruning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reduce capabilities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Which of the following is a popular type of removable data storage used on mobile devices?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20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SSD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SD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HDD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USB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30. What type of tools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involved in effective patch management?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8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patch verification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patch distribution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patch monitoring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patch reception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31. An independently rotating large cup affixed to the top of a fence prevents the hands of intruders from gripping the top of a fence to climb over it. What is the name for this technology?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20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bollard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fence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roller barrier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top hat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Most portable devices, and some computer monitors have a special steel bracket security slot built into the case, which can be used in conjunction with a: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4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U-lock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safe lock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shield lock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cable lock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p w:rsidR="00730064" w:rsidRDefault="00730064">
      <w:pPr>
        <w:spacing w:after="75"/>
      </w:pPr>
    </w:p>
    <w:p w:rsidR="00730064" w:rsidRDefault="00730064">
      <w:pPr>
        <w:spacing w:after="75"/>
      </w:pPr>
    </w:p>
    <w:p w:rsidR="00730064" w:rsidRDefault="00730064">
      <w:pPr>
        <w:spacing w:after="75"/>
      </w:pPr>
    </w:p>
    <w:p w:rsidR="00730064" w:rsidRDefault="00730064">
      <w:pPr>
        <w:spacing w:after="75"/>
      </w:pPr>
    </w:p>
    <w:p w:rsidR="00730064" w:rsidRDefault="00730064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33. What type of video surveillance is typically used by banks, casinos, airports, and military installations, and commonly employs guards who actively monitor the surveillance?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41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CCTV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ICTV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IPTV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ITV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A spiked collar that extends horizontally for up to 3 feet from the pole is an example of what kind of technology?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8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Anti-climb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Spiked barrier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Roller barrier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Rotating spikes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How can an area be made secure from a non-secured area via two interlocking doors to a small room?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8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Using a lockout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Using a mantrap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Using a closet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Using a pit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A Wi-Fi enabled microSD card is an example of what type of device?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80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PCIe</w:t>
                  </w:r>
                  <w:proofErr w:type="spellEnd"/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mobile card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SDIO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Secure Digital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Which of the following are application development stages?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27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analysis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proofing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testing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staging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38. Which application development life-cycle model uses a sequential design process?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53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agile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linear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waterfall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serial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39. What software methodology includes security automation?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00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DevOps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Secure DevOps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Agile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Secure Agile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What specific process in application development removes a resource that is no longer needed?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66"/>
            </w:tblGrid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deprovisioning</w:t>
                  </w:r>
                  <w:proofErr w:type="spellEnd"/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version control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change management</w:t>
                  </w:r>
                </w:p>
              </w:tc>
            </w:tr>
            <w:tr w:rsidR="000B18A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B18AF" w:rsidRDefault="00884DC5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B18AF" w:rsidRDefault="00884DC5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B18AF" w:rsidRDefault="00884DC5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baselining</w:t>
                  </w:r>
                </w:p>
              </w:tc>
            </w:tr>
          </w:tbl>
          <w:p w:rsidR="000B18AF" w:rsidRDefault="000B18AF">
            <w:pPr>
              <w:rPr>
                <w:vanish/>
              </w:rPr>
            </w:pP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Describe a mantrap.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How can cable conduits that run between two secure areas be protected?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How is the UEFI Secure Boot security standard designed to combat BIOS attacks?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What is a supply chain and why is it critical to understand that it needs to be secured?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What are some of the advantages to an automated patch update service?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What type of package helps prevent computers from becoming infected by different types of spyware?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What is a multi-functional device (MFD)?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What is a bollard?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What is provisioning?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18A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8AF" w:rsidRDefault="00884DC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Explain the security advantages of "code signing" and "stored procedure"?</w:t>
            </w:r>
          </w:p>
          <w:p w:rsidR="000B18AF" w:rsidRDefault="000B18AF"/>
        </w:tc>
      </w:tr>
    </w:tbl>
    <w:p w:rsidR="000B18AF" w:rsidRDefault="000B18AF">
      <w:pPr>
        <w:spacing w:after="75"/>
      </w:pPr>
    </w:p>
    <w:p w:rsidR="000B18AF" w:rsidRDefault="000B18AF">
      <w:pPr>
        <w:spacing w:after="75"/>
      </w:pPr>
    </w:p>
    <w:sectPr w:rsidR="000B18A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B76" w:rsidRDefault="00482B76">
      <w:r>
        <w:separator/>
      </w:r>
    </w:p>
  </w:endnote>
  <w:endnote w:type="continuationSeparator" w:id="0">
    <w:p w:rsidR="00482B76" w:rsidRDefault="0048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0B18AF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0B18AF" w:rsidRDefault="00884DC5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0B18AF" w:rsidRDefault="00884DC5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30064">
            <w:rPr>
              <w:noProof/>
            </w:rPr>
            <w:t>1</w:t>
          </w:r>
          <w:r>
            <w:fldChar w:fldCharType="end"/>
          </w:r>
        </w:p>
      </w:tc>
    </w:tr>
  </w:tbl>
  <w:p w:rsidR="000B18AF" w:rsidRDefault="000B18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B76" w:rsidRDefault="00482B76">
      <w:r>
        <w:separator/>
      </w:r>
    </w:p>
  </w:footnote>
  <w:footnote w:type="continuationSeparator" w:id="0">
    <w:p w:rsidR="00482B76" w:rsidRDefault="00482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0B18AF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0B18AF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B18AF" w:rsidRDefault="00884DC5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B18AF" w:rsidRDefault="00884DC5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0B18AF" w:rsidRDefault="000B18AF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0B18AF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B18AF" w:rsidRDefault="00884DC5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B18AF" w:rsidRDefault="00884DC5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0B18AF" w:rsidRDefault="000B18AF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0B18AF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B18AF" w:rsidRDefault="00884DC5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B18AF" w:rsidRDefault="00884DC5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0B18AF" w:rsidRDefault="000B18AF"/>
      </w:tc>
    </w:tr>
  </w:tbl>
  <w:p w:rsidR="000B18AF" w:rsidRDefault="00884DC5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9 - Client and Application Security</w:t>
    </w:r>
  </w:p>
  <w:p w:rsidR="000B18AF" w:rsidRDefault="000B18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18AF"/>
    <w:rsid w:val="000B18AF"/>
    <w:rsid w:val="00482B76"/>
    <w:rsid w:val="00730064"/>
    <w:rsid w:val="00884DC5"/>
    <w:rsid w:val="00D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9D46E-7013-4DD3-A6A1-F81D84F317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DA17E1-F897-4DA0-8A56-8D12F0CC7E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D382F-3811-4C3B-A18B-CFC550E24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1168</Words>
  <Characters>6659</Characters>
  <Application>Microsoft Office Word</Application>
  <DocSecurity>0</DocSecurity>
  <Lines>55</Lines>
  <Paragraphs>15</Paragraphs>
  <ScaleCrop>false</ScaleCrop>
  <Company>Cengage Learning Testing, Powered by Cognero</Company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9 - Client and Application Security</dc:title>
  <cp:lastModifiedBy>Ken Hunnicutt</cp:lastModifiedBy>
  <cp:revision>3</cp:revision>
  <dcterms:created xsi:type="dcterms:W3CDTF">2018-09-04T21:13:00Z</dcterms:created>
  <dcterms:modified xsi:type="dcterms:W3CDTF">2018-09-06T14:02:00Z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