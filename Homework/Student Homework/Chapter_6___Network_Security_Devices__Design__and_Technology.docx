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True / False</w:t>
            </w:r>
          </w:p>
        </w:tc>
      </w:tr>
    </w:tbl>
    <w:p w:rsidR="00BC6C78" w:rsidRDefault="00BC6C78">
      <w:pPr>
        <w:spacing w:after="90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 The OSI model breaks networking steps down into a series of six layers.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2. Behavior-based monitoring attempts to overcome the limitations of both anomaly-based monitoring and signature-based monitoring by being more adaptive and proactive instead of reactive.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3. All modern operating systems include a hardware firewall, usually called a host-based firewall.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4. Workgroup switches must work faster than core switches.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5. An intranet is a separate open network that anyone can access without prior authorization.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6. NAT is not a specific device, technology, or protocol. It is a technique for substituting IP addresses.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7. A security advantage of VLANs is that they can be used to prevent direct communication between servers.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8. An agent may be a permanent NAC agent and reside on end devices until uninstalled, but it cannot be a dissolvable NAC agent.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p w:rsidR="00A9387F" w:rsidRDefault="00A9387F">
      <w:pPr>
        <w:spacing w:after="75"/>
      </w:pPr>
    </w:p>
    <w:p w:rsidR="00A9387F" w:rsidRDefault="00A9387F">
      <w:pPr>
        <w:spacing w:after="75"/>
      </w:pPr>
    </w:p>
    <w:p w:rsidR="00A9387F" w:rsidRDefault="00A9387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9. One use of data loss prevention (DLP) is blocking the copying of files to a USB flash drive.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10. Anomaly monitoring is designed for detecting statistical anomalies.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Multiple Choice</w:t>
            </w:r>
          </w:p>
        </w:tc>
      </w:tr>
    </w:tbl>
    <w:p w:rsidR="00BC6C78" w:rsidRDefault="00BC6C78">
      <w:pPr>
        <w:spacing w:after="90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11. An early networking device that functioned at layer 1 of the OSI model and added devices to a single segment is known as which of the following choices?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147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switch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router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firewall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hub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12. What data unit is associated with the Open Systems Interconnection layer four?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200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segment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packet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frame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bit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13. What data unit is associated with the Open Systems Interconnection layer two?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200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segment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packet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frame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bit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14. What kind of networking device forwards packets across different computer networks by reading destination addresses?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147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switch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router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bridge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firewall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p w:rsidR="00A9387F" w:rsidRDefault="00A9387F">
      <w:pPr>
        <w:spacing w:after="75"/>
      </w:pPr>
    </w:p>
    <w:p w:rsidR="00A9387F" w:rsidRDefault="00A9387F">
      <w:pPr>
        <w:spacing w:after="75"/>
      </w:pPr>
    </w:p>
    <w:p w:rsidR="00A9387F" w:rsidRDefault="00A9387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15. An administrator has two servers that host the same web content, but only one server is utilized at a given time. What can be configured that can help to evenly distribute work across the network, and make use of both servers in a manner that is transparent to the end users?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626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stateful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packet filtering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Load balancing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failover servers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proxy servers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16. A firewall that keeps a record of the state of a connection between an internal computer and an external device is using what technology below?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760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Stateful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frame filtering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Stateless frame filtering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Stateful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packet filtering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Stateless packet filtering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17. What is the name of a computer or application program that intercepts user requests from the internal secure network and then processes that request on behalf of the user?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426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forward proxy server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DNS server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VPN server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telnet server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18. Which of the following is a server that routes incoming requests coming from an external network to the correct internal server?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087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forward proxy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application proxy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system proxy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reverse proxy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19. What technology enables authorized users to use an unsecured public network, such as the Internet as if it were a secure private network?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460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IKE tunnel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VPN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endpoint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router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p w:rsidR="00A9387F" w:rsidRDefault="00A9387F">
      <w:pPr>
        <w:spacing w:after="75"/>
      </w:pPr>
    </w:p>
    <w:p w:rsidR="00A9387F" w:rsidRDefault="00A9387F">
      <w:pPr>
        <w:spacing w:after="75"/>
      </w:pPr>
    </w:p>
    <w:p w:rsidR="00A9387F" w:rsidRDefault="00A9387F">
      <w:pPr>
        <w:spacing w:after="75"/>
      </w:pPr>
    </w:p>
    <w:p w:rsidR="00A9387F" w:rsidRDefault="00A9387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20. Select the technology that can be used to examine content through application-level filtering.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533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Application gateway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Security proxy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Web security gateway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Firewall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21. What type of monitoring compares network traffic, activities, transactions, or behavior against a database of known attack patterns?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093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application-based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protocol-based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behavioral-based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signature-based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22. What is the name of an instruction that interrupts a program being executed and requests a service from the operating system?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380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system call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unit call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hardware instruction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system exception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23. When a private network uses a single public IP address, and each outgoing TCP packet uses a different port to allow for proper translation, what networking technology is in use?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027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PAT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PNAT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NAPT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NAT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24. Which network address below is not a private IP address network?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780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10.4.5.0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172.63.255.0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192.168.255.0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172.17.16.0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25. A web server must be accessible to untrusted outside users. What can be done to isolate this host and any additional hosts with similar requirements from more secured hosts on a network?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4333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Install a VPN, configure host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Set up a proxy in front of the web server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Create a DMZ, add necessary hosts.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Configure a reduction point on a firewall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26. What vendor neutral protocol implements support for VLAN tagging?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114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ISL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VTP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802.1Q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VSTP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27. The management in your corporate office needs to group users on the network together logically even though they are attached to separate network switches. How can this be done?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7462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Create a subnet for each network switch in use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Create additional subnets for the separate groups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Add all users to a single network segment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Create a VLAN and add the users' computers / ports to the correct VLAN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28. What technology will examine the current state of a network device before allowing it can to connect to the network and force any device that does not meet a specified set of criteria to connect only to a quarantine network?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040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network access control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virtual LANs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network address translation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host health checks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29. What type of dedicated cryptographic processor that provides protection for cryptographic keys?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893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SSL/TLS accelerator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media gateway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SSL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decryptor</w:t>
                  </w:r>
                  <w:proofErr w:type="spellEnd"/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hardware security module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30. Which of the following is a software-based application that runs on a local host computer that can detect an attack 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  <w:t>it occurs?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4073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local-based intrusion detection system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host-based intrusion detection system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host-based application protection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local-based application protection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p w:rsidR="00A9387F" w:rsidRDefault="00A9387F">
      <w:pPr>
        <w:spacing w:after="75"/>
      </w:pPr>
    </w:p>
    <w:p w:rsidR="00A9387F" w:rsidRDefault="00A9387F">
      <w:pPr>
        <w:spacing w:after="75"/>
      </w:pPr>
    </w:p>
    <w:p w:rsidR="00A9387F" w:rsidRDefault="00A9387F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31. When VPN network traffic is routing only some traffic over the secure VPN while other traffic directly accesses the Internet, what technology is being used?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993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priority tunnel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split tunneling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full tunnel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shared tunneling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32. What dedicated hardware device aggregates hundreds or thousands of VPN connections?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140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VPN server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VPN gateway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VPN switch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VPN concentrator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33. What specific type of hardware card inserts into a web server that contains one or more co-processors to handle SSL/TLS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  <w:t>processing?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420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SSL/TLS accelerator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media gateway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SSL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decryptor</w:t>
                  </w:r>
                  <w:proofErr w:type="spellEnd"/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security module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34. What type of network is a private network that belongs to an organization that can only be accessed by approved internal users?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193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extranet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intranet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enterprise network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guest network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35. What type of network is a private network that can also be accessed by authorized external customers, vendors, and partners?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193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extranet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intranet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enterprise network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guest network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p w:rsidR="00A9387F" w:rsidRDefault="00A9387F">
      <w:pPr>
        <w:spacing w:after="75"/>
      </w:pPr>
    </w:p>
    <w:p w:rsidR="00A9387F" w:rsidRDefault="00A9387F">
      <w:pPr>
        <w:spacing w:after="75"/>
      </w:pPr>
    </w:p>
    <w:p w:rsidR="00A9387F" w:rsidRDefault="00A9387F">
      <w:pPr>
        <w:spacing w:after="75"/>
      </w:pPr>
    </w:p>
    <w:p w:rsidR="00A9387F" w:rsidRDefault="00A9387F">
      <w:pPr>
        <w:spacing w:after="75"/>
      </w:pPr>
    </w:p>
    <w:p w:rsidR="00A9387F" w:rsidRDefault="00A9387F">
      <w:pPr>
        <w:spacing w:after="75"/>
      </w:pPr>
      <w:bookmarkStart w:id="0" w:name="_GoBack"/>
      <w:bookmarkEnd w:id="0"/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36. If a network is completely isolated by an air gap from all other outside networks it is using what type of configuration?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293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physical network segregation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complete network segregation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network isolation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logical network segregation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37. What term is used to describe the software agents that are used by NAC and installed on devices to gather information?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740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NAC check agents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server health agents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host agent health checks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network health agents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38. What type of network access control uses Active Directory to scan a device to verify that it is in compliance?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047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agentless NAC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dissolvable NAC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dependent NAC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permanent NAC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39. Which of the following is defined as a security analysis of the transaction within its approved context?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320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USB blocking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content inspection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storage sensors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data loss prevention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40. Which of the following is a system of security tools that are used to recognize and identify data that is critical to the organization and ensure that it is protected?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320"/>
            </w:tblGrid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USB blocking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content inspection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storage sensors</w:t>
                  </w:r>
                </w:p>
              </w:tc>
            </w:tr>
            <w:tr w:rsidR="00BC6C78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C6C78" w:rsidRDefault="004F061F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BC6C78" w:rsidRDefault="004F061F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BC6C78" w:rsidRDefault="004F061F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data loss prevention</w:t>
                  </w:r>
                </w:p>
              </w:tc>
            </w:tr>
          </w:tbl>
          <w:p w:rsidR="00BC6C78" w:rsidRDefault="00BC6C78">
            <w:pPr>
              <w:rPr>
                <w:vanish/>
              </w:rPr>
            </w:pP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Subjective Short Answer</w:t>
            </w:r>
          </w:p>
        </w:tc>
      </w:tr>
    </w:tbl>
    <w:p w:rsidR="00BC6C78" w:rsidRDefault="00BC6C78">
      <w:pPr>
        <w:spacing w:after="90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41. List and describe two advantages of a proxy server.</w:t>
            </w: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42. What are the two TCP/IP protocols that are used by mail servers for clients accessing incoming mail?</w:t>
            </w: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43. Describe how Internet content filters are used.</w:t>
            </w: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44. Discuss the two advantages that NAT provides.</w:t>
            </w: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45. Describe how Network Access Control (NAC) works.</w:t>
            </w: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46. Describe the difference between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subnetting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and VLANs.</w:t>
            </w: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47. Describe how VLAN communication takes place.</w:t>
            </w: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48. How does a Unified Threat Management (UTM) security product help reduce administrative overhead?</w:t>
            </w: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49. What is the difference between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anomaly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based monitoring and signature based monitoring?</w:t>
            </w:r>
          </w:p>
          <w:p w:rsidR="00BC6C78" w:rsidRDefault="00BC6C78"/>
        </w:tc>
      </w:tr>
    </w:tbl>
    <w:p w:rsidR="00BC6C78" w:rsidRDefault="00BC6C78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C6C78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6C78" w:rsidRDefault="004F061F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50. Describe how a mail gateway operates?</w:t>
            </w:r>
          </w:p>
          <w:p w:rsidR="00BC6C78" w:rsidRDefault="00BC6C78"/>
        </w:tc>
      </w:tr>
    </w:tbl>
    <w:p w:rsidR="00BC6C78" w:rsidRDefault="00BC6C78">
      <w:pPr>
        <w:spacing w:after="75"/>
      </w:pPr>
    </w:p>
    <w:p w:rsidR="00BC6C78" w:rsidRDefault="00BC6C78">
      <w:pPr>
        <w:spacing w:after="75"/>
      </w:pPr>
    </w:p>
    <w:sectPr w:rsidR="00BC6C78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2B6" w:rsidRDefault="003362B6">
      <w:r>
        <w:separator/>
      </w:r>
    </w:p>
  </w:endnote>
  <w:endnote w:type="continuationSeparator" w:id="0">
    <w:p w:rsidR="003362B6" w:rsidRDefault="00336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914"/>
      <w:gridCol w:w="1102"/>
    </w:tblGrid>
    <w:tr w:rsidR="00BC6C78"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BC6C78" w:rsidRDefault="004F061F">
          <w:r>
            <w:rPr>
              <w:i/>
              <w:iCs/>
              <w:szCs w:val="16"/>
            </w:rPr>
            <w:t xml:space="preserve">Copyright Cengage Learning. Powered by </w:t>
          </w:r>
          <w:proofErr w:type="spellStart"/>
          <w:r>
            <w:rPr>
              <w:i/>
              <w:iCs/>
              <w:szCs w:val="16"/>
            </w:rPr>
            <w:t>Cognero</w:t>
          </w:r>
          <w:proofErr w:type="spellEnd"/>
          <w:r>
            <w:rPr>
              <w:i/>
              <w:iCs/>
              <w:szCs w:val="16"/>
            </w:rPr>
            <w:t>.</w:t>
          </w:r>
        </w:p>
      </w:tc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BC6C78" w:rsidRDefault="004F061F">
          <w:pPr>
            <w:jc w:val="right"/>
          </w:pPr>
          <w:r>
            <w:rPr>
              <w:szCs w:val="16"/>
            </w:rPr>
            <w:t>Page 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9387F">
            <w:rPr>
              <w:noProof/>
            </w:rPr>
            <w:t>1</w:t>
          </w:r>
          <w:r>
            <w:fldChar w:fldCharType="end"/>
          </w:r>
        </w:p>
      </w:tc>
    </w:tr>
  </w:tbl>
  <w:p w:rsidR="00BC6C78" w:rsidRDefault="00BC6C7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2B6" w:rsidRDefault="003362B6">
      <w:r>
        <w:separator/>
      </w:r>
    </w:p>
  </w:footnote>
  <w:footnote w:type="continuationSeparator" w:id="0">
    <w:p w:rsidR="003362B6" w:rsidRDefault="003362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25"/>
      <w:gridCol w:w="3484"/>
      <w:gridCol w:w="2091"/>
    </w:tblGrid>
    <w:tr w:rsidR="00BC6C78">
      <w:tc>
        <w:tcPr>
          <w:tcW w:w="225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90"/>
            <w:gridCol w:w="4635"/>
          </w:tblGrid>
          <w:tr w:rsidR="00BC6C78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BC6C78" w:rsidRDefault="004F061F">
                <w:r>
                  <w:rPr>
                    <w:sz w:val="20"/>
                    <w:szCs w:val="20"/>
                  </w:rPr>
                  <w:t>Name: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BC6C78" w:rsidRDefault="004F061F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BC6C78" w:rsidRDefault="00BC6C78"/>
      </w:tc>
      <w:tc>
        <w:tcPr>
          <w:tcW w:w="15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12"/>
            <w:gridCol w:w="2872"/>
          </w:tblGrid>
          <w:tr w:rsidR="00BC6C78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BC6C78" w:rsidRDefault="004F061F">
                <w:r>
                  <w:rPr>
                    <w:sz w:val="20"/>
                    <w:szCs w:val="20"/>
                  </w:rPr>
                  <w:t> Class: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BC6C78" w:rsidRDefault="004F061F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BC6C78" w:rsidRDefault="00BC6C78"/>
      </w:tc>
      <w:tc>
        <w:tcPr>
          <w:tcW w:w="9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34"/>
            <w:gridCol w:w="1557"/>
          </w:tblGrid>
          <w:tr w:rsidR="00BC6C78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BC6C78" w:rsidRDefault="004F061F">
                <w:r>
                  <w:rPr>
                    <w:sz w:val="20"/>
                    <w:szCs w:val="20"/>
                  </w:rPr>
                  <w:t> Date: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BC6C78" w:rsidRDefault="004F061F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BC6C78" w:rsidRDefault="00BC6C78"/>
      </w:tc>
    </w:tr>
  </w:tbl>
  <w:p w:rsidR="00BC6C78" w:rsidRDefault="004F061F">
    <w:r>
      <w:br/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>Chapter 6 - Network Security Devices, Design, and Technology</w:t>
    </w:r>
  </w:p>
  <w:p w:rsidR="00BC6C78" w:rsidRDefault="00BC6C7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6C78"/>
    <w:rsid w:val="003362B6"/>
    <w:rsid w:val="004F061F"/>
    <w:rsid w:val="005724A4"/>
    <w:rsid w:val="00A9387F"/>
    <w:rsid w:val="00BC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16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ontentItem">
    <w:name w:val="questionContentItem"/>
    <w:basedOn w:val="Normal"/>
  </w:style>
  <w:style w:type="paragraph" w:customStyle="1" w:styleId="p">
    <w:name w:val="p"/>
    <w:basedOn w:val="Normal"/>
  </w:style>
  <w:style w:type="table" w:customStyle="1" w:styleId="questionMetaData">
    <w:name w:val="questionMetaDat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5A427EF908A548A4EC7035E7C8D6DC" ma:contentTypeVersion="9" ma:contentTypeDescription="Create a new document." ma:contentTypeScope="" ma:versionID="b9ceb4d63311861786196b7fbe8b9c28">
  <xsd:schema xmlns:xsd="http://www.w3.org/2001/XMLSchema" xmlns:xs="http://www.w3.org/2001/XMLSchema" xmlns:p="http://schemas.microsoft.com/office/2006/metadata/properties" xmlns:ns2="3a9a39b8-e83f-4f24-bd02-d0ecf56368c2" xmlns:ns3="6aa0805a-2da3-44c1-bf31-ae54d57bcb9d" targetNamespace="http://schemas.microsoft.com/office/2006/metadata/properties" ma:root="true" ma:fieldsID="1f61aba84f331d918759f0a4e2f1df99" ns2:_="" ns3:_="">
    <xsd:import namespace="3a9a39b8-e83f-4f24-bd02-d0ecf56368c2"/>
    <xsd:import namespace="6aa0805a-2da3-44c1-bf31-ae54d57bcb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a39b8-e83f-4f24-bd02-d0ecf5636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0805a-2da3-44c1-bf31-ae54d57bc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59FBFE-0133-4529-B616-9FF40BFDDC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61B373-EE1E-4F66-A387-CA363B9F45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A769C4-0EC7-4B49-9E5D-1B038A7A8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a39b8-e83f-4f24-bd02-d0ecf56368c2"/>
    <ds:schemaRef ds:uri="6aa0805a-2da3-44c1-bf31-ae54d57bc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1374</Words>
  <Characters>7833</Characters>
  <Application>Microsoft Office Word</Application>
  <DocSecurity>0</DocSecurity>
  <Lines>65</Lines>
  <Paragraphs>18</Paragraphs>
  <ScaleCrop>false</ScaleCrop>
  <Company>Cengage Learning Testing, Powered by Cognero</Company>
  <LinksUpToDate>false</LinksUpToDate>
  <CharactersWithSpaces>9189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6 - Network Security Devices, Design, and Technology</dc:title>
  <cp:lastModifiedBy>Ken Hunnicutt</cp:lastModifiedBy>
  <cp:revision>3</cp:revision>
  <dcterms:created xsi:type="dcterms:W3CDTF">2018-09-04T20:57:00Z</dcterms:created>
  <dcterms:modified xsi:type="dcterms:W3CDTF">2018-09-06T14:00:00Z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 User">
    <vt:lpwstr>Cengage SK Superuser</vt:lpwstr>
  </property>
  <property fmtid="{D5CDD505-2E9C-101B-9397-08002B2CF9AE}" pid="3" name="ContentTypeId">
    <vt:lpwstr>0x010100315A427EF908A548A4EC7035E7C8D6DC</vt:lpwstr>
  </property>
</Properties>
</file>