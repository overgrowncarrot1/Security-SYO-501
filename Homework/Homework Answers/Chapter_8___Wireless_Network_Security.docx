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3F21E8">
        <w:tc>
          <w:tcPr>
            <w:tcW w:w="5000" w:type="pct"/>
            <w:tcMar>
              <w:top w:w="0" w:type="dxa"/>
              <w:left w:w="0" w:type="dxa"/>
              <w:bottom w:w="0" w:type="dxa"/>
              <w:right w:w="0" w:type="dxa"/>
            </w:tcMar>
            <w:vAlign w:val="center"/>
          </w:tcPr>
          <w:p w:rsidR="003F21E8" w:rsidRDefault="00F76E35">
            <w:pPr>
              <w:pStyle w:val="p"/>
            </w:pPr>
            <w:r>
              <w:rPr>
                <w:rFonts w:ascii="Times New Roman" w:eastAsia="Times New Roman" w:hAnsi="Times New Roman" w:cs="Times New Roman"/>
                <w:color w:val="000000"/>
                <w:sz w:val="24"/>
              </w:rPr>
              <w:t>1. The current Bluetooth version is Bluetooth 6.</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40"/>
              <w:gridCol w:w="907"/>
            </w:tblGrid>
            <w:tr w:rsidR="003F21E8">
              <w:tc>
                <w:tcPr>
                  <w:tcW w:w="400" w:type="dxa"/>
                  <w:tcMar>
                    <w:top w:w="0" w:type="dxa"/>
                    <w:left w:w="0" w:type="dxa"/>
                    <w:bottom w:w="0" w:type="dxa"/>
                    <w:right w:w="0" w:type="dxa"/>
                  </w:tcMar>
                </w:tcPr>
                <w:p w:rsidR="003F21E8" w:rsidRDefault="00F76E35">
                  <w:r>
                    <w:rPr>
                      <w:color w:val="000000"/>
                      <w:sz w:val="20"/>
                      <w:szCs w:val="20"/>
                    </w:rPr>
                    <w:t> </w:t>
                  </w:r>
                </w:p>
              </w:tc>
              <w:tc>
                <w:tcPr>
                  <w:tcW w:w="0" w:type="auto"/>
                  <w:tcMar>
                    <w:top w:w="30" w:type="dxa"/>
                    <w:left w:w="0" w:type="dxa"/>
                    <w:bottom w:w="30" w:type="dxa"/>
                    <w:right w:w="0" w:type="dxa"/>
                  </w:tcMar>
                </w:tcPr>
                <w:p w:rsidR="003F21E8" w:rsidRDefault="00F76E35">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3F21E8" w:rsidRDefault="00F76E35">
                  <w:r>
                    <w:rPr>
                      <w:rFonts w:ascii="Times New Roman" w:eastAsia="Times New Roman" w:hAnsi="Times New Roman" w:cs="Times New Roman"/>
                      <w:color w:val="000000"/>
                      <w:sz w:val="24"/>
                    </w:rPr>
                    <w:t>True</w:t>
                  </w:r>
                </w:p>
              </w:tc>
            </w:tr>
            <w:tr w:rsidR="003F21E8">
              <w:tc>
                <w:tcPr>
                  <w:tcW w:w="400" w:type="dxa"/>
                  <w:tcMar>
                    <w:top w:w="0" w:type="dxa"/>
                    <w:left w:w="0" w:type="dxa"/>
                    <w:bottom w:w="0" w:type="dxa"/>
                    <w:right w:w="0" w:type="dxa"/>
                  </w:tcMar>
                </w:tcPr>
                <w:p w:rsidR="003F21E8" w:rsidRDefault="00F76E35">
                  <w:r>
                    <w:rPr>
                      <w:color w:val="000000"/>
                      <w:sz w:val="20"/>
                      <w:szCs w:val="20"/>
                    </w:rPr>
                    <w:t> </w:t>
                  </w:r>
                </w:p>
              </w:tc>
              <w:tc>
                <w:tcPr>
                  <w:tcW w:w="0" w:type="auto"/>
                  <w:tcMar>
                    <w:top w:w="30" w:type="dxa"/>
                    <w:left w:w="0" w:type="dxa"/>
                    <w:bottom w:w="30" w:type="dxa"/>
                    <w:right w:w="0" w:type="dxa"/>
                  </w:tcMar>
                </w:tcPr>
                <w:p w:rsidR="003F21E8" w:rsidRDefault="00F76E35">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3F21E8" w:rsidRDefault="00F76E35">
                  <w:r>
                    <w:rPr>
                      <w:rFonts w:ascii="Times New Roman" w:eastAsia="Times New Roman" w:hAnsi="Times New Roman" w:cs="Times New Roman"/>
                      <w:color w:val="000000"/>
                      <w:sz w:val="24"/>
                    </w:rPr>
                    <w:t>False</w:t>
                  </w:r>
                </w:p>
              </w:tc>
            </w:tr>
          </w:tbl>
          <w:p w:rsidR="003F21E8" w:rsidRDefault="003F21E8">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465"/>
            </w:tblGrid>
            <w:tr w:rsidR="003F21E8">
              <w:tc>
                <w:tcPr>
                  <w:tcW w:w="0" w:type="auto"/>
                  <w:tcMar>
                    <w:top w:w="30" w:type="dxa"/>
                    <w:left w:w="0" w:type="dxa"/>
                    <w:bottom w:w="30" w:type="dxa"/>
                    <w:right w:w="0" w:type="dxa"/>
                  </w:tcMar>
                </w:tcPr>
                <w:p w:rsidR="003F21E8" w:rsidRDefault="00F76E35">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3F21E8" w:rsidRDefault="00F76E35">
                  <w:r>
                    <w:rPr>
                      <w:rFonts w:ascii="Times New Roman" w:eastAsia="Times New Roman" w:hAnsi="Times New Roman" w:cs="Times New Roman"/>
                      <w:color w:val="0000FF"/>
                      <w:sz w:val="22"/>
                      <w:szCs w:val="22"/>
                    </w:rPr>
                    <w:t>False</w:t>
                  </w:r>
                </w:p>
              </w:tc>
            </w:tr>
          </w:tbl>
          <w:p w:rsidR="003F21E8" w:rsidRDefault="003F21E8"/>
        </w:tc>
      </w:tr>
    </w:tbl>
    <w:p w:rsidR="003F21E8" w:rsidRDefault="003F21E8">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3F21E8">
        <w:tc>
          <w:tcPr>
            <w:tcW w:w="5000" w:type="pct"/>
            <w:tcMar>
              <w:top w:w="0" w:type="dxa"/>
              <w:left w:w="0" w:type="dxa"/>
              <w:bottom w:w="0" w:type="dxa"/>
              <w:right w:w="0" w:type="dxa"/>
            </w:tcMar>
            <w:vAlign w:val="center"/>
          </w:tcPr>
          <w:p w:rsidR="003F21E8" w:rsidRDefault="00F76E35">
            <w:pPr>
              <w:pStyle w:val="p"/>
            </w:pPr>
            <w:r>
              <w:rPr>
                <w:rFonts w:ascii="Times New Roman" w:eastAsia="Times New Roman" w:hAnsi="Times New Roman" w:cs="Times New Roman"/>
                <w:color w:val="000000"/>
                <w:sz w:val="24"/>
              </w:rPr>
              <w:t xml:space="preserve">2. In a </w:t>
            </w:r>
            <w:proofErr w:type="spellStart"/>
            <w:r>
              <w:rPr>
                <w:rFonts w:ascii="Times New Roman" w:eastAsia="Times New Roman" w:hAnsi="Times New Roman" w:cs="Times New Roman"/>
                <w:color w:val="000000"/>
                <w:sz w:val="24"/>
              </w:rPr>
              <w:t>bluesnooping</w:t>
            </w:r>
            <w:proofErr w:type="spellEnd"/>
            <w:r>
              <w:rPr>
                <w:rFonts w:ascii="Times New Roman" w:eastAsia="Times New Roman" w:hAnsi="Times New Roman" w:cs="Times New Roman"/>
                <w:color w:val="000000"/>
                <w:sz w:val="24"/>
              </w:rPr>
              <w:t xml:space="preserve"> attack, the attacker copies emails, calendars, contact lists, cell phone pictures, or videos by connecting to the Bluetooth device without the owner's knowledge or permission.</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40"/>
              <w:gridCol w:w="907"/>
            </w:tblGrid>
            <w:tr w:rsidR="003F21E8">
              <w:tc>
                <w:tcPr>
                  <w:tcW w:w="400" w:type="dxa"/>
                  <w:tcMar>
                    <w:top w:w="0" w:type="dxa"/>
                    <w:left w:w="0" w:type="dxa"/>
                    <w:bottom w:w="0" w:type="dxa"/>
                    <w:right w:w="0" w:type="dxa"/>
                  </w:tcMar>
                </w:tcPr>
                <w:p w:rsidR="003F21E8" w:rsidRDefault="00F76E35">
                  <w:r>
                    <w:rPr>
                      <w:color w:val="000000"/>
                      <w:sz w:val="20"/>
                      <w:szCs w:val="20"/>
                    </w:rPr>
                    <w:t> </w:t>
                  </w:r>
                </w:p>
              </w:tc>
              <w:tc>
                <w:tcPr>
                  <w:tcW w:w="0" w:type="auto"/>
                  <w:tcMar>
                    <w:top w:w="30" w:type="dxa"/>
                    <w:left w:w="0" w:type="dxa"/>
                    <w:bottom w:w="30" w:type="dxa"/>
                    <w:right w:w="0" w:type="dxa"/>
                  </w:tcMar>
                </w:tcPr>
                <w:p w:rsidR="003F21E8" w:rsidRDefault="00F76E35">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3F21E8" w:rsidRDefault="00F76E35">
                  <w:r>
                    <w:rPr>
                      <w:rFonts w:ascii="Times New Roman" w:eastAsia="Times New Roman" w:hAnsi="Times New Roman" w:cs="Times New Roman"/>
                      <w:color w:val="000000"/>
                      <w:sz w:val="24"/>
                    </w:rPr>
                    <w:t>True</w:t>
                  </w:r>
                </w:p>
              </w:tc>
            </w:tr>
            <w:tr w:rsidR="003F21E8">
              <w:tc>
                <w:tcPr>
                  <w:tcW w:w="400" w:type="dxa"/>
                  <w:tcMar>
                    <w:top w:w="0" w:type="dxa"/>
                    <w:left w:w="0" w:type="dxa"/>
                    <w:bottom w:w="0" w:type="dxa"/>
                    <w:right w:w="0" w:type="dxa"/>
                  </w:tcMar>
                </w:tcPr>
                <w:p w:rsidR="003F21E8" w:rsidRDefault="00F76E35">
                  <w:r>
                    <w:rPr>
                      <w:color w:val="000000"/>
                      <w:sz w:val="20"/>
                      <w:szCs w:val="20"/>
                    </w:rPr>
                    <w:t> </w:t>
                  </w:r>
                </w:p>
              </w:tc>
              <w:tc>
                <w:tcPr>
                  <w:tcW w:w="0" w:type="auto"/>
                  <w:tcMar>
                    <w:top w:w="30" w:type="dxa"/>
                    <w:left w:w="0" w:type="dxa"/>
                    <w:bottom w:w="30" w:type="dxa"/>
                    <w:right w:w="0" w:type="dxa"/>
                  </w:tcMar>
                </w:tcPr>
                <w:p w:rsidR="003F21E8" w:rsidRDefault="00F76E35">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3F21E8" w:rsidRDefault="00F76E35">
                  <w:r>
                    <w:rPr>
                      <w:rFonts w:ascii="Times New Roman" w:eastAsia="Times New Roman" w:hAnsi="Times New Roman" w:cs="Times New Roman"/>
                      <w:color w:val="000000"/>
                      <w:sz w:val="24"/>
                    </w:rPr>
                    <w:t>False</w:t>
                  </w:r>
                </w:p>
              </w:tc>
            </w:tr>
          </w:tbl>
          <w:p w:rsidR="003F21E8" w:rsidRDefault="003F21E8">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465"/>
            </w:tblGrid>
            <w:tr w:rsidR="003F21E8">
              <w:tc>
                <w:tcPr>
                  <w:tcW w:w="0" w:type="auto"/>
                  <w:tcMar>
                    <w:top w:w="30" w:type="dxa"/>
                    <w:left w:w="0" w:type="dxa"/>
                    <w:bottom w:w="30" w:type="dxa"/>
                    <w:right w:w="0" w:type="dxa"/>
                  </w:tcMar>
                </w:tcPr>
                <w:p w:rsidR="003F21E8" w:rsidRDefault="00F76E35">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3F21E8" w:rsidRDefault="00F76E35">
                  <w:r>
                    <w:rPr>
                      <w:rFonts w:ascii="Times New Roman" w:eastAsia="Times New Roman" w:hAnsi="Times New Roman" w:cs="Times New Roman"/>
                      <w:color w:val="0000FF"/>
                      <w:sz w:val="22"/>
                      <w:szCs w:val="22"/>
                    </w:rPr>
                    <w:t>False</w:t>
                  </w:r>
                </w:p>
              </w:tc>
            </w:tr>
          </w:tbl>
          <w:p w:rsidR="003F21E8" w:rsidRDefault="003F21E8"/>
        </w:tc>
      </w:tr>
    </w:tbl>
    <w:p w:rsidR="003F21E8" w:rsidRDefault="003F21E8">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3F21E8">
        <w:tc>
          <w:tcPr>
            <w:tcW w:w="5000" w:type="pct"/>
            <w:tcMar>
              <w:top w:w="0" w:type="dxa"/>
              <w:left w:w="0" w:type="dxa"/>
              <w:bottom w:w="0" w:type="dxa"/>
              <w:right w:w="0" w:type="dxa"/>
            </w:tcMar>
            <w:vAlign w:val="center"/>
          </w:tcPr>
          <w:p w:rsidR="003F21E8" w:rsidRDefault="00F76E35">
            <w:pPr>
              <w:pStyle w:val="p"/>
            </w:pPr>
            <w:r>
              <w:rPr>
                <w:rFonts w:ascii="Times New Roman" w:eastAsia="Times New Roman" w:hAnsi="Times New Roman" w:cs="Times New Roman"/>
                <w:color w:val="000000"/>
                <w:sz w:val="24"/>
              </w:rPr>
              <w:t>3. Near field communication (NFC) is</w:t>
            </w:r>
            <w:r>
              <w:rPr>
                <w:rFonts w:ascii="Times New Roman" w:eastAsia="Times New Roman" w:hAnsi="Times New Roman" w:cs="Times New Roman"/>
                <w:color w:val="000000"/>
                <w:sz w:val="24"/>
              </w:rPr>
              <w:t xml:space="preserve"> a set of standards used to establish communication between devices in very close proximity.</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40"/>
              <w:gridCol w:w="907"/>
            </w:tblGrid>
            <w:tr w:rsidR="003F21E8">
              <w:tc>
                <w:tcPr>
                  <w:tcW w:w="400" w:type="dxa"/>
                  <w:tcMar>
                    <w:top w:w="0" w:type="dxa"/>
                    <w:left w:w="0" w:type="dxa"/>
                    <w:bottom w:w="0" w:type="dxa"/>
                    <w:right w:w="0" w:type="dxa"/>
                  </w:tcMar>
                </w:tcPr>
                <w:p w:rsidR="003F21E8" w:rsidRDefault="00F76E35">
                  <w:r>
                    <w:rPr>
                      <w:color w:val="000000"/>
                      <w:sz w:val="20"/>
                      <w:szCs w:val="20"/>
                    </w:rPr>
                    <w:t> </w:t>
                  </w:r>
                </w:p>
              </w:tc>
              <w:tc>
                <w:tcPr>
                  <w:tcW w:w="0" w:type="auto"/>
                  <w:tcMar>
                    <w:top w:w="30" w:type="dxa"/>
                    <w:left w:w="0" w:type="dxa"/>
                    <w:bottom w:w="30" w:type="dxa"/>
                    <w:right w:w="0" w:type="dxa"/>
                  </w:tcMar>
                </w:tcPr>
                <w:p w:rsidR="003F21E8" w:rsidRDefault="00F76E35">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3F21E8" w:rsidRDefault="00F76E35">
                  <w:r>
                    <w:rPr>
                      <w:rFonts w:ascii="Times New Roman" w:eastAsia="Times New Roman" w:hAnsi="Times New Roman" w:cs="Times New Roman"/>
                      <w:color w:val="000000"/>
                      <w:sz w:val="24"/>
                    </w:rPr>
                    <w:t>True</w:t>
                  </w:r>
                </w:p>
              </w:tc>
            </w:tr>
            <w:tr w:rsidR="003F21E8">
              <w:tc>
                <w:tcPr>
                  <w:tcW w:w="400" w:type="dxa"/>
                  <w:tcMar>
                    <w:top w:w="0" w:type="dxa"/>
                    <w:left w:w="0" w:type="dxa"/>
                    <w:bottom w:w="0" w:type="dxa"/>
                    <w:right w:w="0" w:type="dxa"/>
                  </w:tcMar>
                </w:tcPr>
                <w:p w:rsidR="003F21E8" w:rsidRDefault="00F76E35">
                  <w:r>
                    <w:rPr>
                      <w:color w:val="000000"/>
                      <w:sz w:val="20"/>
                      <w:szCs w:val="20"/>
                    </w:rPr>
                    <w:t> </w:t>
                  </w:r>
                </w:p>
              </w:tc>
              <w:tc>
                <w:tcPr>
                  <w:tcW w:w="0" w:type="auto"/>
                  <w:tcMar>
                    <w:top w:w="30" w:type="dxa"/>
                    <w:left w:w="0" w:type="dxa"/>
                    <w:bottom w:w="30" w:type="dxa"/>
                    <w:right w:w="0" w:type="dxa"/>
                  </w:tcMar>
                </w:tcPr>
                <w:p w:rsidR="003F21E8" w:rsidRDefault="00F76E35">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3F21E8" w:rsidRDefault="00F76E35">
                  <w:r>
                    <w:rPr>
                      <w:rFonts w:ascii="Times New Roman" w:eastAsia="Times New Roman" w:hAnsi="Times New Roman" w:cs="Times New Roman"/>
                      <w:color w:val="000000"/>
                      <w:sz w:val="24"/>
                    </w:rPr>
                    <w:t>False</w:t>
                  </w:r>
                </w:p>
              </w:tc>
            </w:tr>
          </w:tbl>
          <w:p w:rsidR="003F21E8" w:rsidRDefault="003F21E8">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416"/>
            </w:tblGrid>
            <w:tr w:rsidR="003F21E8">
              <w:tc>
                <w:tcPr>
                  <w:tcW w:w="0" w:type="auto"/>
                  <w:tcMar>
                    <w:top w:w="30" w:type="dxa"/>
                    <w:left w:w="0" w:type="dxa"/>
                    <w:bottom w:w="30" w:type="dxa"/>
                    <w:right w:w="0" w:type="dxa"/>
                  </w:tcMar>
                </w:tcPr>
                <w:p w:rsidR="003F21E8" w:rsidRDefault="00F76E35">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3F21E8" w:rsidRDefault="00F76E35">
                  <w:r>
                    <w:rPr>
                      <w:rFonts w:ascii="Times New Roman" w:eastAsia="Times New Roman" w:hAnsi="Times New Roman" w:cs="Times New Roman"/>
                      <w:color w:val="0000FF"/>
                      <w:sz w:val="22"/>
                      <w:szCs w:val="22"/>
                    </w:rPr>
                    <w:t>True</w:t>
                  </w:r>
                </w:p>
              </w:tc>
            </w:tr>
          </w:tbl>
          <w:p w:rsidR="003F21E8" w:rsidRDefault="003F21E8"/>
        </w:tc>
      </w:tr>
    </w:tbl>
    <w:p w:rsidR="003F21E8" w:rsidRDefault="003F21E8">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3F21E8">
        <w:tc>
          <w:tcPr>
            <w:tcW w:w="5000" w:type="pct"/>
            <w:tcMar>
              <w:top w:w="0" w:type="dxa"/>
              <w:left w:w="0" w:type="dxa"/>
              <w:bottom w:w="0" w:type="dxa"/>
              <w:right w:w="0" w:type="dxa"/>
            </w:tcMar>
            <w:vAlign w:val="center"/>
          </w:tcPr>
          <w:p w:rsidR="003F21E8" w:rsidRDefault="00F76E35">
            <w:pPr>
              <w:pStyle w:val="p"/>
            </w:pPr>
            <w:r>
              <w:rPr>
                <w:rFonts w:ascii="Times New Roman" w:eastAsia="Times New Roman" w:hAnsi="Times New Roman" w:cs="Times New Roman"/>
                <w:color w:val="000000"/>
                <w:sz w:val="24"/>
              </w:rPr>
              <w:t>4. RFID is commonly used to transmit information between networked computers.</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40"/>
              <w:gridCol w:w="907"/>
            </w:tblGrid>
            <w:tr w:rsidR="003F21E8">
              <w:tc>
                <w:tcPr>
                  <w:tcW w:w="400" w:type="dxa"/>
                  <w:tcMar>
                    <w:top w:w="0" w:type="dxa"/>
                    <w:left w:w="0" w:type="dxa"/>
                    <w:bottom w:w="0" w:type="dxa"/>
                    <w:right w:w="0" w:type="dxa"/>
                  </w:tcMar>
                </w:tcPr>
                <w:p w:rsidR="003F21E8" w:rsidRDefault="00F76E35">
                  <w:r>
                    <w:rPr>
                      <w:color w:val="000000"/>
                      <w:sz w:val="20"/>
                      <w:szCs w:val="20"/>
                    </w:rPr>
                    <w:t> </w:t>
                  </w:r>
                </w:p>
              </w:tc>
              <w:tc>
                <w:tcPr>
                  <w:tcW w:w="0" w:type="auto"/>
                  <w:tcMar>
                    <w:top w:w="30" w:type="dxa"/>
                    <w:left w:w="0" w:type="dxa"/>
                    <w:bottom w:w="30" w:type="dxa"/>
                    <w:right w:w="0" w:type="dxa"/>
                  </w:tcMar>
                </w:tcPr>
                <w:p w:rsidR="003F21E8" w:rsidRDefault="00F76E35">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3F21E8" w:rsidRDefault="00F76E35">
                  <w:r>
                    <w:rPr>
                      <w:rFonts w:ascii="Times New Roman" w:eastAsia="Times New Roman" w:hAnsi="Times New Roman" w:cs="Times New Roman"/>
                      <w:color w:val="000000"/>
                      <w:sz w:val="24"/>
                    </w:rPr>
                    <w:t>True</w:t>
                  </w:r>
                </w:p>
              </w:tc>
            </w:tr>
            <w:tr w:rsidR="003F21E8">
              <w:tc>
                <w:tcPr>
                  <w:tcW w:w="400" w:type="dxa"/>
                  <w:tcMar>
                    <w:top w:w="0" w:type="dxa"/>
                    <w:left w:w="0" w:type="dxa"/>
                    <w:bottom w:w="0" w:type="dxa"/>
                    <w:right w:w="0" w:type="dxa"/>
                  </w:tcMar>
                </w:tcPr>
                <w:p w:rsidR="003F21E8" w:rsidRDefault="00F76E35">
                  <w:r>
                    <w:rPr>
                      <w:color w:val="000000"/>
                      <w:sz w:val="20"/>
                      <w:szCs w:val="20"/>
                    </w:rPr>
                    <w:t> </w:t>
                  </w:r>
                </w:p>
              </w:tc>
              <w:tc>
                <w:tcPr>
                  <w:tcW w:w="0" w:type="auto"/>
                  <w:tcMar>
                    <w:top w:w="30" w:type="dxa"/>
                    <w:left w:w="0" w:type="dxa"/>
                    <w:bottom w:w="30" w:type="dxa"/>
                    <w:right w:w="0" w:type="dxa"/>
                  </w:tcMar>
                </w:tcPr>
                <w:p w:rsidR="003F21E8" w:rsidRDefault="00F76E35">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3F21E8" w:rsidRDefault="00F76E35">
                  <w:r>
                    <w:rPr>
                      <w:rFonts w:ascii="Times New Roman" w:eastAsia="Times New Roman" w:hAnsi="Times New Roman" w:cs="Times New Roman"/>
                      <w:color w:val="000000"/>
                      <w:sz w:val="24"/>
                    </w:rPr>
                    <w:t>False</w:t>
                  </w:r>
                </w:p>
              </w:tc>
            </w:tr>
          </w:tbl>
          <w:p w:rsidR="003F21E8" w:rsidRDefault="003F21E8">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465"/>
            </w:tblGrid>
            <w:tr w:rsidR="003F21E8">
              <w:tc>
                <w:tcPr>
                  <w:tcW w:w="0" w:type="auto"/>
                  <w:tcMar>
                    <w:top w:w="30" w:type="dxa"/>
                    <w:left w:w="0" w:type="dxa"/>
                    <w:bottom w:w="30" w:type="dxa"/>
                    <w:right w:w="0" w:type="dxa"/>
                  </w:tcMar>
                </w:tcPr>
                <w:p w:rsidR="003F21E8" w:rsidRDefault="00F76E35">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3F21E8" w:rsidRDefault="00F76E35">
                  <w:r>
                    <w:rPr>
                      <w:rFonts w:ascii="Times New Roman" w:eastAsia="Times New Roman" w:hAnsi="Times New Roman" w:cs="Times New Roman"/>
                      <w:color w:val="0000FF"/>
                      <w:sz w:val="22"/>
                      <w:szCs w:val="22"/>
                    </w:rPr>
                    <w:t>False</w:t>
                  </w:r>
                </w:p>
              </w:tc>
            </w:tr>
          </w:tbl>
          <w:p w:rsidR="003F21E8" w:rsidRDefault="003F21E8"/>
        </w:tc>
      </w:tr>
    </w:tbl>
    <w:p w:rsidR="003F21E8" w:rsidRDefault="003F21E8">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3F21E8">
        <w:tc>
          <w:tcPr>
            <w:tcW w:w="5000" w:type="pct"/>
            <w:tcMar>
              <w:top w:w="0" w:type="dxa"/>
              <w:left w:w="0" w:type="dxa"/>
              <w:bottom w:w="0" w:type="dxa"/>
              <w:right w:w="0" w:type="dxa"/>
            </w:tcMar>
            <w:vAlign w:val="center"/>
          </w:tcPr>
          <w:p w:rsidR="003F21E8" w:rsidRDefault="00F76E35">
            <w:pPr>
              <w:pStyle w:val="p"/>
            </w:pPr>
            <w:r>
              <w:rPr>
                <w:rFonts w:ascii="Times New Roman" w:eastAsia="Times New Roman" w:hAnsi="Times New Roman" w:cs="Times New Roman"/>
                <w:color w:val="000000"/>
                <w:sz w:val="24"/>
              </w:rPr>
              <w:t>5. In ad hoc mode, devices can only communicate between themselves</w:t>
            </w:r>
            <w:r>
              <w:rPr>
                <w:rFonts w:ascii="Times New Roman" w:eastAsia="Times New Roman" w:hAnsi="Times New Roman" w:cs="Times New Roman"/>
                <w:color w:val="000000"/>
                <w:sz w:val="24"/>
              </w:rPr>
              <w:t xml:space="preserve"> and cannot connect to another network.</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40"/>
              <w:gridCol w:w="907"/>
            </w:tblGrid>
            <w:tr w:rsidR="003F21E8">
              <w:tc>
                <w:tcPr>
                  <w:tcW w:w="400" w:type="dxa"/>
                  <w:tcMar>
                    <w:top w:w="0" w:type="dxa"/>
                    <w:left w:w="0" w:type="dxa"/>
                    <w:bottom w:w="0" w:type="dxa"/>
                    <w:right w:w="0" w:type="dxa"/>
                  </w:tcMar>
                </w:tcPr>
                <w:p w:rsidR="003F21E8" w:rsidRDefault="00F76E35">
                  <w:r>
                    <w:rPr>
                      <w:color w:val="000000"/>
                      <w:sz w:val="20"/>
                      <w:szCs w:val="20"/>
                    </w:rPr>
                    <w:t> </w:t>
                  </w:r>
                </w:p>
              </w:tc>
              <w:tc>
                <w:tcPr>
                  <w:tcW w:w="0" w:type="auto"/>
                  <w:tcMar>
                    <w:top w:w="30" w:type="dxa"/>
                    <w:left w:w="0" w:type="dxa"/>
                    <w:bottom w:w="30" w:type="dxa"/>
                    <w:right w:w="0" w:type="dxa"/>
                  </w:tcMar>
                </w:tcPr>
                <w:p w:rsidR="003F21E8" w:rsidRDefault="00F76E35">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3F21E8" w:rsidRDefault="00F76E35">
                  <w:r>
                    <w:rPr>
                      <w:rFonts w:ascii="Times New Roman" w:eastAsia="Times New Roman" w:hAnsi="Times New Roman" w:cs="Times New Roman"/>
                      <w:color w:val="000000"/>
                      <w:sz w:val="24"/>
                    </w:rPr>
                    <w:t>True</w:t>
                  </w:r>
                </w:p>
              </w:tc>
            </w:tr>
            <w:tr w:rsidR="003F21E8">
              <w:tc>
                <w:tcPr>
                  <w:tcW w:w="400" w:type="dxa"/>
                  <w:tcMar>
                    <w:top w:w="0" w:type="dxa"/>
                    <w:left w:w="0" w:type="dxa"/>
                    <w:bottom w:w="0" w:type="dxa"/>
                    <w:right w:w="0" w:type="dxa"/>
                  </w:tcMar>
                </w:tcPr>
                <w:p w:rsidR="003F21E8" w:rsidRDefault="00F76E35">
                  <w:r>
                    <w:rPr>
                      <w:color w:val="000000"/>
                      <w:sz w:val="20"/>
                      <w:szCs w:val="20"/>
                    </w:rPr>
                    <w:t> </w:t>
                  </w:r>
                </w:p>
              </w:tc>
              <w:tc>
                <w:tcPr>
                  <w:tcW w:w="0" w:type="auto"/>
                  <w:tcMar>
                    <w:top w:w="30" w:type="dxa"/>
                    <w:left w:w="0" w:type="dxa"/>
                    <w:bottom w:w="30" w:type="dxa"/>
                    <w:right w:w="0" w:type="dxa"/>
                  </w:tcMar>
                </w:tcPr>
                <w:p w:rsidR="003F21E8" w:rsidRDefault="00F76E35">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3F21E8" w:rsidRDefault="00F76E35">
                  <w:r>
                    <w:rPr>
                      <w:rFonts w:ascii="Times New Roman" w:eastAsia="Times New Roman" w:hAnsi="Times New Roman" w:cs="Times New Roman"/>
                      <w:color w:val="000000"/>
                      <w:sz w:val="24"/>
                    </w:rPr>
                    <w:t>False</w:t>
                  </w:r>
                </w:p>
              </w:tc>
            </w:tr>
          </w:tbl>
          <w:p w:rsidR="003F21E8" w:rsidRDefault="003F21E8">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416"/>
            </w:tblGrid>
            <w:tr w:rsidR="003F21E8">
              <w:tc>
                <w:tcPr>
                  <w:tcW w:w="0" w:type="auto"/>
                  <w:tcMar>
                    <w:top w:w="30" w:type="dxa"/>
                    <w:left w:w="0" w:type="dxa"/>
                    <w:bottom w:w="30" w:type="dxa"/>
                    <w:right w:w="0" w:type="dxa"/>
                  </w:tcMar>
                </w:tcPr>
                <w:p w:rsidR="003F21E8" w:rsidRDefault="00F76E35">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3F21E8" w:rsidRDefault="00F76E35">
                  <w:r>
                    <w:rPr>
                      <w:rFonts w:ascii="Times New Roman" w:eastAsia="Times New Roman" w:hAnsi="Times New Roman" w:cs="Times New Roman"/>
                      <w:color w:val="0000FF"/>
                      <w:sz w:val="22"/>
                      <w:szCs w:val="22"/>
                    </w:rPr>
                    <w:t>True</w:t>
                  </w:r>
                </w:p>
              </w:tc>
            </w:tr>
          </w:tbl>
          <w:p w:rsidR="003F21E8" w:rsidRDefault="003F21E8"/>
        </w:tc>
      </w:tr>
    </w:tbl>
    <w:p w:rsidR="003F21E8" w:rsidRDefault="003F21E8">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3F21E8">
        <w:tc>
          <w:tcPr>
            <w:tcW w:w="5000" w:type="pct"/>
            <w:tcMar>
              <w:top w:w="0" w:type="dxa"/>
              <w:left w:w="0" w:type="dxa"/>
              <w:bottom w:w="0" w:type="dxa"/>
              <w:right w:w="0" w:type="dxa"/>
            </w:tcMar>
            <w:vAlign w:val="center"/>
          </w:tcPr>
          <w:p w:rsidR="003F21E8" w:rsidRDefault="00F76E35">
            <w:pPr>
              <w:pStyle w:val="p"/>
            </w:pPr>
            <w:r>
              <w:rPr>
                <w:rFonts w:ascii="Times New Roman" w:eastAsia="Times New Roman" w:hAnsi="Times New Roman" w:cs="Times New Roman"/>
                <w:color w:val="000000"/>
                <w:sz w:val="24"/>
              </w:rPr>
              <w:t xml:space="preserve">6. RF signals can be picked up from an open or </w:t>
            </w:r>
            <w:proofErr w:type="spellStart"/>
            <w:r>
              <w:rPr>
                <w:rFonts w:ascii="Times New Roman" w:eastAsia="Times New Roman" w:hAnsi="Times New Roman" w:cs="Times New Roman"/>
                <w:color w:val="000000"/>
                <w:sz w:val="24"/>
              </w:rPr>
              <w:t>mis</w:t>
            </w:r>
            <w:proofErr w:type="spellEnd"/>
            <w:r>
              <w:rPr>
                <w:rFonts w:ascii="Times New Roman" w:eastAsia="Times New Roman" w:hAnsi="Times New Roman" w:cs="Times New Roman"/>
                <w:color w:val="000000"/>
                <w:sz w:val="24"/>
              </w:rPr>
              <w:t>-configured AP.</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40"/>
              <w:gridCol w:w="907"/>
            </w:tblGrid>
            <w:tr w:rsidR="003F21E8">
              <w:tc>
                <w:tcPr>
                  <w:tcW w:w="400" w:type="dxa"/>
                  <w:tcMar>
                    <w:top w:w="0" w:type="dxa"/>
                    <w:left w:w="0" w:type="dxa"/>
                    <w:bottom w:w="0" w:type="dxa"/>
                    <w:right w:w="0" w:type="dxa"/>
                  </w:tcMar>
                </w:tcPr>
                <w:p w:rsidR="003F21E8" w:rsidRDefault="00F76E35">
                  <w:r>
                    <w:rPr>
                      <w:color w:val="000000"/>
                      <w:sz w:val="20"/>
                      <w:szCs w:val="20"/>
                    </w:rPr>
                    <w:t> </w:t>
                  </w:r>
                </w:p>
              </w:tc>
              <w:tc>
                <w:tcPr>
                  <w:tcW w:w="0" w:type="auto"/>
                  <w:tcMar>
                    <w:top w:w="30" w:type="dxa"/>
                    <w:left w:w="0" w:type="dxa"/>
                    <w:bottom w:w="30" w:type="dxa"/>
                    <w:right w:w="0" w:type="dxa"/>
                  </w:tcMar>
                </w:tcPr>
                <w:p w:rsidR="003F21E8" w:rsidRDefault="00F76E35">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3F21E8" w:rsidRDefault="00F76E35">
                  <w:r>
                    <w:rPr>
                      <w:rFonts w:ascii="Times New Roman" w:eastAsia="Times New Roman" w:hAnsi="Times New Roman" w:cs="Times New Roman"/>
                      <w:color w:val="000000"/>
                      <w:sz w:val="24"/>
                    </w:rPr>
                    <w:t>True</w:t>
                  </w:r>
                </w:p>
              </w:tc>
            </w:tr>
            <w:tr w:rsidR="003F21E8">
              <w:tc>
                <w:tcPr>
                  <w:tcW w:w="400" w:type="dxa"/>
                  <w:tcMar>
                    <w:top w:w="0" w:type="dxa"/>
                    <w:left w:w="0" w:type="dxa"/>
                    <w:bottom w:w="0" w:type="dxa"/>
                    <w:right w:w="0" w:type="dxa"/>
                  </w:tcMar>
                </w:tcPr>
                <w:p w:rsidR="003F21E8" w:rsidRDefault="00F76E35">
                  <w:r>
                    <w:rPr>
                      <w:color w:val="000000"/>
                      <w:sz w:val="20"/>
                      <w:szCs w:val="20"/>
                    </w:rPr>
                    <w:t> </w:t>
                  </w:r>
                </w:p>
              </w:tc>
              <w:tc>
                <w:tcPr>
                  <w:tcW w:w="0" w:type="auto"/>
                  <w:tcMar>
                    <w:top w:w="30" w:type="dxa"/>
                    <w:left w:w="0" w:type="dxa"/>
                    <w:bottom w:w="30" w:type="dxa"/>
                    <w:right w:w="0" w:type="dxa"/>
                  </w:tcMar>
                </w:tcPr>
                <w:p w:rsidR="003F21E8" w:rsidRDefault="00F76E35">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3F21E8" w:rsidRDefault="00F76E35">
                  <w:r>
                    <w:rPr>
                      <w:rFonts w:ascii="Times New Roman" w:eastAsia="Times New Roman" w:hAnsi="Times New Roman" w:cs="Times New Roman"/>
                      <w:color w:val="000000"/>
                      <w:sz w:val="24"/>
                    </w:rPr>
                    <w:t>False</w:t>
                  </w:r>
                </w:p>
              </w:tc>
            </w:tr>
          </w:tbl>
          <w:p w:rsidR="003F21E8" w:rsidRDefault="003F21E8">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416"/>
            </w:tblGrid>
            <w:tr w:rsidR="003F21E8">
              <w:tc>
                <w:tcPr>
                  <w:tcW w:w="0" w:type="auto"/>
                  <w:tcMar>
                    <w:top w:w="30" w:type="dxa"/>
                    <w:left w:w="0" w:type="dxa"/>
                    <w:bottom w:w="30" w:type="dxa"/>
                    <w:right w:w="0" w:type="dxa"/>
                  </w:tcMar>
                </w:tcPr>
                <w:p w:rsidR="003F21E8" w:rsidRDefault="00F76E35">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3F21E8" w:rsidRDefault="00F76E35">
                  <w:r>
                    <w:rPr>
                      <w:rFonts w:ascii="Times New Roman" w:eastAsia="Times New Roman" w:hAnsi="Times New Roman" w:cs="Times New Roman"/>
                      <w:color w:val="0000FF"/>
                      <w:sz w:val="22"/>
                      <w:szCs w:val="22"/>
                    </w:rPr>
                    <w:t>True</w:t>
                  </w:r>
                </w:p>
              </w:tc>
            </w:tr>
          </w:tbl>
          <w:p w:rsidR="003F21E8" w:rsidRDefault="003F21E8"/>
        </w:tc>
      </w:tr>
    </w:tbl>
    <w:p w:rsidR="003F21E8" w:rsidRDefault="003F21E8">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3F21E8">
        <w:tc>
          <w:tcPr>
            <w:tcW w:w="5000" w:type="pct"/>
            <w:tcMar>
              <w:top w:w="0" w:type="dxa"/>
              <w:left w:w="0" w:type="dxa"/>
              <w:bottom w:w="0" w:type="dxa"/>
              <w:right w:w="0" w:type="dxa"/>
            </w:tcMar>
            <w:vAlign w:val="center"/>
          </w:tcPr>
          <w:p w:rsidR="003F21E8" w:rsidRDefault="00F76E35">
            <w:pPr>
              <w:pStyle w:val="p"/>
            </w:pPr>
            <w:r>
              <w:rPr>
                <w:rFonts w:ascii="Times New Roman" w:eastAsia="Times New Roman" w:hAnsi="Times New Roman" w:cs="Times New Roman"/>
                <w:color w:val="000000"/>
                <w:sz w:val="24"/>
              </w:rPr>
              <w:t>7. RF signal "noise" that creates interference and prevents communications from occurring is called signal blocking.</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40"/>
              <w:gridCol w:w="907"/>
            </w:tblGrid>
            <w:tr w:rsidR="003F21E8">
              <w:tc>
                <w:tcPr>
                  <w:tcW w:w="400" w:type="dxa"/>
                  <w:tcMar>
                    <w:top w:w="0" w:type="dxa"/>
                    <w:left w:w="0" w:type="dxa"/>
                    <w:bottom w:w="0" w:type="dxa"/>
                    <w:right w:w="0" w:type="dxa"/>
                  </w:tcMar>
                </w:tcPr>
                <w:p w:rsidR="003F21E8" w:rsidRDefault="00F76E35">
                  <w:r>
                    <w:rPr>
                      <w:color w:val="000000"/>
                      <w:sz w:val="20"/>
                      <w:szCs w:val="20"/>
                    </w:rPr>
                    <w:t> </w:t>
                  </w:r>
                </w:p>
              </w:tc>
              <w:tc>
                <w:tcPr>
                  <w:tcW w:w="0" w:type="auto"/>
                  <w:tcMar>
                    <w:top w:w="30" w:type="dxa"/>
                    <w:left w:w="0" w:type="dxa"/>
                    <w:bottom w:w="30" w:type="dxa"/>
                    <w:right w:w="0" w:type="dxa"/>
                  </w:tcMar>
                </w:tcPr>
                <w:p w:rsidR="003F21E8" w:rsidRDefault="00F76E35">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3F21E8" w:rsidRDefault="00F76E35">
                  <w:r>
                    <w:rPr>
                      <w:rFonts w:ascii="Times New Roman" w:eastAsia="Times New Roman" w:hAnsi="Times New Roman" w:cs="Times New Roman"/>
                      <w:color w:val="000000"/>
                      <w:sz w:val="24"/>
                    </w:rPr>
                    <w:t>True</w:t>
                  </w:r>
                </w:p>
              </w:tc>
            </w:tr>
            <w:tr w:rsidR="003F21E8">
              <w:tc>
                <w:tcPr>
                  <w:tcW w:w="400" w:type="dxa"/>
                  <w:tcMar>
                    <w:top w:w="0" w:type="dxa"/>
                    <w:left w:w="0" w:type="dxa"/>
                    <w:bottom w:w="0" w:type="dxa"/>
                    <w:right w:w="0" w:type="dxa"/>
                  </w:tcMar>
                </w:tcPr>
                <w:p w:rsidR="003F21E8" w:rsidRDefault="00F76E35">
                  <w:r>
                    <w:rPr>
                      <w:color w:val="000000"/>
                      <w:sz w:val="20"/>
                      <w:szCs w:val="20"/>
                    </w:rPr>
                    <w:t> </w:t>
                  </w:r>
                </w:p>
              </w:tc>
              <w:tc>
                <w:tcPr>
                  <w:tcW w:w="0" w:type="auto"/>
                  <w:tcMar>
                    <w:top w:w="30" w:type="dxa"/>
                    <w:left w:w="0" w:type="dxa"/>
                    <w:bottom w:w="30" w:type="dxa"/>
                    <w:right w:w="0" w:type="dxa"/>
                  </w:tcMar>
                </w:tcPr>
                <w:p w:rsidR="003F21E8" w:rsidRDefault="00F76E35">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3F21E8" w:rsidRDefault="00F76E35">
                  <w:r>
                    <w:rPr>
                      <w:rFonts w:ascii="Times New Roman" w:eastAsia="Times New Roman" w:hAnsi="Times New Roman" w:cs="Times New Roman"/>
                      <w:color w:val="000000"/>
                      <w:sz w:val="24"/>
                    </w:rPr>
                    <w:t>False</w:t>
                  </w:r>
                </w:p>
              </w:tc>
            </w:tr>
          </w:tbl>
          <w:p w:rsidR="003F21E8" w:rsidRDefault="003F21E8">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465"/>
            </w:tblGrid>
            <w:tr w:rsidR="003F21E8">
              <w:tc>
                <w:tcPr>
                  <w:tcW w:w="0" w:type="auto"/>
                  <w:tcMar>
                    <w:top w:w="30" w:type="dxa"/>
                    <w:left w:w="0" w:type="dxa"/>
                    <w:bottom w:w="30" w:type="dxa"/>
                    <w:right w:w="0" w:type="dxa"/>
                  </w:tcMar>
                </w:tcPr>
                <w:p w:rsidR="003F21E8" w:rsidRDefault="00F76E35">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3F21E8" w:rsidRDefault="00F76E35">
                  <w:r>
                    <w:rPr>
                      <w:rFonts w:ascii="Times New Roman" w:eastAsia="Times New Roman" w:hAnsi="Times New Roman" w:cs="Times New Roman"/>
                      <w:color w:val="0000FF"/>
                      <w:sz w:val="22"/>
                      <w:szCs w:val="22"/>
                    </w:rPr>
                    <w:t>False</w:t>
                  </w:r>
                </w:p>
              </w:tc>
            </w:tr>
          </w:tbl>
          <w:p w:rsidR="003F21E8" w:rsidRDefault="003F21E8"/>
        </w:tc>
      </w:tr>
    </w:tbl>
    <w:p w:rsidR="003F21E8" w:rsidRDefault="003F21E8">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3F21E8">
        <w:tc>
          <w:tcPr>
            <w:tcW w:w="5000" w:type="pct"/>
            <w:tcMar>
              <w:top w:w="0" w:type="dxa"/>
              <w:left w:w="0" w:type="dxa"/>
              <w:bottom w:w="0" w:type="dxa"/>
              <w:right w:w="0" w:type="dxa"/>
            </w:tcMar>
            <w:vAlign w:val="center"/>
          </w:tcPr>
          <w:p w:rsidR="003F21E8" w:rsidRDefault="00F76E35">
            <w:pPr>
              <w:pStyle w:val="p"/>
            </w:pPr>
            <w:r>
              <w:rPr>
                <w:rFonts w:ascii="Times New Roman" w:eastAsia="Times New Roman" w:hAnsi="Times New Roman" w:cs="Times New Roman"/>
                <w:color w:val="000000"/>
                <w:sz w:val="24"/>
              </w:rPr>
              <w:t xml:space="preserve">8. The MAC address is a </w:t>
            </w:r>
            <w:r>
              <w:rPr>
                <w:rFonts w:ascii="Times New Roman" w:eastAsia="Times New Roman" w:hAnsi="Times New Roman" w:cs="Times New Roman"/>
                <w:color w:val="000000"/>
                <w:sz w:val="24"/>
              </w:rPr>
              <w:t>unique 64-bit number that is "burned" into the network interface card adapter when it is manufactured.</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40"/>
              <w:gridCol w:w="907"/>
            </w:tblGrid>
            <w:tr w:rsidR="003F21E8">
              <w:tc>
                <w:tcPr>
                  <w:tcW w:w="400" w:type="dxa"/>
                  <w:tcMar>
                    <w:top w:w="0" w:type="dxa"/>
                    <w:left w:w="0" w:type="dxa"/>
                    <w:bottom w:w="0" w:type="dxa"/>
                    <w:right w:w="0" w:type="dxa"/>
                  </w:tcMar>
                </w:tcPr>
                <w:p w:rsidR="003F21E8" w:rsidRDefault="00F76E35">
                  <w:r>
                    <w:rPr>
                      <w:color w:val="000000"/>
                      <w:sz w:val="20"/>
                      <w:szCs w:val="20"/>
                    </w:rPr>
                    <w:t> </w:t>
                  </w:r>
                </w:p>
              </w:tc>
              <w:tc>
                <w:tcPr>
                  <w:tcW w:w="0" w:type="auto"/>
                  <w:tcMar>
                    <w:top w:w="30" w:type="dxa"/>
                    <w:left w:w="0" w:type="dxa"/>
                    <w:bottom w:w="30" w:type="dxa"/>
                    <w:right w:w="0" w:type="dxa"/>
                  </w:tcMar>
                </w:tcPr>
                <w:p w:rsidR="003F21E8" w:rsidRDefault="00F76E35">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3F21E8" w:rsidRDefault="00F76E35">
                  <w:r>
                    <w:rPr>
                      <w:rFonts w:ascii="Times New Roman" w:eastAsia="Times New Roman" w:hAnsi="Times New Roman" w:cs="Times New Roman"/>
                      <w:color w:val="000000"/>
                      <w:sz w:val="24"/>
                    </w:rPr>
                    <w:t>True</w:t>
                  </w:r>
                </w:p>
              </w:tc>
            </w:tr>
            <w:tr w:rsidR="003F21E8">
              <w:tc>
                <w:tcPr>
                  <w:tcW w:w="400" w:type="dxa"/>
                  <w:tcMar>
                    <w:top w:w="0" w:type="dxa"/>
                    <w:left w:w="0" w:type="dxa"/>
                    <w:bottom w:w="0" w:type="dxa"/>
                    <w:right w:w="0" w:type="dxa"/>
                  </w:tcMar>
                </w:tcPr>
                <w:p w:rsidR="003F21E8" w:rsidRDefault="00F76E35">
                  <w:r>
                    <w:rPr>
                      <w:color w:val="000000"/>
                      <w:sz w:val="20"/>
                      <w:szCs w:val="20"/>
                    </w:rPr>
                    <w:t> </w:t>
                  </w:r>
                </w:p>
              </w:tc>
              <w:tc>
                <w:tcPr>
                  <w:tcW w:w="0" w:type="auto"/>
                  <w:tcMar>
                    <w:top w:w="30" w:type="dxa"/>
                    <w:left w:w="0" w:type="dxa"/>
                    <w:bottom w:w="30" w:type="dxa"/>
                    <w:right w:w="0" w:type="dxa"/>
                  </w:tcMar>
                </w:tcPr>
                <w:p w:rsidR="003F21E8" w:rsidRDefault="00F76E35">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3F21E8" w:rsidRDefault="00F76E35">
                  <w:r>
                    <w:rPr>
                      <w:rFonts w:ascii="Times New Roman" w:eastAsia="Times New Roman" w:hAnsi="Times New Roman" w:cs="Times New Roman"/>
                      <w:color w:val="000000"/>
                      <w:sz w:val="24"/>
                    </w:rPr>
                    <w:t>False</w:t>
                  </w:r>
                </w:p>
              </w:tc>
            </w:tr>
          </w:tbl>
          <w:p w:rsidR="003F21E8" w:rsidRDefault="003F21E8">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465"/>
            </w:tblGrid>
            <w:tr w:rsidR="003F21E8">
              <w:tc>
                <w:tcPr>
                  <w:tcW w:w="0" w:type="auto"/>
                  <w:tcMar>
                    <w:top w:w="30" w:type="dxa"/>
                    <w:left w:w="0" w:type="dxa"/>
                    <w:bottom w:w="30" w:type="dxa"/>
                    <w:right w:w="0" w:type="dxa"/>
                  </w:tcMar>
                </w:tcPr>
                <w:p w:rsidR="003F21E8" w:rsidRDefault="00F76E35">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3F21E8" w:rsidRDefault="00F76E35">
                  <w:r>
                    <w:rPr>
                      <w:rFonts w:ascii="Times New Roman" w:eastAsia="Times New Roman" w:hAnsi="Times New Roman" w:cs="Times New Roman"/>
                      <w:color w:val="0000FF"/>
                      <w:sz w:val="22"/>
                      <w:szCs w:val="22"/>
                    </w:rPr>
                    <w:t>False</w:t>
                  </w:r>
                </w:p>
              </w:tc>
            </w:tr>
          </w:tbl>
          <w:p w:rsidR="003F21E8" w:rsidRDefault="003F21E8"/>
        </w:tc>
      </w:tr>
      <w:tr w:rsidR="003F21E8">
        <w:tc>
          <w:tcPr>
            <w:tcW w:w="5000" w:type="pct"/>
            <w:tcMar>
              <w:top w:w="0" w:type="dxa"/>
              <w:left w:w="0" w:type="dxa"/>
              <w:bottom w:w="0" w:type="dxa"/>
              <w:right w:w="0" w:type="dxa"/>
            </w:tcMar>
            <w:vAlign w:val="center"/>
          </w:tcPr>
          <w:p w:rsidR="003F21E8" w:rsidRDefault="00F76E35">
            <w:pPr>
              <w:pStyle w:val="p"/>
            </w:pPr>
            <w:r>
              <w:rPr>
                <w:rFonts w:ascii="Times New Roman" w:eastAsia="Times New Roman" w:hAnsi="Times New Roman" w:cs="Times New Roman"/>
                <w:color w:val="000000"/>
                <w:sz w:val="24"/>
              </w:rPr>
              <w:lastRenderedPageBreak/>
              <w:t xml:space="preserve">9. Wired Equivalent Privacy (WEP) is an IEEE 802.11 security protocol designed to ensure that only authorized parties can view transmitted wireless </w:t>
            </w:r>
            <w:r>
              <w:rPr>
                <w:rFonts w:ascii="Times New Roman" w:eastAsia="Times New Roman" w:hAnsi="Times New Roman" w:cs="Times New Roman"/>
                <w:color w:val="000000"/>
                <w:sz w:val="24"/>
              </w:rPr>
              <w:t>information.</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40"/>
              <w:gridCol w:w="907"/>
            </w:tblGrid>
            <w:tr w:rsidR="003F21E8">
              <w:tc>
                <w:tcPr>
                  <w:tcW w:w="400" w:type="dxa"/>
                  <w:tcMar>
                    <w:top w:w="0" w:type="dxa"/>
                    <w:left w:w="0" w:type="dxa"/>
                    <w:bottom w:w="0" w:type="dxa"/>
                    <w:right w:w="0" w:type="dxa"/>
                  </w:tcMar>
                </w:tcPr>
                <w:p w:rsidR="003F21E8" w:rsidRDefault="00F76E35">
                  <w:r>
                    <w:rPr>
                      <w:color w:val="000000"/>
                      <w:sz w:val="20"/>
                      <w:szCs w:val="20"/>
                    </w:rPr>
                    <w:t> </w:t>
                  </w:r>
                </w:p>
              </w:tc>
              <w:tc>
                <w:tcPr>
                  <w:tcW w:w="0" w:type="auto"/>
                  <w:tcMar>
                    <w:top w:w="30" w:type="dxa"/>
                    <w:left w:w="0" w:type="dxa"/>
                    <w:bottom w:w="30" w:type="dxa"/>
                    <w:right w:w="0" w:type="dxa"/>
                  </w:tcMar>
                </w:tcPr>
                <w:p w:rsidR="003F21E8" w:rsidRDefault="00F76E35">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3F21E8" w:rsidRDefault="00F76E35">
                  <w:r>
                    <w:rPr>
                      <w:rFonts w:ascii="Times New Roman" w:eastAsia="Times New Roman" w:hAnsi="Times New Roman" w:cs="Times New Roman"/>
                      <w:color w:val="000000"/>
                      <w:sz w:val="24"/>
                    </w:rPr>
                    <w:t>True</w:t>
                  </w:r>
                </w:p>
              </w:tc>
            </w:tr>
            <w:tr w:rsidR="003F21E8">
              <w:tc>
                <w:tcPr>
                  <w:tcW w:w="400" w:type="dxa"/>
                  <w:tcMar>
                    <w:top w:w="0" w:type="dxa"/>
                    <w:left w:w="0" w:type="dxa"/>
                    <w:bottom w:w="0" w:type="dxa"/>
                    <w:right w:w="0" w:type="dxa"/>
                  </w:tcMar>
                </w:tcPr>
                <w:p w:rsidR="003F21E8" w:rsidRDefault="00F76E35">
                  <w:r>
                    <w:rPr>
                      <w:color w:val="000000"/>
                      <w:sz w:val="20"/>
                      <w:szCs w:val="20"/>
                    </w:rPr>
                    <w:t> </w:t>
                  </w:r>
                </w:p>
              </w:tc>
              <w:tc>
                <w:tcPr>
                  <w:tcW w:w="0" w:type="auto"/>
                  <w:tcMar>
                    <w:top w:w="30" w:type="dxa"/>
                    <w:left w:w="0" w:type="dxa"/>
                    <w:bottom w:w="30" w:type="dxa"/>
                    <w:right w:w="0" w:type="dxa"/>
                  </w:tcMar>
                </w:tcPr>
                <w:p w:rsidR="003F21E8" w:rsidRDefault="00F76E35">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3F21E8" w:rsidRDefault="00F76E35">
                  <w:r>
                    <w:rPr>
                      <w:rFonts w:ascii="Times New Roman" w:eastAsia="Times New Roman" w:hAnsi="Times New Roman" w:cs="Times New Roman"/>
                      <w:color w:val="000000"/>
                      <w:sz w:val="24"/>
                    </w:rPr>
                    <w:t>False</w:t>
                  </w:r>
                </w:p>
              </w:tc>
            </w:tr>
          </w:tbl>
          <w:p w:rsidR="003F21E8" w:rsidRDefault="003F21E8">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416"/>
            </w:tblGrid>
            <w:tr w:rsidR="003F21E8">
              <w:tc>
                <w:tcPr>
                  <w:tcW w:w="0" w:type="auto"/>
                  <w:tcMar>
                    <w:top w:w="30" w:type="dxa"/>
                    <w:left w:w="0" w:type="dxa"/>
                    <w:bottom w:w="30" w:type="dxa"/>
                    <w:right w:w="0" w:type="dxa"/>
                  </w:tcMar>
                </w:tcPr>
                <w:p w:rsidR="003F21E8" w:rsidRDefault="00F76E35">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3F21E8" w:rsidRDefault="00F76E35">
                  <w:r>
                    <w:rPr>
                      <w:rFonts w:ascii="Times New Roman" w:eastAsia="Times New Roman" w:hAnsi="Times New Roman" w:cs="Times New Roman"/>
                      <w:color w:val="0000FF"/>
                      <w:sz w:val="22"/>
                      <w:szCs w:val="22"/>
                    </w:rPr>
                    <w:t>True</w:t>
                  </w:r>
                </w:p>
              </w:tc>
            </w:tr>
          </w:tbl>
          <w:p w:rsidR="003F21E8" w:rsidRDefault="003F21E8"/>
        </w:tc>
      </w:tr>
    </w:tbl>
    <w:p w:rsidR="003F21E8" w:rsidRDefault="003F21E8">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3F21E8">
        <w:tc>
          <w:tcPr>
            <w:tcW w:w="5000" w:type="pct"/>
            <w:tcMar>
              <w:top w:w="0" w:type="dxa"/>
              <w:left w:w="0" w:type="dxa"/>
              <w:bottom w:w="0" w:type="dxa"/>
              <w:right w:w="0" w:type="dxa"/>
            </w:tcMar>
            <w:vAlign w:val="center"/>
          </w:tcPr>
          <w:p w:rsidR="003F21E8" w:rsidRDefault="00F76E35">
            <w:pPr>
              <w:pStyle w:val="p"/>
            </w:pPr>
            <w:r>
              <w:rPr>
                <w:rFonts w:ascii="Times New Roman" w:eastAsia="Times New Roman" w:hAnsi="Times New Roman" w:cs="Times New Roman"/>
                <w:color w:val="000000"/>
                <w:sz w:val="24"/>
              </w:rPr>
              <w:t xml:space="preserve">10. For IEEE WLANs, the maximum transmit power is 200 </w:t>
            </w:r>
            <w:proofErr w:type="spellStart"/>
            <w:r>
              <w:rPr>
                <w:rFonts w:ascii="Times New Roman" w:eastAsia="Times New Roman" w:hAnsi="Times New Roman" w:cs="Times New Roman"/>
                <w:color w:val="000000"/>
                <w:sz w:val="24"/>
              </w:rPr>
              <w:t>milliwatts</w:t>
            </w:r>
            <w:proofErr w:type="spellEnd"/>
            <w:r>
              <w:rPr>
                <w:rFonts w:ascii="Times New Roman" w:eastAsia="Times New Roman" w:hAnsi="Times New Roman" w:cs="Times New Roman"/>
                <w:color w:val="000000"/>
                <w:sz w:val="24"/>
              </w:rPr>
              <w:t xml:space="preserve"> (</w:t>
            </w:r>
            <w:proofErr w:type="spellStart"/>
            <w:r>
              <w:rPr>
                <w:rFonts w:ascii="Times New Roman" w:eastAsia="Times New Roman" w:hAnsi="Times New Roman" w:cs="Times New Roman"/>
                <w:color w:val="000000"/>
                <w:sz w:val="24"/>
              </w:rPr>
              <w:t>mW</w:t>
            </w:r>
            <w:proofErr w:type="spellEnd"/>
            <w:r>
              <w:rPr>
                <w:rFonts w:ascii="Times New Roman" w:eastAsia="Times New Roman" w:hAnsi="Times New Roman" w:cs="Times New Roman"/>
                <w:color w:val="000000"/>
                <w:sz w:val="24"/>
              </w:rPr>
              <w:t>).</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40"/>
              <w:gridCol w:w="907"/>
            </w:tblGrid>
            <w:tr w:rsidR="003F21E8">
              <w:tc>
                <w:tcPr>
                  <w:tcW w:w="400" w:type="dxa"/>
                  <w:tcMar>
                    <w:top w:w="0" w:type="dxa"/>
                    <w:left w:w="0" w:type="dxa"/>
                    <w:bottom w:w="0" w:type="dxa"/>
                    <w:right w:w="0" w:type="dxa"/>
                  </w:tcMar>
                </w:tcPr>
                <w:p w:rsidR="003F21E8" w:rsidRDefault="00F76E35">
                  <w:r>
                    <w:rPr>
                      <w:color w:val="000000"/>
                      <w:sz w:val="20"/>
                      <w:szCs w:val="20"/>
                    </w:rPr>
                    <w:t> </w:t>
                  </w:r>
                </w:p>
              </w:tc>
              <w:tc>
                <w:tcPr>
                  <w:tcW w:w="0" w:type="auto"/>
                  <w:tcMar>
                    <w:top w:w="30" w:type="dxa"/>
                    <w:left w:w="0" w:type="dxa"/>
                    <w:bottom w:w="30" w:type="dxa"/>
                    <w:right w:w="0" w:type="dxa"/>
                  </w:tcMar>
                </w:tcPr>
                <w:p w:rsidR="003F21E8" w:rsidRDefault="00F76E35">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3F21E8" w:rsidRDefault="00F76E35">
                  <w:r>
                    <w:rPr>
                      <w:rFonts w:ascii="Times New Roman" w:eastAsia="Times New Roman" w:hAnsi="Times New Roman" w:cs="Times New Roman"/>
                      <w:color w:val="000000"/>
                      <w:sz w:val="24"/>
                    </w:rPr>
                    <w:t>True</w:t>
                  </w:r>
                </w:p>
              </w:tc>
            </w:tr>
            <w:tr w:rsidR="003F21E8">
              <w:tc>
                <w:tcPr>
                  <w:tcW w:w="400" w:type="dxa"/>
                  <w:tcMar>
                    <w:top w:w="0" w:type="dxa"/>
                    <w:left w:w="0" w:type="dxa"/>
                    <w:bottom w:w="0" w:type="dxa"/>
                    <w:right w:w="0" w:type="dxa"/>
                  </w:tcMar>
                </w:tcPr>
                <w:p w:rsidR="003F21E8" w:rsidRDefault="00F76E35">
                  <w:r>
                    <w:rPr>
                      <w:color w:val="000000"/>
                      <w:sz w:val="20"/>
                      <w:szCs w:val="20"/>
                    </w:rPr>
                    <w:t> </w:t>
                  </w:r>
                </w:p>
              </w:tc>
              <w:tc>
                <w:tcPr>
                  <w:tcW w:w="0" w:type="auto"/>
                  <w:tcMar>
                    <w:top w:w="30" w:type="dxa"/>
                    <w:left w:w="0" w:type="dxa"/>
                    <w:bottom w:w="30" w:type="dxa"/>
                    <w:right w:w="0" w:type="dxa"/>
                  </w:tcMar>
                </w:tcPr>
                <w:p w:rsidR="003F21E8" w:rsidRDefault="00F76E35">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3F21E8" w:rsidRDefault="00F76E35">
                  <w:r>
                    <w:rPr>
                      <w:rFonts w:ascii="Times New Roman" w:eastAsia="Times New Roman" w:hAnsi="Times New Roman" w:cs="Times New Roman"/>
                      <w:color w:val="000000"/>
                      <w:sz w:val="24"/>
                    </w:rPr>
                    <w:t>False</w:t>
                  </w:r>
                </w:p>
              </w:tc>
            </w:tr>
          </w:tbl>
          <w:p w:rsidR="003F21E8" w:rsidRDefault="003F21E8">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416"/>
            </w:tblGrid>
            <w:tr w:rsidR="003F21E8">
              <w:tc>
                <w:tcPr>
                  <w:tcW w:w="0" w:type="auto"/>
                  <w:tcMar>
                    <w:top w:w="30" w:type="dxa"/>
                    <w:left w:w="0" w:type="dxa"/>
                    <w:bottom w:w="30" w:type="dxa"/>
                    <w:right w:w="0" w:type="dxa"/>
                  </w:tcMar>
                </w:tcPr>
                <w:p w:rsidR="003F21E8" w:rsidRDefault="00F76E35">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3F21E8" w:rsidRDefault="00F76E35">
                  <w:r>
                    <w:rPr>
                      <w:rFonts w:ascii="Times New Roman" w:eastAsia="Times New Roman" w:hAnsi="Times New Roman" w:cs="Times New Roman"/>
                      <w:color w:val="0000FF"/>
                      <w:sz w:val="22"/>
                      <w:szCs w:val="22"/>
                    </w:rPr>
                    <w:t>True</w:t>
                  </w:r>
                </w:p>
              </w:tc>
            </w:tr>
          </w:tbl>
          <w:p w:rsidR="003F21E8" w:rsidRDefault="003F21E8"/>
        </w:tc>
      </w:tr>
    </w:tbl>
    <w:p w:rsidR="003F21E8" w:rsidRDefault="003F21E8">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3F21E8">
        <w:tc>
          <w:tcPr>
            <w:tcW w:w="5000" w:type="pct"/>
            <w:tcMar>
              <w:top w:w="0" w:type="dxa"/>
              <w:left w:w="0" w:type="dxa"/>
              <w:bottom w:w="0" w:type="dxa"/>
              <w:right w:w="0" w:type="dxa"/>
            </w:tcMar>
            <w:vAlign w:val="center"/>
          </w:tcPr>
          <w:p w:rsidR="003F21E8" w:rsidRDefault="00F76E35">
            <w:pPr>
              <w:pStyle w:val="p"/>
            </w:pPr>
            <w:r>
              <w:rPr>
                <w:rFonts w:ascii="Times New Roman" w:eastAsia="Times New Roman" w:hAnsi="Times New Roman" w:cs="Times New Roman"/>
                <w:color w:val="000000"/>
                <w:sz w:val="24"/>
              </w:rPr>
              <w:t>11. Bluetooth is an example of what type of technology below?</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40"/>
              <w:gridCol w:w="2653"/>
            </w:tblGrid>
            <w:tr w:rsidR="003F21E8">
              <w:tc>
                <w:tcPr>
                  <w:tcW w:w="400" w:type="dxa"/>
                  <w:tcMar>
                    <w:top w:w="0" w:type="dxa"/>
                    <w:left w:w="0" w:type="dxa"/>
                    <w:bottom w:w="0" w:type="dxa"/>
                    <w:right w:w="0" w:type="dxa"/>
                  </w:tcMar>
                </w:tcPr>
                <w:p w:rsidR="003F21E8" w:rsidRDefault="00F76E35">
                  <w:r>
                    <w:rPr>
                      <w:color w:val="000000"/>
                      <w:sz w:val="20"/>
                      <w:szCs w:val="20"/>
                    </w:rPr>
                    <w:t> </w:t>
                  </w:r>
                </w:p>
              </w:tc>
              <w:tc>
                <w:tcPr>
                  <w:tcW w:w="0" w:type="auto"/>
                  <w:tcMar>
                    <w:top w:w="30" w:type="dxa"/>
                    <w:left w:w="0" w:type="dxa"/>
                    <w:bottom w:w="30" w:type="dxa"/>
                    <w:right w:w="0" w:type="dxa"/>
                  </w:tcMar>
                </w:tcPr>
                <w:p w:rsidR="003F21E8" w:rsidRDefault="00F76E35">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3F21E8" w:rsidRDefault="00F76E35">
                  <w:pPr>
                    <w:pStyle w:val="p"/>
                  </w:pPr>
                  <w:r>
                    <w:rPr>
                      <w:rFonts w:ascii="Times New Roman" w:eastAsia="Times New Roman" w:hAnsi="Times New Roman" w:cs="Times New Roman"/>
                      <w:color w:val="000000"/>
                      <w:sz w:val="24"/>
                    </w:rPr>
                    <w:t>Small Area Network</w:t>
                  </w:r>
                </w:p>
              </w:tc>
            </w:tr>
            <w:tr w:rsidR="003F21E8">
              <w:tc>
                <w:tcPr>
                  <w:tcW w:w="400" w:type="dxa"/>
                  <w:tcMar>
                    <w:top w:w="0" w:type="dxa"/>
                    <w:left w:w="0" w:type="dxa"/>
                    <w:bottom w:w="0" w:type="dxa"/>
                    <w:right w:w="0" w:type="dxa"/>
                  </w:tcMar>
                </w:tcPr>
                <w:p w:rsidR="003F21E8" w:rsidRDefault="00F76E35">
                  <w:r>
                    <w:rPr>
                      <w:color w:val="000000"/>
                      <w:sz w:val="20"/>
                      <w:szCs w:val="20"/>
                    </w:rPr>
                    <w:t> </w:t>
                  </w:r>
                </w:p>
              </w:tc>
              <w:tc>
                <w:tcPr>
                  <w:tcW w:w="0" w:type="auto"/>
                  <w:tcMar>
                    <w:top w:w="30" w:type="dxa"/>
                    <w:left w:w="0" w:type="dxa"/>
                    <w:bottom w:w="30" w:type="dxa"/>
                    <w:right w:w="0" w:type="dxa"/>
                  </w:tcMar>
                </w:tcPr>
                <w:p w:rsidR="003F21E8" w:rsidRDefault="00F76E35">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3F21E8" w:rsidRDefault="00F76E35">
                  <w:pPr>
                    <w:pStyle w:val="p"/>
                  </w:pPr>
                  <w:r>
                    <w:rPr>
                      <w:rFonts w:ascii="Times New Roman" w:eastAsia="Times New Roman" w:hAnsi="Times New Roman" w:cs="Times New Roman"/>
                      <w:color w:val="000000"/>
                      <w:sz w:val="24"/>
                    </w:rPr>
                    <w:t>Private Area Network</w:t>
                  </w:r>
                </w:p>
              </w:tc>
            </w:tr>
            <w:tr w:rsidR="003F21E8">
              <w:tc>
                <w:tcPr>
                  <w:tcW w:w="400" w:type="dxa"/>
                  <w:tcMar>
                    <w:top w:w="0" w:type="dxa"/>
                    <w:left w:w="0" w:type="dxa"/>
                    <w:bottom w:w="0" w:type="dxa"/>
                    <w:right w:w="0" w:type="dxa"/>
                  </w:tcMar>
                </w:tcPr>
                <w:p w:rsidR="003F21E8" w:rsidRDefault="00F76E35">
                  <w:r>
                    <w:rPr>
                      <w:color w:val="000000"/>
                      <w:sz w:val="20"/>
                      <w:szCs w:val="20"/>
                    </w:rPr>
                    <w:t> </w:t>
                  </w:r>
                </w:p>
              </w:tc>
              <w:tc>
                <w:tcPr>
                  <w:tcW w:w="0" w:type="auto"/>
                  <w:tcMar>
                    <w:top w:w="30" w:type="dxa"/>
                    <w:left w:w="0" w:type="dxa"/>
                    <w:bottom w:w="30" w:type="dxa"/>
                    <w:right w:w="0" w:type="dxa"/>
                  </w:tcMar>
                </w:tcPr>
                <w:p w:rsidR="003F21E8" w:rsidRDefault="00F76E35">
                  <w:r>
                    <w:rPr>
                      <w:rFonts w:ascii="Times New Roman" w:eastAsia="Times New Roman" w:hAnsi="Times New Roman" w:cs="Times New Roman"/>
                      <w:color w:val="000000"/>
                      <w:sz w:val="24"/>
                    </w:rPr>
                    <w:t>c. </w:t>
                  </w:r>
                </w:p>
              </w:tc>
              <w:tc>
                <w:tcPr>
                  <w:tcW w:w="0" w:type="auto"/>
                  <w:tcMar>
                    <w:top w:w="30" w:type="dxa"/>
                    <w:left w:w="0" w:type="dxa"/>
                    <w:bottom w:w="30" w:type="dxa"/>
                    <w:right w:w="400" w:type="dxa"/>
                  </w:tcMar>
                </w:tcPr>
                <w:p w:rsidR="003F21E8" w:rsidRDefault="00F76E35">
                  <w:pPr>
                    <w:pStyle w:val="p"/>
                  </w:pPr>
                  <w:r>
                    <w:rPr>
                      <w:rFonts w:ascii="Times New Roman" w:eastAsia="Times New Roman" w:hAnsi="Times New Roman" w:cs="Times New Roman"/>
                      <w:color w:val="000000"/>
                      <w:sz w:val="24"/>
                    </w:rPr>
                    <w:t>Personal Area Network</w:t>
                  </w:r>
                </w:p>
              </w:tc>
            </w:tr>
            <w:tr w:rsidR="003F21E8">
              <w:tc>
                <w:tcPr>
                  <w:tcW w:w="400" w:type="dxa"/>
                  <w:tcMar>
                    <w:top w:w="0" w:type="dxa"/>
                    <w:left w:w="0" w:type="dxa"/>
                    <w:bottom w:w="0" w:type="dxa"/>
                    <w:right w:w="0" w:type="dxa"/>
                  </w:tcMar>
                </w:tcPr>
                <w:p w:rsidR="003F21E8" w:rsidRDefault="00F76E35">
                  <w:r>
                    <w:rPr>
                      <w:color w:val="000000"/>
                      <w:sz w:val="20"/>
                      <w:szCs w:val="20"/>
                    </w:rPr>
                    <w:t> </w:t>
                  </w:r>
                </w:p>
              </w:tc>
              <w:tc>
                <w:tcPr>
                  <w:tcW w:w="0" w:type="auto"/>
                  <w:tcMar>
                    <w:top w:w="30" w:type="dxa"/>
                    <w:left w:w="0" w:type="dxa"/>
                    <w:bottom w:w="30" w:type="dxa"/>
                    <w:right w:w="0" w:type="dxa"/>
                  </w:tcMar>
                </w:tcPr>
                <w:p w:rsidR="003F21E8" w:rsidRDefault="00F76E35">
                  <w:r>
                    <w:rPr>
                      <w:rFonts w:ascii="Times New Roman" w:eastAsia="Times New Roman" w:hAnsi="Times New Roman" w:cs="Times New Roman"/>
                      <w:color w:val="000000"/>
                      <w:sz w:val="24"/>
                    </w:rPr>
                    <w:t>d. </w:t>
                  </w:r>
                </w:p>
              </w:tc>
              <w:tc>
                <w:tcPr>
                  <w:tcW w:w="0" w:type="auto"/>
                  <w:tcMar>
                    <w:top w:w="30" w:type="dxa"/>
                    <w:left w:w="0" w:type="dxa"/>
                    <w:bottom w:w="30" w:type="dxa"/>
                    <w:right w:w="400" w:type="dxa"/>
                  </w:tcMar>
                </w:tcPr>
                <w:p w:rsidR="003F21E8" w:rsidRDefault="00F76E35">
                  <w:pPr>
                    <w:pStyle w:val="p"/>
                  </w:pPr>
                  <w:r>
                    <w:rPr>
                      <w:rFonts w:ascii="Times New Roman" w:eastAsia="Times New Roman" w:hAnsi="Times New Roman" w:cs="Times New Roman"/>
                      <w:color w:val="000000"/>
                      <w:sz w:val="24"/>
                    </w:rPr>
                    <w:t>Limited Area Network</w:t>
                  </w:r>
                </w:p>
              </w:tc>
            </w:tr>
          </w:tbl>
          <w:p w:rsidR="003F21E8" w:rsidRDefault="003F21E8">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98"/>
            </w:tblGrid>
            <w:tr w:rsidR="003F21E8">
              <w:tc>
                <w:tcPr>
                  <w:tcW w:w="0" w:type="auto"/>
                  <w:tcMar>
                    <w:top w:w="30" w:type="dxa"/>
                    <w:left w:w="0" w:type="dxa"/>
                    <w:bottom w:w="30" w:type="dxa"/>
                    <w:right w:w="0" w:type="dxa"/>
                  </w:tcMar>
                </w:tcPr>
                <w:p w:rsidR="003F21E8" w:rsidRDefault="00F76E35">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3F21E8" w:rsidRDefault="00F76E35">
                  <w:r>
                    <w:rPr>
                      <w:rFonts w:ascii="Times New Roman" w:eastAsia="Times New Roman" w:hAnsi="Times New Roman" w:cs="Times New Roman"/>
                      <w:color w:val="0000FF"/>
                      <w:sz w:val="22"/>
                      <w:szCs w:val="22"/>
                    </w:rPr>
                    <w:t>c</w:t>
                  </w:r>
                </w:p>
              </w:tc>
            </w:tr>
          </w:tbl>
          <w:p w:rsidR="003F21E8" w:rsidRDefault="003F21E8"/>
        </w:tc>
      </w:tr>
    </w:tbl>
    <w:p w:rsidR="003F21E8" w:rsidRDefault="003F21E8">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3F21E8">
        <w:tc>
          <w:tcPr>
            <w:tcW w:w="5000" w:type="pct"/>
            <w:tcMar>
              <w:top w:w="0" w:type="dxa"/>
              <w:left w:w="0" w:type="dxa"/>
              <w:bottom w:w="0" w:type="dxa"/>
              <w:right w:w="0" w:type="dxa"/>
            </w:tcMar>
            <w:vAlign w:val="center"/>
          </w:tcPr>
          <w:p w:rsidR="003F21E8" w:rsidRDefault="00F76E35">
            <w:pPr>
              <w:pStyle w:val="p"/>
            </w:pPr>
            <w:r>
              <w:rPr>
                <w:rFonts w:ascii="Times New Roman" w:eastAsia="Times New Roman" w:hAnsi="Times New Roman" w:cs="Times New Roman"/>
                <w:color w:val="000000"/>
                <w:sz w:val="24"/>
              </w:rPr>
              <w:t xml:space="preserve">12. What is the maximum range of most </w:t>
            </w:r>
            <w:r>
              <w:rPr>
                <w:rFonts w:ascii="Times New Roman" w:eastAsia="Times New Roman" w:hAnsi="Times New Roman" w:cs="Times New Roman"/>
                <w:color w:val="000000"/>
                <w:sz w:val="24"/>
              </w:rPr>
              <w:t>Bluetooth 5 devices?</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40"/>
              <w:gridCol w:w="1460"/>
            </w:tblGrid>
            <w:tr w:rsidR="003F21E8">
              <w:tc>
                <w:tcPr>
                  <w:tcW w:w="400" w:type="dxa"/>
                  <w:tcMar>
                    <w:top w:w="0" w:type="dxa"/>
                    <w:left w:w="0" w:type="dxa"/>
                    <w:bottom w:w="0" w:type="dxa"/>
                    <w:right w:w="0" w:type="dxa"/>
                  </w:tcMar>
                </w:tcPr>
                <w:p w:rsidR="003F21E8" w:rsidRDefault="00F76E35">
                  <w:r>
                    <w:rPr>
                      <w:color w:val="000000"/>
                      <w:sz w:val="20"/>
                      <w:szCs w:val="20"/>
                    </w:rPr>
                    <w:t> </w:t>
                  </w:r>
                </w:p>
              </w:tc>
              <w:tc>
                <w:tcPr>
                  <w:tcW w:w="0" w:type="auto"/>
                  <w:tcMar>
                    <w:top w:w="30" w:type="dxa"/>
                    <w:left w:w="0" w:type="dxa"/>
                    <w:bottom w:w="30" w:type="dxa"/>
                    <w:right w:w="0" w:type="dxa"/>
                  </w:tcMar>
                </w:tcPr>
                <w:p w:rsidR="003F21E8" w:rsidRDefault="00F76E35">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3F21E8" w:rsidRDefault="00F76E35">
                  <w:pPr>
                    <w:pStyle w:val="p"/>
                  </w:pPr>
                  <w:r>
                    <w:rPr>
                      <w:rFonts w:ascii="Times New Roman" w:eastAsia="Times New Roman" w:hAnsi="Times New Roman" w:cs="Times New Roman"/>
                      <w:color w:val="000000"/>
                      <w:sz w:val="24"/>
                    </w:rPr>
                    <w:t xml:space="preserve">200 </w:t>
                  </w:r>
                  <w:proofErr w:type="spellStart"/>
                  <w:r>
                    <w:rPr>
                      <w:rFonts w:ascii="Times New Roman" w:eastAsia="Times New Roman" w:hAnsi="Times New Roman" w:cs="Times New Roman"/>
                      <w:color w:val="000000"/>
                      <w:sz w:val="24"/>
                    </w:rPr>
                    <w:t>ft</w:t>
                  </w:r>
                  <w:proofErr w:type="spellEnd"/>
                </w:p>
              </w:tc>
            </w:tr>
            <w:tr w:rsidR="003F21E8">
              <w:tc>
                <w:tcPr>
                  <w:tcW w:w="400" w:type="dxa"/>
                  <w:tcMar>
                    <w:top w:w="0" w:type="dxa"/>
                    <w:left w:w="0" w:type="dxa"/>
                    <w:bottom w:w="0" w:type="dxa"/>
                    <w:right w:w="0" w:type="dxa"/>
                  </w:tcMar>
                </w:tcPr>
                <w:p w:rsidR="003F21E8" w:rsidRDefault="00F76E35">
                  <w:r>
                    <w:rPr>
                      <w:color w:val="000000"/>
                      <w:sz w:val="20"/>
                      <w:szCs w:val="20"/>
                    </w:rPr>
                    <w:t> </w:t>
                  </w:r>
                </w:p>
              </w:tc>
              <w:tc>
                <w:tcPr>
                  <w:tcW w:w="0" w:type="auto"/>
                  <w:tcMar>
                    <w:top w:w="30" w:type="dxa"/>
                    <w:left w:w="0" w:type="dxa"/>
                    <w:bottom w:w="30" w:type="dxa"/>
                    <w:right w:w="0" w:type="dxa"/>
                  </w:tcMar>
                </w:tcPr>
                <w:p w:rsidR="003F21E8" w:rsidRDefault="00F76E35">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3F21E8" w:rsidRDefault="00F76E35">
                  <w:pPr>
                    <w:pStyle w:val="p"/>
                  </w:pPr>
                  <w:r>
                    <w:rPr>
                      <w:rFonts w:ascii="Times New Roman" w:eastAsia="Times New Roman" w:hAnsi="Times New Roman" w:cs="Times New Roman"/>
                      <w:color w:val="000000"/>
                      <w:sz w:val="24"/>
                    </w:rPr>
                    <w:t>60 meters</w:t>
                  </w:r>
                </w:p>
              </w:tc>
            </w:tr>
            <w:tr w:rsidR="003F21E8">
              <w:tc>
                <w:tcPr>
                  <w:tcW w:w="400" w:type="dxa"/>
                  <w:tcMar>
                    <w:top w:w="0" w:type="dxa"/>
                    <w:left w:w="0" w:type="dxa"/>
                    <w:bottom w:w="0" w:type="dxa"/>
                    <w:right w:w="0" w:type="dxa"/>
                  </w:tcMar>
                </w:tcPr>
                <w:p w:rsidR="003F21E8" w:rsidRDefault="00F76E35">
                  <w:r>
                    <w:rPr>
                      <w:color w:val="000000"/>
                      <w:sz w:val="20"/>
                      <w:szCs w:val="20"/>
                    </w:rPr>
                    <w:t> </w:t>
                  </w:r>
                </w:p>
              </w:tc>
              <w:tc>
                <w:tcPr>
                  <w:tcW w:w="0" w:type="auto"/>
                  <w:tcMar>
                    <w:top w:w="30" w:type="dxa"/>
                    <w:left w:w="0" w:type="dxa"/>
                    <w:bottom w:w="30" w:type="dxa"/>
                    <w:right w:w="0" w:type="dxa"/>
                  </w:tcMar>
                </w:tcPr>
                <w:p w:rsidR="003F21E8" w:rsidRDefault="00F76E35">
                  <w:r>
                    <w:rPr>
                      <w:rFonts w:ascii="Times New Roman" w:eastAsia="Times New Roman" w:hAnsi="Times New Roman" w:cs="Times New Roman"/>
                      <w:color w:val="000000"/>
                      <w:sz w:val="24"/>
                    </w:rPr>
                    <w:t>c. </w:t>
                  </w:r>
                </w:p>
              </w:tc>
              <w:tc>
                <w:tcPr>
                  <w:tcW w:w="0" w:type="auto"/>
                  <w:tcMar>
                    <w:top w:w="30" w:type="dxa"/>
                    <w:left w:w="0" w:type="dxa"/>
                    <w:bottom w:w="30" w:type="dxa"/>
                    <w:right w:w="400" w:type="dxa"/>
                  </w:tcMar>
                </w:tcPr>
                <w:p w:rsidR="003F21E8" w:rsidRDefault="00F76E35">
                  <w:pPr>
                    <w:pStyle w:val="p"/>
                  </w:pPr>
                  <w:r>
                    <w:rPr>
                      <w:rFonts w:ascii="Times New Roman" w:eastAsia="Times New Roman" w:hAnsi="Times New Roman" w:cs="Times New Roman"/>
                      <w:color w:val="000000"/>
                      <w:sz w:val="24"/>
                    </w:rPr>
                    <w:t>150 meters</w:t>
                  </w:r>
                </w:p>
              </w:tc>
            </w:tr>
            <w:tr w:rsidR="003F21E8">
              <w:tc>
                <w:tcPr>
                  <w:tcW w:w="400" w:type="dxa"/>
                  <w:tcMar>
                    <w:top w:w="0" w:type="dxa"/>
                    <w:left w:w="0" w:type="dxa"/>
                    <w:bottom w:w="0" w:type="dxa"/>
                    <w:right w:w="0" w:type="dxa"/>
                  </w:tcMar>
                </w:tcPr>
                <w:p w:rsidR="003F21E8" w:rsidRDefault="00F76E35">
                  <w:r>
                    <w:rPr>
                      <w:color w:val="000000"/>
                      <w:sz w:val="20"/>
                      <w:szCs w:val="20"/>
                    </w:rPr>
                    <w:t> </w:t>
                  </w:r>
                </w:p>
              </w:tc>
              <w:tc>
                <w:tcPr>
                  <w:tcW w:w="0" w:type="auto"/>
                  <w:tcMar>
                    <w:top w:w="30" w:type="dxa"/>
                    <w:left w:w="0" w:type="dxa"/>
                    <w:bottom w:w="30" w:type="dxa"/>
                    <w:right w:w="0" w:type="dxa"/>
                  </w:tcMar>
                </w:tcPr>
                <w:p w:rsidR="003F21E8" w:rsidRDefault="00F76E35">
                  <w:r>
                    <w:rPr>
                      <w:rFonts w:ascii="Times New Roman" w:eastAsia="Times New Roman" w:hAnsi="Times New Roman" w:cs="Times New Roman"/>
                      <w:color w:val="000000"/>
                      <w:sz w:val="24"/>
                    </w:rPr>
                    <w:t>d. </w:t>
                  </w:r>
                </w:p>
              </w:tc>
              <w:tc>
                <w:tcPr>
                  <w:tcW w:w="0" w:type="auto"/>
                  <w:tcMar>
                    <w:top w:w="30" w:type="dxa"/>
                    <w:left w:w="0" w:type="dxa"/>
                    <w:bottom w:w="30" w:type="dxa"/>
                    <w:right w:w="400" w:type="dxa"/>
                  </w:tcMar>
                </w:tcPr>
                <w:p w:rsidR="003F21E8" w:rsidRDefault="00F76E35">
                  <w:pPr>
                    <w:pStyle w:val="p"/>
                  </w:pPr>
                  <w:r>
                    <w:rPr>
                      <w:rFonts w:ascii="Times New Roman" w:eastAsia="Times New Roman" w:hAnsi="Times New Roman" w:cs="Times New Roman"/>
                      <w:color w:val="000000"/>
                      <w:sz w:val="24"/>
                    </w:rPr>
                    <w:t xml:space="preserve">800 </w:t>
                  </w:r>
                  <w:proofErr w:type="spellStart"/>
                  <w:r>
                    <w:rPr>
                      <w:rFonts w:ascii="Times New Roman" w:eastAsia="Times New Roman" w:hAnsi="Times New Roman" w:cs="Times New Roman"/>
                      <w:color w:val="000000"/>
                      <w:sz w:val="24"/>
                    </w:rPr>
                    <w:t>ft</w:t>
                  </w:r>
                  <w:proofErr w:type="spellEnd"/>
                </w:p>
              </w:tc>
            </w:tr>
          </w:tbl>
          <w:p w:rsidR="003F21E8" w:rsidRDefault="003F21E8">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110"/>
            </w:tblGrid>
            <w:tr w:rsidR="003F21E8">
              <w:tc>
                <w:tcPr>
                  <w:tcW w:w="0" w:type="auto"/>
                  <w:tcMar>
                    <w:top w:w="30" w:type="dxa"/>
                    <w:left w:w="0" w:type="dxa"/>
                    <w:bottom w:w="30" w:type="dxa"/>
                    <w:right w:w="0" w:type="dxa"/>
                  </w:tcMar>
                </w:tcPr>
                <w:p w:rsidR="003F21E8" w:rsidRDefault="00F76E35">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3F21E8" w:rsidRDefault="00F76E35">
                  <w:r>
                    <w:rPr>
                      <w:rFonts w:ascii="Times New Roman" w:eastAsia="Times New Roman" w:hAnsi="Times New Roman" w:cs="Times New Roman"/>
                      <w:color w:val="0000FF"/>
                      <w:sz w:val="22"/>
                      <w:szCs w:val="22"/>
                    </w:rPr>
                    <w:t>d</w:t>
                  </w:r>
                </w:p>
              </w:tc>
            </w:tr>
          </w:tbl>
          <w:p w:rsidR="003F21E8" w:rsidRDefault="003F21E8"/>
        </w:tc>
      </w:tr>
    </w:tbl>
    <w:p w:rsidR="003F21E8" w:rsidRDefault="003F21E8">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3F21E8">
        <w:tc>
          <w:tcPr>
            <w:tcW w:w="5000" w:type="pct"/>
            <w:tcMar>
              <w:top w:w="0" w:type="dxa"/>
              <w:left w:w="0" w:type="dxa"/>
              <w:bottom w:w="0" w:type="dxa"/>
              <w:right w:w="0" w:type="dxa"/>
            </w:tcMar>
            <w:vAlign w:val="center"/>
          </w:tcPr>
          <w:p w:rsidR="003F21E8" w:rsidRDefault="00F76E35">
            <w:pPr>
              <w:pStyle w:val="p"/>
            </w:pPr>
            <w:r>
              <w:rPr>
                <w:rFonts w:ascii="Times New Roman" w:eastAsia="Times New Roman" w:hAnsi="Times New Roman" w:cs="Times New Roman"/>
                <w:color w:val="000000"/>
                <w:sz w:val="24"/>
              </w:rPr>
              <w:t>13. What type of radio frequency transmissions are used by Bluetooth devices?</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40"/>
              <w:gridCol w:w="2566"/>
            </w:tblGrid>
            <w:tr w:rsidR="003F21E8">
              <w:tc>
                <w:tcPr>
                  <w:tcW w:w="400" w:type="dxa"/>
                  <w:tcMar>
                    <w:top w:w="0" w:type="dxa"/>
                    <w:left w:w="0" w:type="dxa"/>
                    <w:bottom w:w="0" w:type="dxa"/>
                    <w:right w:w="0" w:type="dxa"/>
                  </w:tcMar>
                </w:tcPr>
                <w:p w:rsidR="003F21E8" w:rsidRDefault="00F76E35">
                  <w:r>
                    <w:rPr>
                      <w:color w:val="000000"/>
                      <w:sz w:val="20"/>
                      <w:szCs w:val="20"/>
                    </w:rPr>
                    <w:t> </w:t>
                  </w:r>
                </w:p>
              </w:tc>
              <w:tc>
                <w:tcPr>
                  <w:tcW w:w="0" w:type="auto"/>
                  <w:tcMar>
                    <w:top w:w="30" w:type="dxa"/>
                    <w:left w:w="0" w:type="dxa"/>
                    <w:bottom w:w="30" w:type="dxa"/>
                    <w:right w:w="0" w:type="dxa"/>
                  </w:tcMar>
                </w:tcPr>
                <w:p w:rsidR="003F21E8" w:rsidRDefault="00F76E35">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3F21E8" w:rsidRDefault="00F76E35">
                  <w:pPr>
                    <w:pStyle w:val="p"/>
                  </w:pPr>
                  <w:r>
                    <w:rPr>
                      <w:rFonts w:ascii="Times New Roman" w:eastAsia="Times New Roman" w:hAnsi="Times New Roman" w:cs="Times New Roman"/>
                      <w:color w:val="000000"/>
                      <w:sz w:val="24"/>
                    </w:rPr>
                    <w:t>single-range radio</w:t>
                  </w:r>
                </w:p>
              </w:tc>
            </w:tr>
            <w:tr w:rsidR="003F21E8">
              <w:tc>
                <w:tcPr>
                  <w:tcW w:w="400" w:type="dxa"/>
                  <w:tcMar>
                    <w:top w:w="0" w:type="dxa"/>
                    <w:left w:w="0" w:type="dxa"/>
                    <w:bottom w:w="0" w:type="dxa"/>
                    <w:right w:w="0" w:type="dxa"/>
                  </w:tcMar>
                </w:tcPr>
                <w:p w:rsidR="003F21E8" w:rsidRDefault="00F76E35">
                  <w:r>
                    <w:rPr>
                      <w:color w:val="000000"/>
                      <w:sz w:val="20"/>
                      <w:szCs w:val="20"/>
                    </w:rPr>
                    <w:t> </w:t>
                  </w:r>
                </w:p>
              </w:tc>
              <w:tc>
                <w:tcPr>
                  <w:tcW w:w="0" w:type="auto"/>
                  <w:tcMar>
                    <w:top w:w="30" w:type="dxa"/>
                    <w:left w:w="0" w:type="dxa"/>
                    <w:bottom w:w="30" w:type="dxa"/>
                    <w:right w:w="0" w:type="dxa"/>
                  </w:tcMar>
                </w:tcPr>
                <w:p w:rsidR="003F21E8" w:rsidRDefault="00F76E35">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3F21E8" w:rsidRDefault="00F76E35">
                  <w:pPr>
                    <w:pStyle w:val="p"/>
                  </w:pPr>
                  <w:r>
                    <w:rPr>
                      <w:rFonts w:ascii="Times New Roman" w:eastAsia="Times New Roman" w:hAnsi="Times New Roman" w:cs="Times New Roman"/>
                      <w:color w:val="000000"/>
                      <w:sz w:val="24"/>
                    </w:rPr>
                    <w:t>long-range radio</w:t>
                  </w:r>
                </w:p>
              </w:tc>
            </w:tr>
            <w:tr w:rsidR="003F21E8">
              <w:tc>
                <w:tcPr>
                  <w:tcW w:w="400" w:type="dxa"/>
                  <w:tcMar>
                    <w:top w:w="0" w:type="dxa"/>
                    <w:left w:w="0" w:type="dxa"/>
                    <w:bottom w:w="0" w:type="dxa"/>
                    <w:right w:w="0" w:type="dxa"/>
                  </w:tcMar>
                </w:tcPr>
                <w:p w:rsidR="003F21E8" w:rsidRDefault="00F76E35">
                  <w:r>
                    <w:rPr>
                      <w:color w:val="000000"/>
                      <w:sz w:val="20"/>
                      <w:szCs w:val="20"/>
                    </w:rPr>
                    <w:t> </w:t>
                  </w:r>
                </w:p>
              </w:tc>
              <w:tc>
                <w:tcPr>
                  <w:tcW w:w="0" w:type="auto"/>
                  <w:tcMar>
                    <w:top w:w="30" w:type="dxa"/>
                    <w:left w:w="0" w:type="dxa"/>
                    <w:bottom w:w="30" w:type="dxa"/>
                    <w:right w:w="0" w:type="dxa"/>
                  </w:tcMar>
                </w:tcPr>
                <w:p w:rsidR="003F21E8" w:rsidRDefault="00F76E35">
                  <w:r>
                    <w:rPr>
                      <w:rFonts w:ascii="Times New Roman" w:eastAsia="Times New Roman" w:hAnsi="Times New Roman" w:cs="Times New Roman"/>
                      <w:color w:val="000000"/>
                      <w:sz w:val="24"/>
                    </w:rPr>
                    <w:t>c. </w:t>
                  </w:r>
                </w:p>
              </w:tc>
              <w:tc>
                <w:tcPr>
                  <w:tcW w:w="0" w:type="auto"/>
                  <w:tcMar>
                    <w:top w:w="30" w:type="dxa"/>
                    <w:left w:w="0" w:type="dxa"/>
                    <w:bottom w:w="30" w:type="dxa"/>
                    <w:right w:w="400" w:type="dxa"/>
                  </w:tcMar>
                </w:tcPr>
                <w:p w:rsidR="003F21E8" w:rsidRDefault="00F76E35">
                  <w:pPr>
                    <w:pStyle w:val="p"/>
                  </w:pPr>
                  <w:r>
                    <w:rPr>
                      <w:rFonts w:ascii="Times New Roman" w:eastAsia="Times New Roman" w:hAnsi="Times New Roman" w:cs="Times New Roman"/>
                      <w:color w:val="000000"/>
                      <w:sz w:val="24"/>
                    </w:rPr>
                    <w:t>short-range radio</w:t>
                  </w:r>
                </w:p>
              </w:tc>
            </w:tr>
            <w:tr w:rsidR="003F21E8">
              <w:tc>
                <w:tcPr>
                  <w:tcW w:w="400" w:type="dxa"/>
                  <w:tcMar>
                    <w:top w:w="0" w:type="dxa"/>
                    <w:left w:w="0" w:type="dxa"/>
                    <w:bottom w:w="0" w:type="dxa"/>
                    <w:right w:w="0" w:type="dxa"/>
                  </w:tcMar>
                </w:tcPr>
                <w:p w:rsidR="003F21E8" w:rsidRDefault="00F76E35">
                  <w:r>
                    <w:rPr>
                      <w:color w:val="000000"/>
                      <w:sz w:val="20"/>
                      <w:szCs w:val="20"/>
                    </w:rPr>
                    <w:t> </w:t>
                  </w:r>
                </w:p>
              </w:tc>
              <w:tc>
                <w:tcPr>
                  <w:tcW w:w="0" w:type="auto"/>
                  <w:tcMar>
                    <w:top w:w="30" w:type="dxa"/>
                    <w:left w:w="0" w:type="dxa"/>
                    <w:bottom w:w="30" w:type="dxa"/>
                    <w:right w:w="0" w:type="dxa"/>
                  </w:tcMar>
                </w:tcPr>
                <w:p w:rsidR="003F21E8" w:rsidRDefault="00F76E35">
                  <w:r>
                    <w:rPr>
                      <w:rFonts w:ascii="Times New Roman" w:eastAsia="Times New Roman" w:hAnsi="Times New Roman" w:cs="Times New Roman"/>
                      <w:color w:val="000000"/>
                      <w:sz w:val="24"/>
                    </w:rPr>
                    <w:t>d. </w:t>
                  </w:r>
                </w:p>
              </w:tc>
              <w:tc>
                <w:tcPr>
                  <w:tcW w:w="0" w:type="auto"/>
                  <w:tcMar>
                    <w:top w:w="30" w:type="dxa"/>
                    <w:left w:w="0" w:type="dxa"/>
                    <w:bottom w:w="30" w:type="dxa"/>
                    <w:right w:w="400" w:type="dxa"/>
                  </w:tcMar>
                </w:tcPr>
                <w:p w:rsidR="003F21E8" w:rsidRDefault="00F76E35">
                  <w:pPr>
                    <w:pStyle w:val="p"/>
                  </w:pPr>
                  <w:r>
                    <w:rPr>
                      <w:rFonts w:ascii="Times New Roman" w:eastAsia="Times New Roman" w:hAnsi="Times New Roman" w:cs="Times New Roman"/>
                      <w:color w:val="000000"/>
                      <w:sz w:val="24"/>
                    </w:rPr>
                    <w:t>ultra-short-range radio</w:t>
                  </w:r>
                </w:p>
              </w:tc>
            </w:tr>
          </w:tbl>
          <w:p w:rsidR="003F21E8" w:rsidRDefault="003F21E8">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98"/>
            </w:tblGrid>
            <w:tr w:rsidR="003F21E8">
              <w:tc>
                <w:tcPr>
                  <w:tcW w:w="0" w:type="auto"/>
                  <w:tcMar>
                    <w:top w:w="30" w:type="dxa"/>
                    <w:left w:w="0" w:type="dxa"/>
                    <w:bottom w:w="30" w:type="dxa"/>
                    <w:right w:w="0" w:type="dxa"/>
                  </w:tcMar>
                </w:tcPr>
                <w:p w:rsidR="003F21E8" w:rsidRDefault="00F76E35">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3F21E8" w:rsidRDefault="00F76E35">
                  <w:r>
                    <w:rPr>
                      <w:rFonts w:ascii="Times New Roman" w:eastAsia="Times New Roman" w:hAnsi="Times New Roman" w:cs="Times New Roman"/>
                      <w:color w:val="0000FF"/>
                      <w:sz w:val="22"/>
                      <w:szCs w:val="22"/>
                    </w:rPr>
                    <w:t>c</w:t>
                  </w:r>
                </w:p>
              </w:tc>
            </w:tr>
          </w:tbl>
          <w:p w:rsidR="003F21E8" w:rsidRDefault="003F21E8"/>
        </w:tc>
      </w:tr>
    </w:tbl>
    <w:p w:rsidR="003F21E8" w:rsidRDefault="003F21E8">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3F21E8">
        <w:tc>
          <w:tcPr>
            <w:tcW w:w="5000" w:type="pct"/>
            <w:tcMar>
              <w:top w:w="0" w:type="dxa"/>
              <w:left w:w="0" w:type="dxa"/>
              <w:bottom w:w="0" w:type="dxa"/>
              <w:right w:w="0" w:type="dxa"/>
            </w:tcMar>
            <w:vAlign w:val="center"/>
          </w:tcPr>
          <w:p w:rsidR="003F21E8" w:rsidRDefault="00F76E35">
            <w:pPr>
              <w:pStyle w:val="p"/>
            </w:pPr>
            <w:r>
              <w:rPr>
                <w:rFonts w:ascii="Times New Roman" w:eastAsia="Times New Roman" w:hAnsi="Times New Roman" w:cs="Times New Roman"/>
                <w:color w:val="000000"/>
                <w:sz w:val="24"/>
              </w:rPr>
              <w:t xml:space="preserve">14. Slave devices that are connected to a </w:t>
            </w:r>
            <w:proofErr w:type="spellStart"/>
            <w:r>
              <w:rPr>
                <w:rFonts w:ascii="Times New Roman" w:eastAsia="Times New Roman" w:hAnsi="Times New Roman" w:cs="Times New Roman"/>
                <w:color w:val="000000"/>
                <w:sz w:val="24"/>
              </w:rPr>
              <w:t>piconet</w:t>
            </w:r>
            <w:proofErr w:type="spellEnd"/>
            <w:r>
              <w:rPr>
                <w:rFonts w:ascii="Times New Roman" w:eastAsia="Times New Roman" w:hAnsi="Times New Roman" w:cs="Times New Roman"/>
                <w:color w:val="000000"/>
                <w:sz w:val="24"/>
              </w:rPr>
              <w:t xml:space="preserve"> and are sending </w:t>
            </w:r>
            <w:r>
              <w:rPr>
                <w:rFonts w:ascii="Times New Roman" w:eastAsia="Times New Roman" w:hAnsi="Times New Roman" w:cs="Times New Roman"/>
                <w:color w:val="000000"/>
                <w:sz w:val="24"/>
              </w:rPr>
              <w:t>transmissions are known as what?</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40"/>
              <w:gridCol w:w="1754"/>
            </w:tblGrid>
            <w:tr w:rsidR="003F21E8">
              <w:tc>
                <w:tcPr>
                  <w:tcW w:w="400" w:type="dxa"/>
                  <w:tcMar>
                    <w:top w:w="0" w:type="dxa"/>
                    <w:left w:w="0" w:type="dxa"/>
                    <w:bottom w:w="0" w:type="dxa"/>
                    <w:right w:w="0" w:type="dxa"/>
                  </w:tcMar>
                </w:tcPr>
                <w:p w:rsidR="003F21E8" w:rsidRDefault="00F76E35">
                  <w:r>
                    <w:rPr>
                      <w:color w:val="000000"/>
                      <w:sz w:val="20"/>
                      <w:szCs w:val="20"/>
                    </w:rPr>
                    <w:t> </w:t>
                  </w:r>
                </w:p>
              </w:tc>
              <w:tc>
                <w:tcPr>
                  <w:tcW w:w="0" w:type="auto"/>
                  <w:tcMar>
                    <w:top w:w="30" w:type="dxa"/>
                    <w:left w:w="0" w:type="dxa"/>
                    <w:bottom w:w="30" w:type="dxa"/>
                    <w:right w:w="0" w:type="dxa"/>
                  </w:tcMar>
                </w:tcPr>
                <w:p w:rsidR="003F21E8" w:rsidRDefault="00F76E35">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3F21E8" w:rsidRDefault="00F76E35">
                  <w:pPr>
                    <w:pStyle w:val="p"/>
                  </w:pPr>
                  <w:r>
                    <w:rPr>
                      <w:rFonts w:ascii="Times New Roman" w:eastAsia="Times New Roman" w:hAnsi="Times New Roman" w:cs="Times New Roman"/>
                      <w:color w:val="000000"/>
                      <w:sz w:val="24"/>
                    </w:rPr>
                    <w:t>active slave</w:t>
                  </w:r>
                </w:p>
              </w:tc>
            </w:tr>
            <w:tr w:rsidR="003F21E8">
              <w:tc>
                <w:tcPr>
                  <w:tcW w:w="400" w:type="dxa"/>
                  <w:tcMar>
                    <w:top w:w="0" w:type="dxa"/>
                    <w:left w:w="0" w:type="dxa"/>
                    <w:bottom w:w="0" w:type="dxa"/>
                    <w:right w:w="0" w:type="dxa"/>
                  </w:tcMar>
                </w:tcPr>
                <w:p w:rsidR="003F21E8" w:rsidRDefault="00F76E35">
                  <w:r>
                    <w:rPr>
                      <w:color w:val="000000"/>
                      <w:sz w:val="20"/>
                      <w:szCs w:val="20"/>
                    </w:rPr>
                    <w:t> </w:t>
                  </w:r>
                </w:p>
              </w:tc>
              <w:tc>
                <w:tcPr>
                  <w:tcW w:w="0" w:type="auto"/>
                  <w:tcMar>
                    <w:top w:w="30" w:type="dxa"/>
                    <w:left w:w="0" w:type="dxa"/>
                    <w:bottom w:w="30" w:type="dxa"/>
                    <w:right w:w="0" w:type="dxa"/>
                  </w:tcMar>
                </w:tcPr>
                <w:p w:rsidR="003F21E8" w:rsidRDefault="00F76E35">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3F21E8" w:rsidRDefault="00F76E35">
                  <w:pPr>
                    <w:pStyle w:val="p"/>
                  </w:pPr>
                  <w:r>
                    <w:rPr>
                      <w:rFonts w:ascii="Times New Roman" w:eastAsia="Times New Roman" w:hAnsi="Times New Roman" w:cs="Times New Roman"/>
                      <w:color w:val="000000"/>
                      <w:sz w:val="24"/>
                    </w:rPr>
                    <w:t>passive slaves</w:t>
                  </w:r>
                </w:p>
              </w:tc>
            </w:tr>
            <w:tr w:rsidR="003F21E8">
              <w:tc>
                <w:tcPr>
                  <w:tcW w:w="400" w:type="dxa"/>
                  <w:tcMar>
                    <w:top w:w="0" w:type="dxa"/>
                    <w:left w:w="0" w:type="dxa"/>
                    <w:bottom w:w="0" w:type="dxa"/>
                    <w:right w:w="0" w:type="dxa"/>
                  </w:tcMar>
                </w:tcPr>
                <w:p w:rsidR="003F21E8" w:rsidRDefault="00F76E35">
                  <w:r>
                    <w:rPr>
                      <w:color w:val="000000"/>
                      <w:sz w:val="20"/>
                      <w:szCs w:val="20"/>
                    </w:rPr>
                    <w:t> </w:t>
                  </w:r>
                </w:p>
              </w:tc>
              <w:tc>
                <w:tcPr>
                  <w:tcW w:w="0" w:type="auto"/>
                  <w:tcMar>
                    <w:top w:w="30" w:type="dxa"/>
                    <w:left w:w="0" w:type="dxa"/>
                    <w:bottom w:w="30" w:type="dxa"/>
                    <w:right w:w="0" w:type="dxa"/>
                  </w:tcMar>
                </w:tcPr>
                <w:p w:rsidR="003F21E8" w:rsidRDefault="00F76E35">
                  <w:r>
                    <w:rPr>
                      <w:rFonts w:ascii="Times New Roman" w:eastAsia="Times New Roman" w:hAnsi="Times New Roman" w:cs="Times New Roman"/>
                      <w:color w:val="000000"/>
                      <w:sz w:val="24"/>
                    </w:rPr>
                    <w:t>c. </w:t>
                  </w:r>
                </w:p>
              </w:tc>
              <w:tc>
                <w:tcPr>
                  <w:tcW w:w="0" w:type="auto"/>
                  <w:tcMar>
                    <w:top w:w="30" w:type="dxa"/>
                    <w:left w:w="0" w:type="dxa"/>
                    <w:bottom w:w="30" w:type="dxa"/>
                    <w:right w:w="400" w:type="dxa"/>
                  </w:tcMar>
                </w:tcPr>
                <w:p w:rsidR="003F21E8" w:rsidRDefault="00F76E35">
                  <w:pPr>
                    <w:pStyle w:val="p"/>
                  </w:pPr>
                  <w:r>
                    <w:rPr>
                      <w:rFonts w:ascii="Times New Roman" w:eastAsia="Times New Roman" w:hAnsi="Times New Roman" w:cs="Times New Roman"/>
                      <w:color w:val="000000"/>
                      <w:sz w:val="24"/>
                    </w:rPr>
                    <w:t>parked slaves</w:t>
                  </w:r>
                </w:p>
              </w:tc>
            </w:tr>
            <w:tr w:rsidR="003F21E8">
              <w:tc>
                <w:tcPr>
                  <w:tcW w:w="400" w:type="dxa"/>
                  <w:tcMar>
                    <w:top w:w="0" w:type="dxa"/>
                    <w:left w:w="0" w:type="dxa"/>
                    <w:bottom w:w="0" w:type="dxa"/>
                    <w:right w:w="0" w:type="dxa"/>
                  </w:tcMar>
                </w:tcPr>
                <w:p w:rsidR="003F21E8" w:rsidRDefault="00F76E35">
                  <w:r>
                    <w:rPr>
                      <w:color w:val="000000"/>
                      <w:sz w:val="20"/>
                      <w:szCs w:val="20"/>
                    </w:rPr>
                    <w:t> </w:t>
                  </w:r>
                </w:p>
              </w:tc>
              <w:tc>
                <w:tcPr>
                  <w:tcW w:w="0" w:type="auto"/>
                  <w:tcMar>
                    <w:top w:w="30" w:type="dxa"/>
                    <w:left w:w="0" w:type="dxa"/>
                    <w:bottom w:w="30" w:type="dxa"/>
                    <w:right w:w="0" w:type="dxa"/>
                  </w:tcMar>
                </w:tcPr>
                <w:p w:rsidR="003F21E8" w:rsidRDefault="00F76E35">
                  <w:r>
                    <w:rPr>
                      <w:rFonts w:ascii="Times New Roman" w:eastAsia="Times New Roman" w:hAnsi="Times New Roman" w:cs="Times New Roman"/>
                      <w:color w:val="000000"/>
                      <w:sz w:val="24"/>
                    </w:rPr>
                    <w:t>d. </w:t>
                  </w:r>
                </w:p>
              </w:tc>
              <w:tc>
                <w:tcPr>
                  <w:tcW w:w="0" w:type="auto"/>
                  <w:tcMar>
                    <w:top w:w="30" w:type="dxa"/>
                    <w:left w:w="0" w:type="dxa"/>
                    <w:bottom w:w="30" w:type="dxa"/>
                    <w:right w:w="400" w:type="dxa"/>
                  </w:tcMar>
                </w:tcPr>
                <w:p w:rsidR="003F21E8" w:rsidRDefault="00F76E35">
                  <w:pPr>
                    <w:pStyle w:val="p"/>
                  </w:pPr>
                  <w:r>
                    <w:rPr>
                      <w:rFonts w:ascii="Times New Roman" w:eastAsia="Times New Roman" w:hAnsi="Times New Roman" w:cs="Times New Roman"/>
                      <w:color w:val="000000"/>
                      <w:sz w:val="24"/>
                    </w:rPr>
                    <w:t>neutral slaves</w:t>
                  </w:r>
                </w:p>
              </w:tc>
            </w:tr>
          </w:tbl>
          <w:p w:rsidR="003F21E8" w:rsidRDefault="003F21E8">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98"/>
            </w:tblGrid>
            <w:tr w:rsidR="003F21E8">
              <w:tc>
                <w:tcPr>
                  <w:tcW w:w="0" w:type="auto"/>
                  <w:tcMar>
                    <w:top w:w="30" w:type="dxa"/>
                    <w:left w:w="0" w:type="dxa"/>
                    <w:bottom w:w="30" w:type="dxa"/>
                    <w:right w:w="0" w:type="dxa"/>
                  </w:tcMar>
                </w:tcPr>
                <w:p w:rsidR="003F21E8" w:rsidRDefault="00F76E35">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3F21E8" w:rsidRDefault="00F76E35">
                  <w:r>
                    <w:rPr>
                      <w:rFonts w:ascii="Times New Roman" w:eastAsia="Times New Roman" w:hAnsi="Times New Roman" w:cs="Times New Roman"/>
                      <w:color w:val="0000FF"/>
                      <w:sz w:val="22"/>
                      <w:szCs w:val="22"/>
                    </w:rPr>
                    <w:t>a</w:t>
                  </w:r>
                </w:p>
              </w:tc>
            </w:tr>
          </w:tbl>
          <w:p w:rsidR="003F21E8" w:rsidRDefault="003F21E8"/>
        </w:tc>
      </w:tr>
    </w:tbl>
    <w:p w:rsidR="003F21E8" w:rsidRDefault="003F21E8">
      <w:pPr>
        <w:spacing w:after="75"/>
      </w:pPr>
    </w:p>
    <w:p w:rsidR="00F04FCE" w:rsidRDefault="00F04FCE">
      <w:pPr>
        <w:spacing w:after="75"/>
      </w:pPr>
    </w:p>
    <w:p w:rsidR="00F04FCE" w:rsidRDefault="00F04FCE">
      <w:pPr>
        <w:spacing w:after="75"/>
      </w:pPr>
    </w:p>
    <w:p w:rsidR="00F04FCE" w:rsidRDefault="00F04FCE">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3F21E8">
        <w:tc>
          <w:tcPr>
            <w:tcW w:w="5000" w:type="pct"/>
            <w:tcMar>
              <w:top w:w="0" w:type="dxa"/>
              <w:left w:w="0" w:type="dxa"/>
              <w:bottom w:w="0" w:type="dxa"/>
              <w:right w:w="0" w:type="dxa"/>
            </w:tcMar>
            <w:vAlign w:val="center"/>
          </w:tcPr>
          <w:p w:rsidR="003F21E8" w:rsidRDefault="00F76E35">
            <w:pPr>
              <w:pStyle w:val="p"/>
            </w:pPr>
            <w:r>
              <w:rPr>
                <w:rFonts w:ascii="Times New Roman" w:eastAsia="Times New Roman" w:hAnsi="Times New Roman" w:cs="Times New Roman"/>
                <w:color w:val="000000"/>
                <w:sz w:val="24"/>
              </w:rPr>
              <w:lastRenderedPageBreak/>
              <w:t>15. </w:t>
            </w:r>
            <w:proofErr w:type="spellStart"/>
            <w:r>
              <w:rPr>
                <w:rFonts w:ascii="Times New Roman" w:eastAsia="Times New Roman" w:hAnsi="Times New Roman" w:cs="Times New Roman"/>
                <w:color w:val="000000"/>
                <w:sz w:val="24"/>
              </w:rPr>
              <w:t>Piconets</w:t>
            </w:r>
            <w:proofErr w:type="spellEnd"/>
            <w:r>
              <w:rPr>
                <w:rFonts w:ascii="Times New Roman" w:eastAsia="Times New Roman" w:hAnsi="Times New Roman" w:cs="Times New Roman"/>
                <w:color w:val="000000"/>
                <w:sz w:val="24"/>
              </w:rPr>
              <w:t xml:space="preserve"> in which connections exist between different </w:t>
            </w:r>
            <w:proofErr w:type="spellStart"/>
            <w:r>
              <w:rPr>
                <w:rFonts w:ascii="Times New Roman" w:eastAsia="Times New Roman" w:hAnsi="Times New Roman" w:cs="Times New Roman"/>
                <w:color w:val="000000"/>
                <w:sz w:val="24"/>
              </w:rPr>
              <w:t>piconets</w:t>
            </w:r>
            <w:proofErr w:type="spellEnd"/>
            <w:r>
              <w:rPr>
                <w:rFonts w:ascii="Times New Roman" w:eastAsia="Times New Roman" w:hAnsi="Times New Roman" w:cs="Times New Roman"/>
                <w:color w:val="000000"/>
                <w:sz w:val="24"/>
              </w:rPr>
              <w:t xml:space="preserve"> are known as which of the following terms?</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40"/>
              <w:gridCol w:w="1320"/>
            </w:tblGrid>
            <w:tr w:rsidR="003F21E8">
              <w:tc>
                <w:tcPr>
                  <w:tcW w:w="400" w:type="dxa"/>
                  <w:tcMar>
                    <w:top w:w="0" w:type="dxa"/>
                    <w:left w:w="0" w:type="dxa"/>
                    <w:bottom w:w="0" w:type="dxa"/>
                    <w:right w:w="0" w:type="dxa"/>
                  </w:tcMar>
                </w:tcPr>
                <w:p w:rsidR="003F21E8" w:rsidRDefault="00F76E35">
                  <w:r>
                    <w:rPr>
                      <w:color w:val="000000"/>
                      <w:sz w:val="20"/>
                      <w:szCs w:val="20"/>
                    </w:rPr>
                    <w:t> </w:t>
                  </w:r>
                </w:p>
              </w:tc>
              <w:tc>
                <w:tcPr>
                  <w:tcW w:w="0" w:type="auto"/>
                  <w:tcMar>
                    <w:top w:w="30" w:type="dxa"/>
                    <w:left w:w="0" w:type="dxa"/>
                    <w:bottom w:w="30" w:type="dxa"/>
                    <w:right w:w="0" w:type="dxa"/>
                  </w:tcMar>
                </w:tcPr>
                <w:p w:rsidR="003F21E8" w:rsidRDefault="00F76E35">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3F21E8" w:rsidRDefault="00F76E35">
                  <w:pPr>
                    <w:pStyle w:val="p"/>
                  </w:pPr>
                  <w:proofErr w:type="spellStart"/>
                  <w:r>
                    <w:rPr>
                      <w:rFonts w:ascii="Times New Roman" w:eastAsia="Times New Roman" w:hAnsi="Times New Roman" w:cs="Times New Roman"/>
                      <w:color w:val="000000"/>
                      <w:sz w:val="24"/>
                    </w:rPr>
                    <w:t>broadnet</w:t>
                  </w:r>
                  <w:proofErr w:type="spellEnd"/>
                </w:p>
              </w:tc>
            </w:tr>
            <w:tr w:rsidR="003F21E8">
              <w:tc>
                <w:tcPr>
                  <w:tcW w:w="400" w:type="dxa"/>
                  <w:tcMar>
                    <w:top w:w="0" w:type="dxa"/>
                    <w:left w:w="0" w:type="dxa"/>
                    <w:bottom w:w="0" w:type="dxa"/>
                    <w:right w:w="0" w:type="dxa"/>
                  </w:tcMar>
                </w:tcPr>
                <w:p w:rsidR="003F21E8" w:rsidRDefault="00F76E35">
                  <w:r>
                    <w:rPr>
                      <w:color w:val="000000"/>
                      <w:sz w:val="20"/>
                      <w:szCs w:val="20"/>
                    </w:rPr>
                    <w:t> </w:t>
                  </w:r>
                </w:p>
              </w:tc>
              <w:tc>
                <w:tcPr>
                  <w:tcW w:w="0" w:type="auto"/>
                  <w:tcMar>
                    <w:top w:w="30" w:type="dxa"/>
                    <w:left w:w="0" w:type="dxa"/>
                    <w:bottom w:w="30" w:type="dxa"/>
                    <w:right w:w="0" w:type="dxa"/>
                  </w:tcMar>
                </w:tcPr>
                <w:p w:rsidR="003F21E8" w:rsidRDefault="00F76E35">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3F21E8" w:rsidRDefault="00F76E35">
                  <w:pPr>
                    <w:pStyle w:val="p"/>
                  </w:pPr>
                  <w:proofErr w:type="spellStart"/>
                  <w:r>
                    <w:rPr>
                      <w:rFonts w:ascii="Times New Roman" w:eastAsia="Times New Roman" w:hAnsi="Times New Roman" w:cs="Times New Roman"/>
                      <w:color w:val="000000"/>
                      <w:sz w:val="24"/>
                    </w:rPr>
                    <w:t>honeynet</w:t>
                  </w:r>
                  <w:proofErr w:type="spellEnd"/>
                </w:p>
              </w:tc>
            </w:tr>
            <w:tr w:rsidR="003F21E8">
              <w:tc>
                <w:tcPr>
                  <w:tcW w:w="400" w:type="dxa"/>
                  <w:tcMar>
                    <w:top w:w="0" w:type="dxa"/>
                    <w:left w:w="0" w:type="dxa"/>
                    <w:bottom w:w="0" w:type="dxa"/>
                    <w:right w:w="0" w:type="dxa"/>
                  </w:tcMar>
                </w:tcPr>
                <w:p w:rsidR="003F21E8" w:rsidRDefault="00F76E35">
                  <w:r>
                    <w:rPr>
                      <w:color w:val="000000"/>
                      <w:sz w:val="20"/>
                      <w:szCs w:val="20"/>
                    </w:rPr>
                    <w:t> </w:t>
                  </w:r>
                </w:p>
              </w:tc>
              <w:tc>
                <w:tcPr>
                  <w:tcW w:w="0" w:type="auto"/>
                  <w:tcMar>
                    <w:top w:w="30" w:type="dxa"/>
                    <w:left w:w="0" w:type="dxa"/>
                    <w:bottom w:w="30" w:type="dxa"/>
                    <w:right w:w="0" w:type="dxa"/>
                  </w:tcMar>
                </w:tcPr>
                <w:p w:rsidR="003F21E8" w:rsidRDefault="00F76E35">
                  <w:r>
                    <w:rPr>
                      <w:rFonts w:ascii="Times New Roman" w:eastAsia="Times New Roman" w:hAnsi="Times New Roman" w:cs="Times New Roman"/>
                      <w:color w:val="000000"/>
                      <w:sz w:val="24"/>
                    </w:rPr>
                    <w:t>c. </w:t>
                  </w:r>
                </w:p>
              </w:tc>
              <w:tc>
                <w:tcPr>
                  <w:tcW w:w="0" w:type="auto"/>
                  <w:tcMar>
                    <w:top w:w="30" w:type="dxa"/>
                    <w:left w:w="0" w:type="dxa"/>
                    <w:bottom w:w="30" w:type="dxa"/>
                    <w:right w:w="400" w:type="dxa"/>
                  </w:tcMar>
                </w:tcPr>
                <w:p w:rsidR="003F21E8" w:rsidRDefault="00F76E35">
                  <w:pPr>
                    <w:pStyle w:val="p"/>
                  </w:pPr>
                  <w:proofErr w:type="spellStart"/>
                  <w:r>
                    <w:rPr>
                      <w:rFonts w:ascii="Times New Roman" w:eastAsia="Times New Roman" w:hAnsi="Times New Roman" w:cs="Times New Roman"/>
                      <w:color w:val="000000"/>
                      <w:sz w:val="24"/>
                    </w:rPr>
                    <w:t>boundnet</w:t>
                  </w:r>
                  <w:proofErr w:type="spellEnd"/>
                </w:p>
              </w:tc>
            </w:tr>
            <w:tr w:rsidR="003F21E8">
              <w:tc>
                <w:tcPr>
                  <w:tcW w:w="400" w:type="dxa"/>
                  <w:tcMar>
                    <w:top w:w="0" w:type="dxa"/>
                    <w:left w:w="0" w:type="dxa"/>
                    <w:bottom w:w="0" w:type="dxa"/>
                    <w:right w:w="0" w:type="dxa"/>
                  </w:tcMar>
                </w:tcPr>
                <w:p w:rsidR="003F21E8" w:rsidRDefault="00F76E35">
                  <w:r>
                    <w:rPr>
                      <w:color w:val="000000"/>
                      <w:sz w:val="20"/>
                      <w:szCs w:val="20"/>
                    </w:rPr>
                    <w:t> </w:t>
                  </w:r>
                </w:p>
              </w:tc>
              <w:tc>
                <w:tcPr>
                  <w:tcW w:w="0" w:type="auto"/>
                  <w:tcMar>
                    <w:top w:w="30" w:type="dxa"/>
                    <w:left w:w="0" w:type="dxa"/>
                    <w:bottom w:w="30" w:type="dxa"/>
                    <w:right w:w="0" w:type="dxa"/>
                  </w:tcMar>
                </w:tcPr>
                <w:p w:rsidR="003F21E8" w:rsidRDefault="00F76E35">
                  <w:r>
                    <w:rPr>
                      <w:rFonts w:ascii="Times New Roman" w:eastAsia="Times New Roman" w:hAnsi="Times New Roman" w:cs="Times New Roman"/>
                      <w:color w:val="000000"/>
                      <w:sz w:val="24"/>
                    </w:rPr>
                    <w:t>d. </w:t>
                  </w:r>
                </w:p>
              </w:tc>
              <w:tc>
                <w:tcPr>
                  <w:tcW w:w="0" w:type="auto"/>
                  <w:tcMar>
                    <w:top w:w="30" w:type="dxa"/>
                    <w:left w:w="0" w:type="dxa"/>
                    <w:bottom w:w="30" w:type="dxa"/>
                    <w:right w:w="400" w:type="dxa"/>
                  </w:tcMar>
                </w:tcPr>
                <w:p w:rsidR="003F21E8" w:rsidRDefault="00F76E35">
                  <w:pPr>
                    <w:pStyle w:val="p"/>
                  </w:pPr>
                  <w:proofErr w:type="spellStart"/>
                  <w:r>
                    <w:rPr>
                      <w:rFonts w:ascii="Times New Roman" w:eastAsia="Times New Roman" w:hAnsi="Times New Roman" w:cs="Times New Roman"/>
                      <w:color w:val="000000"/>
                      <w:sz w:val="24"/>
                    </w:rPr>
                    <w:t>scatternet</w:t>
                  </w:r>
                  <w:proofErr w:type="spellEnd"/>
                </w:p>
              </w:tc>
            </w:tr>
          </w:tbl>
          <w:p w:rsidR="003F21E8" w:rsidRDefault="003F21E8">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110"/>
            </w:tblGrid>
            <w:tr w:rsidR="003F21E8">
              <w:tc>
                <w:tcPr>
                  <w:tcW w:w="0" w:type="auto"/>
                  <w:tcMar>
                    <w:top w:w="30" w:type="dxa"/>
                    <w:left w:w="0" w:type="dxa"/>
                    <w:bottom w:w="30" w:type="dxa"/>
                    <w:right w:w="0" w:type="dxa"/>
                  </w:tcMar>
                </w:tcPr>
                <w:p w:rsidR="003F21E8" w:rsidRDefault="00F76E35">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3F21E8" w:rsidRDefault="00F76E35">
                  <w:r>
                    <w:rPr>
                      <w:rFonts w:ascii="Times New Roman" w:eastAsia="Times New Roman" w:hAnsi="Times New Roman" w:cs="Times New Roman"/>
                      <w:color w:val="0000FF"/>
                      <w:sz w:val="22"/>
                      <w:szCs w:val="22"/>
                    </w:rPr>
                    <w:t>d</w:t>
                  </w:r>
                </w:p>
              </w:tc>
            </w:tr>
          </w:tbl>
          <w:p w:rsidR="003F21E8" w:rsidRDefault="003F21E8"/>
        </w:tc>
      </w:tr>
    </w:tbl>
    <w:p w:rsidR="003F21E8" w:rsidRDefault="003F21E8">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3F21E8">
        <w:tc>
          <w:tcPr>
            <w:tcW w:w="5000" w:type="pct"/>
            <w:tcMar>
              <w:top w:w="0" w:type="dxa"/>
              <w:left w:w="0" w:type="dxa"/>
              <w:bottom w:w="0" w:type="dxa"/>
              <w:right w:w="0" w:type="dxa"/>
            </w:tcMar>
            <w:vAlign w:val="center"/>
          </w:tcPr>
          <w:p w:rsidR="003F21E8" w:rsidRDefault="00F76E35">
            <w:pPr>
              <w:pStyle w:val="p"/>
            </w:pPr>
            <w:r>
              <w:rPr>
                <w:rFonts w:ascii="Times New Roman" w:eastAsia="Times New Roman" w:hAnsi="Times New Roman" w:cs="Times New Roman"/>
                <w:color w:val="000000"/>
                <w:sz w:val="24"/>
              </w:rPr>
              <w:t xml:space="preserve">16. What term below is used to describe </w:t>
            </w:r>
            <w:r>
              <w:rPr>
                <w:rFonts w:ascii="Times New Roman" w:eastAsia="Times New Roman" w:hAnsi="Times New Roman" w:cs="Times New Roman"/>
                <w:color w:val="000000"/>
                <w:sz w:val="24"/>
              </w:rPr>
              <w:t>an attack that sends unsolicited messages to Bluetooth enabled devices?</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40"/>
              <w:gridCol w:w="1680"/>
            </w:tblGrid>
            <w:tr w:rsidR="003F21E8">
              <w:tc>
                <w:tcPr>
                  <w:tcW w:w="400" w:type="dxa"/>
                  <w:tcMar>
                    <w:top w:w="0" w:type="dxa"/>
                    <w:left w:w="0" w:type="dxa"/>
                    <w:bottom w:w="0" w:type="dxa"/>
                    <w:right w:w="0" w:type="dxa"/>
                  </w:tcMar>
                </w:tcPr>
                <w:p w:rsidR="003F21E8" w:rsidRDefault="00F76E35">
                  <w:r>
                    <w:rPr>
                      <w:color w:val="000000"/>
                      <w:sz w:val="20"/>
                      <w:szCs w:val="20"/>
                    </w:rPr>
                    <w:t> </w:t>
                  </w:r>
                </w:p>
              </w:tc>
              <w:tc>
                <w:tcPr>
                  <w:tcW w:w="0" w:type="auto"/>
                  <w:tcMar>
                    <w:top w:w="30" w:type="dxa"/>
                    <w:left w:w="0" w:type="dxa"/>
                    <w:bottom w:w="30" w:type="dxa"/>
                    <w:right w:w="0" w:type="dxa"/>
                  </w:tcMar>
                </w:tcPr>
                <w:p w:rsidR="003F21E8" w:rsidRDefault="00F76E35">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3F21E8" w:rsidRDefault="00F76E35">
                  <w:pPr>
                    <w:pStyle w:val="p"/>
                  </w:pPr>
                  <w:proofErr w:type="spellStart"/>
                  <w:r>
                    <w:rPr>
                      <w:rFonts w:ascii="Times New Roman" w:eastAsia="Times New Roman" w:hAnsi="Times New Roman" w:cs="Times New Roman"/>
                      <w:color w:val="000000"/>
                      <w:sz w:val="24"/>
                    </w:rPr>
                    <w:t>Bluesnarfing</w:t>
                  </w:r>
                  <w:proofErr w:type="spellEnd"/>
                </w:p>
              </w:tc>
            </w:tr>
            <w:tr w:rsidR="003F21E8">
              <w:tc>
                <w:tcPr>
                  <w:tcW w:w="400" w:type="dxa"/>
                  <w:tcMar>
                    <w:top w:w="0" w:type="dxa"/>
                    <w:left w:w="0" w:type="dxa"/>
                    <w:bottom w:w="0" w:type="dxa"/>
                    <w:right w:w="0" w:type="dxa"/>
                  </w:tcMar>
                </w:tcPr>
                <w:p w:rsidR="003F21E8" w:rsidRDefault="00F76E35">
                  <w:r>
                    <w:rPr>
                      <w:color w:val="000000"/>
                      <w:sz w:val="20"/>
                      <w:szCs w:val="20"/>
                    </w:rPr>
                    <w:t> </w:t>
                  </w:r>
                </w:p>
              </w:tc>
              <w:tc>
                <w:tcPr>
                  <w:tcW w:w="0" w:type="auto"/>
                  <w:tcMar>
                    <w:top w:w="30" w:type="dxa"/>
                    <w:left w:w="0" w:type="dxa"/>
                    <w:bottom w:w="30" w:type="dxa"/>
                    <w:right w:w="0" w:type="dxa"/>
                  </w:tcMar>
                </w:tcPr>
                <w:p w:rsidR="003F21E8" w:rsidRDefault="00F76E35">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3F21E8" w:rsidRDefault="00F76E35">
                  <w:pPr>
                    <w:pStyle w:val="p"/>
                  </w:pPr>
                  <w:proofErr w:type="spellStart"/>
                  <w:r>
                    <w:rPr>
                      <w:rFonts w:ascii="Times New Roman" w:eastAsia="Times New Roman" w:hAnsi="Times New Roman" w:cs="Times New Roman"/>
                      <w:color w:val="000000"/>
                      <w:sz w:val="24"/>
                    </w:rPr>
                    <w:t>Bluejacking</w:t>
                  </w:r>
                  <w:proofErr w:type="spellEnd"/>
                </w:p>
              </w:tc>
            </w:tr>
            <w:tr w:rsidR="003F21E8">
              <w:tc>
                <w:tcPr>
                  <w:tcW w:w="400" w:type="dxa"/>
                  <w:tcMar>
                    <w:top w:w="0" w:type="dxa"/>
                    <w:left w:w="0" w:type="dxa"/>
                    <w:bottom w:w="0" w:type="dxa"/>
                    <w:right w:w="0" w:type="dxa"/>
                  </w:tcMar>
                </w:tcPr>
                <w:p w:rsidR="003F21E8" w:rsidRDefault="00F76E35">
                  <w:r>
                    <w:rPr>
                      <w:color w:val="000000"/>
                      <w:sz w:val="20"/>
                      <w:szCs w:val="20"/>
                    </w:rPr>
                    <w:t> </w:t>
                  </w:r>
                </w:p>
              </w:tc>
              <w:tc>
                <w:tcPr>
                  <w:tcW w:w="0" w:type="auto"/>
                  <w:tcMar>
                    <w:top w:w="30" w:type="dxa"/>
                    <w:left w:w="0" w:type="dxa"/>
                    <w:bottom w:w="30" w:type="dxa"/>
                    <w:right w:w="0" w:type="dxa"/>
                  </w:tcMar>
                </w:tcPr>
                <w:p w:rsidR="003F21E8" w:rsidRDefault="00F76E35">
                  <w:r>
                    <w:rPr>
                      <w:rFonts w:ascii="Times New Roman" w:eastAsia="Times New Roman" w:hAnsi="Times New Roman" w:cs="Times New Roman"/>
                      <w:color w:val="000000"/>
                      <w:sz w:val="24"/>
                    </w:rPr>
                    <w:t>c. </w:t>
                  </w:r>
                </w:p>
              </w:tc>
              <w:tc>
                <w:tcPr>
                  <w:tcW w:w="0" w:type="auto"/>
                  <w:tcMar>
                    <w:top w:w="30" w:type="dxa"/>
                    <w:left w:w="0" w:type="dxa"/>
                    <w:bottom w:w="30" w:type="dxa"/>
                    <w:right w:w="400" w:type="dxa"/>
                  </w:tcMar>
                </w:tcPr>
                <w:p w:rsidR="003F21E8" w:rsidRDefault="00F76E35">
                  <w:pPr>
                    <w:pStyle w:val="p"/>
                  </w:pPr>
                  <w:proofErr w:type="spellStart"/>
                  <w:r>
                    <w:rPr>
                      <w:rFonts w:ascii="Times New Roman" w:eastAsia="Times New Roman" w:hAnsi="Times New Roman" w:cs="Times New Roman"/>
                      <w:color w:val="000000"/>
                      <w:sz w:val="24"/>
                    </w:rPr>
                    <w:t>Bluecracking</w:t>
                  </w:r>
                  <w:proofErr w:type="spellEnd"/>
                </w:p>
              </w:tc>
            </w:tr>
            <w:tr w:rsidR="003F21E8">
              <w:tc>
                <w:tcPr>
                  <w:tcW w:w="400" w:type="dxa"/>
                  <w:tcMar>
                    <w:top w:w="0" w:type="dxa"/>
                    <w:left w:w="0" w:type="dxa"/>
                    <w:bottom w:w="0" w:type="dxa"/>
                    <w:right w:w="0" w:type="dxa"/>
                  </w:tcMar>
                </w:tcPr>
                <w:p w:rsidR="003F21E8" w:rsidRDefault="00F76E35">
                  <w:r>
                    <w:rPr>
                      <w:color w:val="000000"/>
                      <w:sz w:val="20"/>
                      <w:szCs w:val="20"/>
                    </w:rPr>
                    <w:t> </w:t>
                  </w:r>
                </w:p>
              </w:tc>
              <w:tc>
                <w:tcPr>
                  <w:tcW w:w="0" w:type="auto"/>
                  <w:tcMar>
                    <w:top w:w="30" w:type="dxa"/>
                    <w:left w:w="0" w:type="dxa"/>
                    <w:bottom w:w="30" w:type="dxa"/>
                    <w:right w:w="0" w:type="dxa"/>
                  </w:tcMar>
                </w:tcPr>
                <w:p w:rsidR="003F21E8" w:rsidRDefault="00F76E35">
                  <w:r>
                    <w:rPr>
                      <w:rFonts w:ascii="Times New Roman" w:eastAsia="Times New Roman" w:hAnsi="Times New Roman" w:cs="Times New Roman"/>
                      <w:color w:val="000000"/>
                      <w:sz w:val="24"/>
                    </w:rPr>
                    <w:t>d. </w:t>
                  </w:r>
                </w:p>
              </w:tc>
              <w:tc>
                <w:tcPr>
                  <w:tcW w:w="0" w:type="auto"/>
                  <w:tcMar>
                    <w:top w:w="30" w:type="dxa"/>
                    <w:left w:w="0" w:type="dxa"/>
                    <w:bottom w:w="30" w:type="dxa"/>
                    <w:right w:w="400" w:type="dxa"/>
                  </w:tcMar>
                </w:tcPr>
                <w:p w:rsidR="003F21E8" w:rsidRDefault="00F76E35">
                  <w:pPr>
                    <w:pStyle w:val="p"/>
                  </w:pPr>
                  <w:proofErr w:type="spellStart"/>
                  <w:r>
                    <w:rPr>
                      <w:rFonts w:ascii="Times New Roman" w:eastAsia="Times New Roman" w:hAnsi="Times New Roman" w:cs="Times New Roman"/>
                      <w:color w:val="000000"/>
                      <w:sz w:val="24"/>
                    </w:rPr>
                    <w:t>Bluetalking</w:t>
                  </w:r>
                  <w:proofErr w:type="spellEnd"/>
                </w:p>
              </w:tc>
            </w:tr>
          </w:tbl>
          <w:p w:rsidR="003F21E8" w:rsidRDefault="003F21E8">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110"/>
            </w:tblGrid>
            <w:tr w:rsidR="003F21E8">
              <w:tc>
                <w:tcPr>
                  <w:tcW w:w="0" w:type="auto"/>
                  <w:tcMar>
                    <w:top w:w="30" w:type="dxa"/>
                    <w:left w:w="0" w:type="dxa"/>
                    <w:bottom w:w="30" w:type="dxa"/>
                    <w:right w:w="0" w:type="dxa"/>
                  </w:tcMar>
                </w:tcPr>
                <w:p w:rsidR="003F21E8" w:rsidRDefault="00F76E35">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3F21E8" w:rsidRDefault="00F76E35">
                  <w:r>
                    <w:rPr>
                      <w:rFonts w:ascii="Times New Roman" w:eastAsia="Times New Roman" w:hAnsi="Times New Roman" w:cs="Times New Roman"/>
                      <w:color w:val="0000FF"/>
                      <w:sz w:val="22"/>
                      <w:szCs w:val="22"/>
                    </w:rPr>
                    <w:t>b</w:t>
                  </w:r>
                </w:p>
              </w:tc>
            </w:tr>
          </w:tbl>
          <w:p w:rsidR="003F21E8" w:rsidRDefault="003F21E8"/>
        </w:tc>
      </w:tr>
    </w:tbl>
    <w:p w:rsidR="003F21E8" w:rsidRDefault="003F21E8">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3F21E8">
        <w:tc>
          <w:tcPr>
            <w:tcW w:w="5000" w:type="pct"/>
            <w:tcMar>
              <w:top w:w="0" w:type="dxa"/>
              <w:left w:w="0" w:type="dxa"/>
              <w:bottom w:w="0" w:type="dxa"/>
              <w:right w:w="0" w:type="dxa"/>
            </w:tcMar>
            <w:vAlign w:val="center"/>
          </w:tcPr>
          <w:p w:rsidR="003F21E8" w:rsidRDefault="00F76E35">
            <w:pPr>
              <w:pStyle w:val="p"/>
            </w:pPr>
            <w:r>
              <w:rPr>
                <w:rFonts w:ascii="Times New Roman" w:eastAsia="Times New Roman" w:hAnsi="Times New Roman" w:cs="Times New Roman"/>
                <w:color w:val="000000"/>
                <w:sz w:val="24"/>
              </w:rPr>
              <w:t xml:space="preserve">17. A Bluetooth attack in which the attacker accesses unauthorized information from a wireless device using a Bluetooth </w:t>
            </w:r>
            <w:proofErr w:type="gramStart"/>
            <w:r>
              <w:rPr>
                <w:rFonts w:ascii="Times New Roman" w:eastAsia="Times New Roman" w:hAnsi="Times New Roman" w:cs="Times New Roman"/>
                <w:color w:val="000000"/>
                <w:sz w:val="24"/>
              </w:rPr>
              <w:t>connection,</w:t>
            </w:r>
            <w:proofErr w:type="gramEnd"/>
            <w:r>
              <w:rPr>
                <w:rFonts w:ascii="Times New Roman" w:eastAsia="Times New Roman" w:hAnsi="Times New Roman" w:cs="Times New Roman"/>
                <w:color w:val="000000"/>
                <w:sz w:val="24"/>
              </w:rPr>
              <w:t xml:space="preserve"> is known as which </w:t>
            </w:r>
            <w:r>
              <w:rPr>
                <w:rFonts w:ascii="Times New Roman" w:eastAsia="Times New Roman" w:hAnsi="Times New Roman" w:cs="Times New Roman"/>
                <w:color w:val="000000"/>
                <w:sz w:val="24"/>
              </w:rPr>
              <w:t>of the following terms?</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40"/>
              <w:gridCol w:w="1680"/>
            </w:tblGrid>
            <w:tr w:rsidR="003F21E8">
              <w:tc>
                <w:tcPr>
                  <w:tcW w:w="400" w:type="dxa"/>
                  <w:tcMar>
                    <w:top w:w="0" w:type="dxa"/>
                    <w:left w:w="0" w:type="dxa"/>
                    <w:bottom w:w="0" w:type="dxa"/>
                    <w:right w:w="0" w:type="dxa"/>
                  </w:tcMar>
                </w:tcPr>
                <w:p w:rsidR="003F21E8" w:rsidRDefault="00F76E35">
                  <w:r>
                    <w:rPr>
                      <w:color w:val="000000"/>
                      <w:sz w:val="20"/>
                      <w:szCs w:val="20"/>
                    </w:rPr>
                    <w:t> </w:t>
                  </w:r>
                </w:p>
              </w:tc>
              <w:tc>
                <w:tcPr>
                  <w:tcW w:w="0" w:type="auto"/>
                  <w:tcMar>
                    <w:top w:w="30" w:type="dxa"/>
                    <w:left w:w="0" w:type="dxa"/>
                    <w:bottom w:w="30" w:type="dxa"/>
                    <w:right w:w="0" w:type="dxa"/>
                  </w:tcMar>
                </w:tcPr>
                <w:p w:rsidR="003F21E8" w:rsidRDefault="00F76E35">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3F21E8" w:rsidRDefault="00F76E35">
                  <w:pPr>
                    <w:pStyle w:val="p"/>
                  </w:pPr>
                  <w:proofErr w:type="spellStart"/>
                  <w:r>
                    <w:rPr>
                      <w:rFonts w:ascii="Times New Roman" w:eastAsia="Times New Roman" w:hAnsi="Times New Roman" w:cs="Times New Roman"/>
                      <w:color w:val="000000"/>
                      <w:sz w:val="24"/>
                    </w:rPr>
                    <w:t>Bluejacking</w:t>
                  </w:r>
                  <w:proofErr w:type="spellEnd"/>
                </w:p>
              </w:tc>
            </w:tr>
            <w:tr w:rsidR="003F21E8">
              <w:tc>
                <w:tcPr>
                  <w:tcW w:w="400" w:type="dxa"/>
                  <w:tcMar>
                    <w:top w:w="0" w:type="dxa"/>
                    <w:left w:w="0" w:type="dxa"/>
                    <w:bottom w:w="0" w:type="dxa"/>
                    <w:right w:w="0" w:type="dxa"/>
                  </w:tcMar>
                </w:tcPr>
                <w:p w:rsidR="003F21E8" w:rsidRDefault="00F76E35">
                  <w:r>
                    <w:rPr>
                      <w:color w:val="000000"/>
                      <w:sz w:val="20"/>
                      <w:szCs w:val="20"/>
                    </w:rPr>
                    <w:t> </w:t>
                  </w:r>
                </w:p>
              </w:tc>
              <w:tc>
                <w:tcPr>
                  <w:tcW w:w="0" w:type="auto"/>
                  <w:tcMar>
                    <w:top w:w="30" w:type="dxa"/>
                    <w:left w:w="0" w:type="dxa"/>
                    <w:bottom w:w="30" w:type="dxa"/>
                    <w:right w:w="0" w:type="dxa"/>
                  </w:tcMar>
                </w:tcPr>
                <w:p w:rsidR="003F21E8" w:rsidRDefault="00F76E35">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3F21E8" w:rsidRDefault="00F76E35">
                  <w:pPr>
                    <w:pStyle w:val="p"/>
                  </w:pPr>
                  <w:proofErr w:type="spellStart"/>
                  <w:r>
                    <w:rPr>
                      <w:rFonts w:ascii="Times New Roman" w:eastAsia="Times New Roman" w:hAnsi="Times New Roman" w:cs="Times New Roman"/>
                      <w:color w:val="000000"/>
                      <w:sz w:val="24"/>
                    </w:rPr>
                    <w:t>Bluecracking</w:t>
                  </w:r>
                  <w:proofErr w:type="spellEnd"/>
                </w:p>
              </w:tc>
            </w:tr>
            <w:tr w:rsidR="003F21E8">
              <w:tc>
                <w:tcPr>
                  <w:tcW w:w="400" w:type="dxa"/>
                  <w:tcMar>
                    <w:top w:w="0" w:type="dxa"/>
                    <w:left w:w="0" w:type="dxa"/>
                    <w:bottom w:w="0" w:type="dxa"/>
                    <w:right w:w="0" w:type="dxa"/>
                  </w:tcMar>
                </w:tcPr>
                <w:p w:rsidR="003F21E8" w:rsidRDefault="00F76E35">
                  <w:r>
                    <w:rPr>
                      <w:color w:val="000000"/>
                      <w:sz w:val="20"/>
                      <w:szCs w:val="20"/>
                    </w:rPr>
                    <w:t> </w:t>
                  </w:r>
                </w:p>
              </w:tc>
              <w:tc>
                <w:tcPr>
                  <w:tcW w:w="0" w:type="auto"/>
                  <w:tcMar>
                    <w:top w:w="30" w:type="dxa"/>
                    <w:left w:w="0" w:type="dxa"/>
                    <w:bottom w:w="30" w:type="dxa"/>
                    <w:right w:w="0" w:type="dxa"/>
                  </w:tcMar>
                </w:tcPr>
                <w:p w:rsidR="003F21E8" w:rsidRDefault="00F76E35">
                  <w:r>
                    <w:rPr>
                      <w:rFonts w:ascii="Times New Roman" w:eastAsia="Times New Roman" w:hAnsi="Times New Roman" w:cs="Times New Roman"/>
                      <w:color w:val="000000"/>
                      <w:sz w:val="24"/>
                    </w:rPr>
                    <w:t>c. </w:t>
                  </w:r>
                </w:p>
              </w:tc>
              <w:tc>
                <w:tcPr>
                  <w:tcW w:w="0" w:type="auto"/>
                  <w:tcMar>
                    <w:top w:w="30" w:type="dxa"/>
                    <w:left w:w="0" w:type="dxa"/>
                    <w:bottom w:w="30" w:type="dxa"/>
                    <w:right w:w="400" w:type="dxa"/>
                  </w:tcMar>
                </w:tcPr>
                <w:p w:rsidR="003F21E8" w:rsidRDefault="00F76E35">
                  <w:pPr>
                    <w:pStyle w:val="p"/>
                  </w:pPr>
                  <w:proofErr w:type="spellStart"/>
                  <w:r>
                    <w:rPr>
                      <w:rFonts w:ascii="Times New Roman" w:eastAsia="Times New Roman" w:hAnsi="Times New Roman" w:cs="Times New Roman"/>
                      <w:color w:val="000000"/>
                      <w:sz w:val="24"/>
                    </w:rPr>
                    <w:t>Bluesnarfing</w:t>
                  </w:r>
                  <w:proofErr w:type="spellEnd"/>
                </w:p>
              </w:tc>
            </w:tr>
            <w:tr w:rsidR="003F21E8">
              <w:tc>
                <w:tcPr>
                  <w:tcW w:w="400" w:type="dxa"/>
                  <w:tcMar>
                    <w:top w:w="0" w:type="dxa"/>
                    <w:left w:w="0" w:type="dxa"/>
                    <w:bottom w:w="0" w:type="dxa"/>
                    <w:right w:w="0" w:type="dxa"/>
                  </w:tcMar>
                </w:tcPr>
                <w:p w:rsidR="003F21E8" w:rsidRDefault="00F76E35">
                  <w:r>
                    <w:rPr>
                      <w:color w:val="000000"/>
                      <w:sz w:val="20"/>
                      <w:szCs w:val="20"/>
                    </w:rPr>
                    <w:t> </w:t>
                  </w:r>
                </w:p>
              </w:tc>
              <w:tc>
                <w:tcPr>
                  <w:tcW w:w="0" w:type="auto"/>
                  <w:tcMar>
                    <w:top w:w="30" w:type="dxa"/>
                    <w:left w:w="0" w:type="dxa"/>
                    <w:bottom w:w="30" w:type="dxa"/>
                    <w:right w:w="0" w:type="dxa"/>
                  </w:tcMar>
                </w:tcPr>
                <w:p w:rsidR="003F21E8" w:rsidRDefault="00F76E35">
                  <w:r>
                    <w:rPr>
                      <w:rFonts w:ascii="Times New Roman" w:eastAsia="Times New Roman" w:hAnsi="Times New Roman" w:cs="Times New Roman"/>
                      <w:color w:val="000000"/>
                      <w:sz w:val="24"/>
                    </w:rPr>
                    <w:t>d. </w:t>
                  </w:r>
                </w:p>
              </w:tc>
              <w:tc>
                <w:tcPr>
                  <w:tcW w:w="0" w:type="auto"/>
                  <w:tcMar>
                    <w:top w:w="30" w:type="dxa"/>
                    <w:left w:w="0" w:type="dxa"/>
                    <w:bottom w:w="30" w:type="dxa"/>
                    <w:right w:w="400" w:type="dxa"/>
                  </w:tcMar>
                </w:tcPr>
                <w:p w:rsidR="003F21E8" w:rsidRDefault="00F76E35">
                  <w:pPr>
                    <w:pStyle w:val="p"/>
                  </w:pPr>
                  <w:proofErr w:type="spellStart"/>
                  <w:r>
                    <w:rPr>
                      <w:rFonts w:ascii="Times New Roman" w:eastAsia="Times New Roman" w:hAnsi="Times New Roman" w:cs="Times New Roman"/>
                      <w:color w:val="000000"/>
                      <w:sz w:val="24"/>
                    </w:rPr>
                    <w:t>Bluetalking</w:t>
                  </w:r>
                  <w:proofErr w:type="spellEnd"/>
                </w:p>
              </w:tc>
            </w:tr>
          </w:tbl>
          <w:p w:rsidR="003F21E8" w:rsidRDefault="003F21E8">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98"/>
            </w:tblGrid>
            <w:tr w:rsidR="003F21E8">
              <w:tc>
                <w:tcPr>
                  <w:tcW w:w="0" w:type="auto"/>
                  <w:tcMar>
                    <w:top w:w="30" w:type="dxa"/>
                    <w:left w:w="0" w:type="dxa"/>
                    <w:bottom w:w="30" w:type="dxa"/>
                    <w:right w:w="0" w:type="dxa"/>
                  </w:tcMar>
                </w:tcPr>
                <w:p w:rsidR="003F21E8" w:rsidRDefault="00F76E35">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3F21E8" w:rsidRDefault="00F76E35">
                  <w:r>
                    <w:rPr>
                      <w:rFonts w:ascii="Times New Roman" w:eastAsia="Times New Roman" w:hAnsi="Times New Roman" w:cs="Times New Roman"/>
                      <w:color w:val="0000FF"/>
                      <w:sz w:val="22"/>
                      <w:szCs w:val="22"/>
                    </w:rPr>
                    <w:t>c</w:t>
                  </w:r>
                </w:p>
              </w:tc>
            </w:tr>
          </w:tbl>
          <w:p w:rsidR="003F21E8" w:rsidRDefault="003F21E8"/>
        </w:tc>
      </w:tr>
    </w:tbl>
    <w:p w:rsidR="003F21E8" w:rsidRDefault="003F21E8">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3F21E8">
        <w:tc>
          <w:tcPr>
            <w:tcW w:w="5000" w:type="pct"/>
            <w:tcMar>
              <w:top w:w="0" w:type="dxa"/>
              <w:left w:w="0" w:type="dxa"/>
              <w:bottom w:w="0" w:type="dxa"/>
              <w:right w:w="0" w:type="dxa"/>
            </w:tcMar>
            <w:vAlign w:val="center"/>
          </w:tcPr>
          <w:p w:rsidR="003F21E8" w:rsidRDefault="00F76E35">
            <w:pPr>
              <w:pStyle w:val="p"/>
            </w:pPr>
            <w:r>
              <w:rPr>
                <w:rFonts w:ascii="Times New Roman" w:eastAsia="Times New Roman" w:hAnsi="Times New Roman" w:cs="Times New Roman"/>
                <w:color w:val="000000"/>
                <w:sz w:val="24"/>
              </w:rPr>
              <w:t>18. What device acts like a wireless base station in a network, acting as a bridge between wireless and wired networks?</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40"/>
              <w:gridCol w:w="1580"/>
            </w:tblGrid>
            <w:tr w:rsidR="003F21E8">
              <w:tc>
                <w:tcPr>
                  <w:tcW w:w="400" w:type="dxa"/>
                  <w:tcMar>
                    <w:top w:w="0" w:type="dxa"/>
                    <w:left w:w="0" w:type="dxa"/>
                    <w:bottom w:w="0" w:type="dxa"/>
                    <w:right w:w="0" w:type="dxa"/>
                  </w:tcMar>
                </w:tcPr>
                <w:p w:rsidR="003F21E8" w:rsidRDefault="00F76E35">
                  <w:r>
                    <w:rPr>
                      <w:color w:val="000000"/>
                      <w:sz w:val="20"/>
                      <w:szCs w:val="20"/>
                    </w:rPr>
                    <w:t> </w:t>
                  </w:r>
                </w:p>
              </w:tc>
              <w:tc>
                <w:tcPr>
                  <w:tcW w:w="0" w:type="auto"/>
                  <w:tcMar>
                    <w:top w:w="30" w:type="dxa"/>
                    <w:left w:w="0" w:type="dxa"/>
                    <w:bottom w:w="30" w:type="dxa"/>
                    <w:right w:w="0" w:type="dxa"/>
                  </w:tcMar>
                </w:tcPr>
                <w:p w:rsidR="003F21E8" w:rsidRDefault="00F76E35">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3F21E8" w:rsidRDefault="00F76E35">
                  <w:pPr>
                    <w:pStyle w:val="p"/>
                  </w:pPr>
                  <w:r>
                    <w:rPr>
                      <w:rFonts w:ascii="Times New Roman" w:eastAsia="Times New Roman" w:hAnsi="Times New Roman" w:cs="Times New Roman"/>
                      <w:color w:val="000000"/>
                      <w:sz w:val="24"/>
                    </w:rPr>
                    <w:t>access Point</w:t>
                  </w:r>
                </w:p>
              </w:tc>
            </w:tr>
            <w:tr w:rsidR="003F21E8">
              <w:tc>
                <w:tcPr>
                  <w:tcW w:w="400" w:type="dxa"/>
                  <w:tcMar>
                    <w:top w:w="0" w:type="dxa"/>
                    <w:left w:w="0" w:type="dxa"/>
                    <w:bottom w:w="0" w:type="dxa"/>
                    <w:right w:w="0" w:type="dxa"/>
                  </w:tcMar>
                </w:tcPr>
                <w:p w:rsidR="003F21E8" w:rsidRDefault="00F76E35">
                  <w:r>
                    <w:rPr>
                      <w:color w:val="000000"/>
                      <w:sz w:val="20"/>
                      <w:szCs w:val="20"/>
                    </w:rPr>
                    <w:t> </w:t>
                  </w:r>
                </w:p>
              </w:tc>
              <w:tc>
                <w:tcPr>
                  <w:tcW w:w="0" w:type="auto"/>
                  <w:tcMar>
                    <w:top w:w="30" w:type="dxa"/>
                    <w:left w:w="0" w:type="dxa"/>
                    <w:bottom w:w="30" w:type="dxa"/>
                    <w:right w:w="0" w:type="dxa"/>
                  </w:tcMar>
                </w:tcPr>
                <w:p w:rsidR="003F21E8" w:rsidRDefault="00F76E35">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3F21E8" w:rsidRDefault="00F76E35">
                  <w:pPr>
                    <w:pStyle w:val="p"/>
                  </w:pPr>
                  <w:r>
                    <w:rPr>
                      <w:rFonts w:ascii="Times New Roman" w:eastAsia="Times New Roman" w:hAnsi="Times New Roman" w:cs="Times New Roman"/>
                      <w:color w:val="000000"/>
                      <w:sz w:val="24"/>
                    </w:rPr>
                    <w:t>endpoint</w:t>
                  </w:r>
                </w:p>
              </w:tc>
            </w:tr>
            <w:tr w:rsidR="003F21E8">
              <w:tc>
                <w:tcPr>
                  <w:tcW w:w="400" w:type="dxa"/>
                  <w:tcMar>
                    <w:top w:w="0" w:type="dxa"/>
                    <w:left w:w="0" w:type="dxa"/>
                    <w:bottom w:w="0" w:type="dxa"/>
                    <w:right w:w="0" w:type="dxa"/>
                  </w:tcMar>
                </w:tcPr>
                <w:p w:rsidR="003F21E8" w:rsidRDefault="00F76E35">
                  <w:r>
                    <w:rPr>
                      <w:color w:val="000000"/>
                      <w:sz w:val="20"/>
                      <w:szCs w:val="20"/>
                    </w:rPr>
                    <w:t> </w:t>
                  </w:r>
                </w:p>
              </w:tc>
              <w:tc>
                <w:tcPr>
                  <w:tcW w:w="0" w:type="auto"/>
                  <w:tcMar>
                    <w:top w:w="30" w:type="dxa"/>
                    <w:left w:w="0" w:type="dxa"/>
                    <w:bottom w:w="30" w:type="dxa"/>
                    <w:right w:w="0" w:type="dxa"/>
                  </w:tcMar>
                </w:tcPr>
                <w:p w:rsidR="003F21E8" w:rsidRDefault="00F76E35">
                  <w:r>
                    <w:rPr>
                      <w:rFonts w:ascii="Times New Roman" w:eastAsia="Times New Roman" w:hAnsi="Times New Roman" w:cs="Times New Roman"/>
                      <w:color w:val="000000"/>
                      <w:sz w:val="24"/>
                    </w:rPr>
                    <w:t>c. </w:t>
                  </w:r>
                </w:p>
              </w:tc>
              <w:tc>
                <w:tcPr>
                  <w:tcW w:w="0" w:type="auto"/>
                  <w:tcMar>
                    <w:top w:w="30" w:type="dxa"/>
                    <w:left w:w="0" w:type="dxa"/>
                    <w:bottom w:w="30" w:type="dxa"/>
                    <w:right w:w="400" w:type="dxa"/>
                  </w:tcMar>
                </w:tcPr>
                <w:p w:rsidR="003F21E8" w:rsidRDefault="00F76E35">
                  <w:pPr>
                    <w:pStyle w:val="p"/>
                  </w:pPr>
                  <w:r>
                    <w:rPr>
                      <w:rFonts w:ascii="Times New Roman" w:eastAsia="Times New Roman" w:hAnsi="Times New Roman" w:cs="Times New Roman"/>
                      <w:color w:val="000000"/>
                      <w:sz w:val="24"/>
                    </w:rPr>
                    <w:t>WMM</w:t>
                  </w:r>
                </w:p>
              </w:tc>
            </w:tr>
            <w:tr w:rsidR="003F21E8">
              <w:tc>
                <w:tcPr>
                  <w:tcW w:w="400" w:type="dxa"/>
                  <w:tcMar>
                    <w:top w:w="0" w:type="dxa"/>
                    <w:left w:w="0" w:type="dxa"/>
                    <w:bottom w:w="0" w:type="dxa"/>
                    <w:right w:w="0" w:type="dxa"/>
                  </w:tcMar>
                </w:tcPr>
                <w:p w:rsidR="003F21E8" w:rsidRDefault="00F76E35">
                  <w:r>
                    <w:rPr>
                      <w:color w:val="000000"/>
                      <w:sz w:val="20"/>
                      <w:szCs w:val="20"/>
                    </w:rPr>
                    <w:t> </w:t>
                  </w:r>
                </w:p>
              </w:tc>
              <w:tc>
                <w:tcPr>
                  <w:tcW w:w="0" w:type="auto"/>
                  <w:tcMar>
                    <w:top w:w="30" w:type="dxa"/>
                    <w:left w:w="0" w:type="dxa"/>
                    <w:bottom w:w="30" w:type="dxa"/>
                    <w:right w:w="0" w:type="dxa"/>
                  </w:tcMar>
                </w:tcPr>
                <w:p w:rsidR="003F21E8" w:rsidRDefault="00F76E35">
                  <w:r>
                    <w:rPr>
                      <w:rFonts w:ascii="Times New Roman" w:eastAsia="Times New Roman" w:hAnsi="Times New Roman" w:cs="Times New Roman"/>
                      <w:color w:val="000000"/>
                      <w:sz w:val="24"/>
                    </w:rPr>
                    <w:t>d. </w:t>
                  </w:r>
                </w:p>
              </w:tc>
              <w:tc>
                <w:tcPr>
                  <w:tcW w:w="0" w:type="auto"/>
                  <w:tcMar>
                    <w:top w:w="30" w:type="dxa"/>
                    <w:left w:w="0" w:type="dxa"/>
                    <w:bottom w:w="30" w:type="dxa"/>
                    <w:right w:w="400" w:type="dxa"/>
                  </w:tcMar>
                </w:tcPr>
                <w:p w:rsidR="003F21E8" w:rsidRDefault="00F76E35">
                  <w:pPr>
                    <w:pStyle w:val="p"/>
                  </w:pPr>
                  <w:r>
                    <w:rPr>
                      <w:rFonts w:ascii="Times New Roman" w:eastAsia="Times New Roman" w:hAnsi="Times New Roman" w:cs="Times New Roman"/>
                      <w:color w:val="000000"/>
                      <w:sz w:val="24"/>
                    </w:rPr>
                    <w:t>ad-hoc peer</w:t>
                  </w:r>
                </w:p>
              </w:tc>
            </w:tr>
          </w:tbl>
          <w:p w:rsidR="003F21E8" w:rsidRDefault="003F21E8">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98"/>
            </w:tblGrid>
            <w:tr w:rsidR="003F21E8">
              <w:tc>
                <w:tcPr>
                  <w:tcW w:w="0" w:type="auto"/>
                  <w:tcMar>
                    <w:top w:w="30" w:type="dxa"/>
                    <w:left w:w="0" w:type="dxa"/>
                    <w:bottom w:w="30" w:type="dxa"/>
                    <w:right w:w="0" w:type="dxa"/>
                  </w:tcMar>
                </w:tcPr>
                <w:p w:rsidR="003F21E8" w:rsidRDefault="00F76E35">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3F21E8" w:rsidRDefault="00F76E35">
                  <w:r>
                    <w:rPr>
                      <w:rFonts w:ascii="Times New Roman" w:eastAsia="Times New Roman" w:hAnsi="Times New Roman" w:cs="Times New Roman"/>
                      <w:color w:val="0000FF"/>
                      <w:sz w:val="22"/>
                      <w:szCs w:val="22"/>
                    </w:rPr>
                    <w:t>a</w:t>
                  </w:r>
                </w:p>
              </w:tc>
            </w:tr>
          </w:tbl>
          <w:p w:rsidR="003F21E8" w:rsidRDefault="003F21E8"/>
        </w:tc>
      </w:tr>
    </w:tbl>
    <w:p w:rsidR="003F21E8" w:rsidRDefault="003F21E8">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3F21E8">
        <w:tc>
          <w:tcPr>
            <w:tcW w:w="5000" w:type="pct"/>
            <w:tcMar>
              <w:top w:w="0" w:type="dxa"/>
              <w:left w:w="0" w:type="dxa"/>
              <w:bottom w:w="0" w:type="dxa"/>
              <w:right w:w="0" w:type="dxa"/>
            </w:tcMar>
            <w:vAlign w:val="center"/>
          </w:tcPr>
          <w:p w:rsidR="003F21E8" w:rsidRDefault="00F76E35">
            <w:pPr>
              <w:pStyle w:val="p"/>
            </w:pPr>
            <w:r>
              <w:rPr>
                <w:rFonts w:ascii="Times New Roman" w:eastAsia="Times New Roman" w:hAnsi="Times New Roman" w:cs="Times New Roman"/>
                <w:color w:val="000000"/>
                <w:sz w:val="24"/>
              </w:rPr>
              <w:t xml:space="preserve">19. An access point that is </w:t>
            </w:r>
            <w:r>
              <w:rPr>
                <w:rFonts w:ascii="Times New Roman" w:eastAsia="Times New Roman" w:hAnsi="Times New Roman" w:cs="Times New Roman"/>
                <w:color w:val="000000"/>
                <w:sz w:val="24"/>
              </w:rPr>
              <w:t>unauthorized and allows an attacker to bypass network security configurations is considered to be what type of access point?</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40"/>
              <w:gridCol w:w="1427"/>
            </w:tblGrid>
            <w:tr w:rsidR="003F21E8">
              <w:tc>
                <w:tcPr>
                  <w:tcW w:w="400" w:type="dxa"/>
                  <w:tcMar>
                    <w:top w:w="0" w:type="dxa"/>
                    <w:left w:w="0" w:type="dxa"/>
                    <w:bottom w:w="0" w:type="dxa"/>
                    <w:right w:w="0" w:type="dxa"/>
                  </w:tcMar>
                </w:tcPr>
                <w:p w:rsidR="003F21E8" w:rsidRDefault="00F76E35">
                  <w:r>
                    <w:rPr>
                      <w:color w:val="000000"/>
                      <w:sz w:val="20"/>
                      <w:szCs w:val="20"/>
                    </w:rPr>
                    <w:t> </w:t>
                  </w:r>
                </w:p>
              </w:tc>
              <w:tc>
                <w:tcPr>
                  <w:tcW w:w="0" w:type="auto"/>
                  <w:tcMar>
                    <w:top w:w="30" w:type="dxa"/>
                    <w:left w:w="0" w:type="dxa"/>
                    <w:bottom w:w="30" w:type="dxa"/>
                    <w:right w:w="0" w:type="dxa"/>
                  </w:tcMar>
                </w:tcPr>
                <w:p w:rsidR="003F21E8" w:rsidRDefault="00F76E35">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3F21E8" w:rsidRDefault="00F76E35">
                  <w:pPr>
                    <w:pStyle w:val="p"/>
                  </w:pPr>
                  <w:r>
                    <w:rPr>
                      <w:rFonts w:ascii="Times New Roman" w:eastAsia="Times New Roman" w:hAnsi="Times New Roman" w:cs="Times New Roman"/>
                      <w:color w:val="000000"/>
                      <w:sz w:val="24"/>
                    </w:rPr>
                    <w:t>random</w:t>
                  </w:r>
                </w:p>
              </w:tc>
            </w:tr>
            <w:tr w:rsidR="003F21E8">
              <w:tc>
                <w:tcPr>
                  <w:tcW w:w="400" w:type="dxa"/>
                  <w:tcMar>
                    <w:top w:w="0" w:type="dxa"/>
                    <w:left w:w="0" w:type="dxa"/>
                    <w:bottom w:w="0" w:type="dxa"/>
                    <w:right w:w="0" w:type="dxa"/>
                  </w:tcMar>
                </w:tcPr>
                <w:p w:rsidR="003F21E8" w:rsidRDefault="00F76E35">
                  <w:r>
                    <w:rPr>
                      <w:color w:val="000000"/>
                      <w:sz w:val="20"/>
                      <w:szCs w:val="20"/>
                    </w:rPr>
                    <w:t> </w:t>
                  </w:r>
                </w:p>
              </w:tc>
              <w:tc>
                <w:tcPr>
                  <w:tcW w:w="0" w:type="auto"/>
                  <w:tcMar>
                    <w:top w:w="30" w:type="dxa"/>
                    <w:left w:w="0" w:type="dxa"/>
                    <w:bottom w:w="30" w:type="dxa"/>
                    <w:right w:w="0" w:type="dxa"/>
                  </w:tcMar>
                </w:tcPr>
                <w:p w:rsidR="003F21E8" w:rsidRDefault="00F76E35">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3F21E8" w:rsidRDefault="00F76E35">
                  <w:pPr>
                    <w:pStyle w:val="p"/>
                  </w:pPr>
                  <w:r>
                    <w:rPr>
                      <w:rFonts w:ascii="Times New Roman" w:eastAsia="Times New Roman" w:hAnsi="Times New Roman" w:cs="Times New Roman"/>
                      <w:color w:val="000000"/>
                      <w:sz w:val="24"/>
                    </w:rPr>
                    <w:t>sanctioned</w:t>
                  </w:r>
                </w:p>
              </w:tc>
            </w:tr>
            <w:tr w:rsidR="003F21E8">
              <w:tc>
                <w:tcPr>
                  <w:tcW w:w="400" w:type="dxa"/>
                  <w:tcMar>
                    <w:top w:w="0" w:type="dxa"/>
                    <w:left w:w="0" w:type="dxa"/>
                    <w:bottom w:w="0" w:type="dxa"/>
                    <w:right w:w="0" w:type="dxa"/>
                  </w:tcMar>
                </w:tcPr>
                <w:p w:rsidR="003F21E8" w:rsidRDefault="00F76E35">
                  <w:r>
                    <w:rPr>
                      <w:color w:val="000000"/>
                      <w:sz w:val="20"/>
                      <w:szCs w:val="20"/>
                    </w:rPr>
                    <w:t> </w:t>
                  </w:r>
                </w:p>
              </w:tc>
              <w:tc>
                <w:tcPr>
                  <w:tcW w:w="0" w:type="auto"/>
                  <w:tcMar>
                    <w:top w:w="30" w:type="dxa"/>
                    <w:left w:w="0" w:type="dxa"/>
                    <w:bottom w:w="30" w:type="dxa"/>
                    <w:right w:w="0" w:type="dxa"/>
                  </w:tcMar>
                </w:tcPr>
                <w:p w:rsidR="003F21E8" w:rsidRDefault="00F76E35">
                  <w:r>
                    <w:rPr>
                      <w:rFonts w:ascii="Times New Roman" w:eastAsia="Times New Roman" w:hAnsi="Times New Roman" w:cs="Times New Roman"/>
                      <w:color w:val="000000"/>
                      <w:sz w:val="24"/>
                    </w:rPr>
                    <w:t>c. </w:t>
                  </w:r>
                </w:p>
              </w:tc>
              <w:tc>
                <w:tcPr>
                  <w:tcW w:w="0" w:type="auto"/>
                  <w:tcMar>
                    <w:top w:w="30" w:type="dxa"/>
                    <w:left w:w="0" w:type="dxa"/>
                    <w:bottom w:w="30" w:type="dxa"/>
                    <w:right w:w="400" w:type="dxa"/>
                  </w:tcMar>
                </w:tcPr>
                <w:p w:rsidR="003F21E8" w:rsidRDefault="00F76E35">
                  <w:pPr>
                    <w:pStyle w:val="p"/>
                  </w:pPr>
                  <w:r>
                    <w:rPr>
                      <w:rFonts w:ascii="Times New Roman" w:eastAsia="Times New Roman" w:hAnsi="Times New Roman" w:cs="Times New Roman"/>
                      <w:color w:val="000000"/>
                      <w:sz w:val="24"/>
                    </w:rPr>
                    <w:t>rogue</w:t>
                  </w:r>
                </w:p>
              </w:tc>
            </w:tr>
            <w:tr w:rsidR="003F21E8">
              <w:tc>
                <w:tcPr>
                  <w:tcW w:w="400" w:type="dxa"/>
                  <w:tcMar>
                    <w:top w:w="0" w:type="dxa"/>
                    <w:left w:w="0" w:type="dxa"/>
                    <w:bottom w:w="0" w:type="dxa"/>
                    <w:right w:w="0" w:type="dxa"/>
                  </w:tcMar>
                </w:tcPr>
                <w:p w:rsidR="003F21E8" w:rsidRDefault="00F76E35">
                  <w:r>
                    <w:rPr>
                      <w:color w:val="000000"/>
                      <w:sz w:val="20"/>
                      <w:szCs w:val="20"/>
                    </w:rPr>
                    <w:t> </w:t>
                  </w:r>
                </w:p>
              </w:tc>
              <w:tc>
                <w:tcPr>
                  <w:tcW w:w="0" w:type="auto"/>
                  <w:tcMar>
                    <w:top w:w="30" w:type="dxa"/>
                    <w:left w:w="0" w:type="dxa"/>
                    <w:bottom w:w="30" w:type="dxa"/>
                    <w:right w:w="0" w:type="dxa"/>
                  </w:tcMar>
                </w:tcPr>
                <w:p w:rsidR="003F21E8" w:rsidRDefault="00F76E35">
                  <w:r>
                    <w:rPr>
                      <w:rFonts w:ascii="Times New Roman" w:eastAsia="Times New Roman" w:hAnsi="Times New Roman" w:cs="Times New Roman"/>
                      <w:color w:val="000000"/>
                      <w:sz w:val="24"/>
                    </w:rPr>
                    <w:t>d. </w:t>
                  </w:r>
                </w:p>
              </w:tc>
              <w:tc>
                <w:tcPr>
                  <w:tcW w:w="0" w:type="auto"/>
                  <w:tcMar>
                    <w:top w:w="30" w:type="dxa"/>
                    <w:left w:w="0" w:type="dxa"/>
                    <w:bottom w:w="30" w:type="dxa"/>
                    <w:right w:w="400" w:type="dxa"/>
                  </w:tcMar>
                </w:tcPr>
                <w:p w:rsidR="003F21E8" w:rsidRDefault="00F76E35">
                  <w:pPr>
                    <w:pStyle w:val="p"/>
                  </w:pPr>
                  <w:r>
                    <w:rPr>
                      <w:rFonts w:ascii="Times New Roman" w:eastAsia="Times New Roman" w:hAnsi="Times New Roman" w:cs="Times New Roman"/>
                      <w:color w:val="000000"/>
                      <w:sz w:val="24"/>
                    </w:rPr>
                    <w:t>legitimate</w:t>
                  </w:r>
                </w:p>
              </w:tc>
            </w:tr>
          </w:tbl>
          <w:p w:rsidR="003F21E8" w:rsidRDefault="003F21E8">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98"/>
            </w:tblGrid>
            <w:tr w:rsidR="003F21E8">
              <w:tc>
                <w:tcPr>
                  <w:tcW w:w="0" w:type="auto"/>
                  <w:tcMar>
                    <w:top w:w="30" w:type="dxa"/>
                    <w:left w:w="0" w:type="dxa"/>
                    <w:bottom w:w="30" w:type="dxa"/>
                    <w:right w:w="0" w:type="dxa"/>
                  </w:tcMar>
                </w:tcPr>
                <w:p w:rsidR="003F21E8" w:rsidRDefault="00F76E35">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3F21E8" w:rsidRDefault="00F76E35">
                  <w:r>
                    <w:rPr>
                      <w:rFonts w:ascii="Times New Roman" w:eastAsia="Times New Roman" w:hAnsi="Times New Roman" w:cs="Times New Roman"/>
                      <w:color w:val="0000FF"/>
                      <w:sz w:val="22"/>
                      <w:szCs w:val="22"/>
                    </w:rPr>
                    <w:t>c</w:t>
                  </w:r>
                </w:p>
              </w:tc>
            </w:tr>
          </w:tbl>
          <w:p w:rsidR="003F21E8" w:rsidRDefault="003F21E8"/>
        </w:tc>
      </w:tr>
    </w:tbl>
    <w:p w:rsidR="003F21E8" w:rsidRDefault="003F21E8">
      <w:pPr>
        <w:spacing w:after="75"/>
      </w:pPr>
    </w:p>
    <w:p w:rsidR="00F04FCE" w:rsidRDefault="00F04FCE">
      <w:pPr>
        <w:spacing w:after="75"/>
      </w:pPr>
    </w:p>
    <w:p w:rsidR="00F04FCE" w:rsidRDefault="00F04FCE">
      <w:pPr>
        <w:spacing w:after="75"/>
      </w:pPr>
    </w:p>
    <w:p w:rsidR="00F04FCE" w:rsidRDefault="00F04FCE">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3F21E8">
        <w:tc>
          <w:tcPr>
            <w:tcW w:w="5000" w:type="pct"/>
            <w:tcMar>
              <w:top w:w="0" w:type="dxa"/>
              <w:left w:w="0" w:type="dxa"/>
              <w:bottom w:w="0" w:type="dxa"/>
              <w:right w:w="0" w:type="dxa"/>
            </w:tcMar>
            <w:vAlign w:val="center"/>
          </w:tcPr>
          <w:p w:rsidR="003F21E8" w:rsidRDefault="00F76E35">
            <w:pPr>
              <w:pStyle w:val="p"/>
            </w:pPr>
            <w:r>
              <w:rPr>
                <w:rFonts w:ascii="Times New Roman" w:eastAsia="Times New Roman" w:hAnsi="Times New Roman" w:cs="Times New Roman"/>
                <w:color w:val="000000"/>
                <w:sz w:val="24"/>
              </w:rPr>
              <w:lastRenderedPageBreak/>
              <w:t xml:space="preserve">20. What type of access point is configured by an attacker in such a manner that it </w:t>
            </w:r>
            <w:r>
              <w:rPr>
                <w:rFonts w:ascii="Times New Roman" w:eastAsia="Times New Roman" w:hAnsi="Times New Roman" w:cs="Times New Roman"/>
                <w:color w:val="000000"/>
                <w:sz w:val="24"/>
              </w:rPr>
              <w:t>mimics an authorized access point?</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40"/>
              <w:gridCol w:w="1900"/>
            </w:tblGrid>
            <w:tr w:rsidR="003F21E8">
              <w:tc>
                <w:tcPr>
                  <w:tcW w:w="400" w:type="dxa"/>
                  <w:tcMar>
                    <w:top w:w="0" w:type="dxa"/>
                    <w:left w:w="0" w:type="dxa"/>
                    <w:bottom w:w="0" w:type="dxa"/>
                    <w:right w:w="0" w:type="dxa"/>
                  </w:tcMar>
                </w:tcPr>
                <w:p w:rsidR="003F21E8" w:rsidRDefault="00F76E35">
                  <w:r>
                    <w:rPr>
                      <w:color w:val="000000"/>
                      <w:sz w:val="20"/>
                      <w:szCs w:val="20"/>
                    </w:rPr>
                    <w:t> </w:t>
                  </w:r>
                </w:p>
              </w:tc>
              <w:tc>
                <w:tcPr>
                  <w:tcW w:w="0" w:type="auto"/>
                  <w:tcMar>
                    <w:top w:w="30" w:type="dxa"/>
                    <w:left w:w="0" w:type="dxa"/>
                    <w:bottom w:w="30" w:type="dxa"/>
                    <w:right w:w="0" w:type="dxa"/>
                  </w:tcMar>
                </w:tcPr>
                <w:p w:rsidR="003F21E8" w:rsidRDefault="00F76E35">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3F21E8" w:rsidRDefault="00F76E35">
                  <w:pPr>
                    <w:pStyle w:val="p"/>
                  </w:pPr>
                  <w:r>
                    <w:rPr>
                      <w:rFonts w:ascii="Times New Roman" w:eastAsia="Times New Roman" w:hAnsi="Times New Roman" w:cs="Times New Roman"/>
                      <w:color w:val="000000"/>
                      <w:sz w:val="24"/>
                    </w:rPr>
                    <w:t>active twin</w:t>
                  </w:r>
                </w:p>
              </w:tc>
            </w:tr>
            <w:tr w:rsidR="003F21E8">
              <w:tc>
                <w:tcPr>
                  <w:tcW w:w="400" w:type="dxa"/>
                  <w:tcMar>
                    <w:top w:w="0" w:type="dxa"/>
                    <w:left w:w="0" w:type="dxa"/>
                    <w:bottom w:w="0" w:type="dxa"/>
                    <w:right w:w="0" w:type="dxa"/>
                  </w:tcMar>
                </w:tcPr>
                <w:p w:rsidR="003F21E8" w:rsidRDefault="00F76E35">
                  <w:r>
                    <w:rPr>
                      <w:color w:val="000000"/>
                      <w:sz w:val="20"/>
                      <w:szCs w:val="20"/>
                    </w:rPr>
                    <w:t> </w:t>
                  </w:r>
                </w:p>
              </w:tc>
              <w:tc>
                <w:tcPr>
                  <w:tcW w:w="0" w:type="auto"/>
                  <w:tcMar>
                    <w:top w:w="30" w:type="dxa"/>
                    <w:left w:w="0" w:type="dxa"/>
                    <w:bottom w:w="30" w:type="dxa"/>
                    <w:right w:w="0" w:type="dxa"/>
                  </w:tcMar>
                </w:tcPr>
                <w:p w:rsidR="003F21E8" w:rsidRDefault="00F76E35">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3F21E8" w:rsidRDefault="00F76E35">
                  <w:pPr>
                    <w:pStyle w:val="p"/>
                  </w:pPr>
                  <w:r>
                    <w:rPr>
                      <w:rFonts w:ascii="Times New Roman" w:eastAsia="Times New Roman" w:hAnsi="Times New Roman" w:cs="Times New Roman"/>
                      <w:color w:val="000000"/>
                      <w:sz w:val="24"/>
                    </w:rPr>
                    <w:t>authorized twin</w:t>
                  </w:r>
                </w:p>
              </w:tc>
            </w:tr>
            <w:tr w:rsidR="003F21E8">
              <w:tc>
                <w:tcPr>
                  <w:tcW w:w="400" w:type="dxa"/>
                  <w:tcMar>
                    <w:top w:w="0" w:type="dxa"/>
                    <w:left w:w="0" w:type="dxa"/>
                    <w:bottom w:w="0" w:type="dxa"/>
                    <w:right w:w="0" w:type="dxa"/>
                  </w:tcMar>
                </w:tcPr>
                <w:p w:rsidR="003F21E8" w:rsidRDefault="00F76E35">
                  <w:r>
                    <w:rPr>
                      <w:color w:val="000000"/>
                      <w:sz w:val="20"/>
                      <w:szCs w:val="20"/>
                    </w:rPr>
                    <w:t> </w:t>
                  </w:r>
                </w:p>
              </w:tc>
              <w:tc>
                <w:tcPr>
                  <w:tcW w:w="0" w:type="auto"/>
                  <w:tcMar>
                    <w:top w:w="30" w:type="dxa"/>
                    <w:left w:w="0" w:type="dxa"/>
                    <w:bottom w:w="30" w:type="dxa"/>
                    <w:right w:w="0" w:type="dxa"/>
                  </w:tcMar>
                </w:tcPr>
                <w:p w:rsidR="003F21E8" w:rsidRDefault="00F76E35">
                  <w:r>
                    <w:rPr>
                      <w:rFonts w:ascii="Times New Roman" w:eastAsia="Times New Roman" w:hAnsi="Times New Roman" w:cs="Times New Roman"/>
                      <w:color w:val="000000"/>
                      <w:sz w:val="24"/>
                    </w:rPr>
                    <w:t>c. </w:t>
                  </w:r>
                </w:p>
              </w:tc>
              <w:tc>
                <w:tcPr>
                  <w:tcW w:w="0" w:type="auto"/>
                  <w:tcMar>
                    <w:top w:w="30" w:type="dxa"/>
                    <w:left w:w="0" w:type="dxa"/>
                    <w:bottom w:w="30" w:type="dxa"/>
                    <w:right w:w="400" w:type="dxa"/>
                  </w:tcMar>
                </w:tcPr>
                <w:p w:rsidR="003F21E8" w:rsidRDefault="00F76E35">
                  <w:pPr>
                    <w:pStyle w:val="p"/>
                  </w:pPr>
                  <w:r>
                    <w:rPr>
                      <w:rFonts w:ascii="Times New Roman" w:eastAsia="Times New Roman" w:hAnsi="Times New Roman" w:cs="Times New Roman"/>
                      <w:color w:val="000000"/>
                      <w:sz w:val="24"/>
                    </w:rPr>
                    <w:t>internal replica</w:t>
                  </w:r>
                </w:p>
              </w:tc>
            </w:tr>
            <w:tr w:rsidR="003F21E8">
              <w:tc>
                <w:tcPr>
                  <w:tcW w:w="400" w:type="dxa"/>
                  <w:tcMar>
                    <w:top w:w="0" w:type="dxa"/>
                    <w:left w:w="0" w:type="dxa"/>
                    <w:bottom w:w="0" w:type="dxa"/>
                    <w:right w:w="0" w:type="dxa"/>
                  </w:tcMar>
                </w:tcPr>
                <w:p w:rsidR="003F21E8" w:rsidRDefault="00F76E35">
                  <w:r>
                    <w:rPr>
                      <w:color w:val="000000"/>
                      <w:sz w:val="20"/>
                      <w:szCs w:val="20"/>
                    </w:rPr>
                    <w:t> </w:t>
                  </w:r>
                </w:p>
              </w:tc>
              <w:tc>
                <w:tcPr>
                  <w:tcW w:w="0" w:type="auto"/>
                  <w:tcMar>
                    <w:top w:w="30" w:type="dxa"/>
                    <w:left w:w="0" w:type="dxa"/>
                    <w:bottom w:w="30" w:type="dxa"/>
                    <w:right w:w="0" w:type="dxa"/>
                  </w:tcMar>
                </w:tcPr>
                <w:p w:rsidR="003F21E8" w:rsidRDefault="00F76E35">
                  <w:r>
                    <w:rPr>
                      <w:rFonts w:ascii="Times New Roman" w:eastAsia="Times New Roman" w:hAnsi="Times New Roman" w:cs="Times New Roman"/>
                      <w:color w:val="000000"/>
                      <w:sz w:val="24"/>
                    </w:rPr>
                    <w:t>d. </w:t>
                  </w:r>
                </w:p>
              </w:tc>
              <w:tc>
                <w:tcPr>
                  <w:tcW w:w="0" w:type="auto"/>
                  <w:tcMar>
                    <w:top w:w="30" w:type="dxa"/>
                    <w:left w:w="0" w:type="dxa"/>
                    <w:bottom w:w="30" w:type="dxa"/>
                    <w:right w:w="400" w:type="dxa"/>
                  </w:tcMar>
                </w:tcPr>
                <w:p w:rsidR="003F21E8" w:rsidRDefault="00F76E35">
                  <w:pPr>
                    <w:pStyle w:val="p"/>
                  </w:pPr>
                  <w:r>
                    <w:rPr>
                      <w:rFonts w:ascii="Times New Roman" w:eastAsia="Times New Roman" w:hAnsi="Times New Roman" w:cs="Times New Roman"/>
                      <w:color w:val="000000"/>
                      <w:sz w:val="24"/>
                    </w:rPr>
                    <w:t>evil twin</w:t>
                  </w:r>
                </w:p>
              </w:tc>
            </w:tr>
          </w:tbl>
          <w:p w:rsidR="003F21E8" w:rsidRDefault="003F21E8">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110"/>
            </w:tblGrid>
            <w:tr w:rsidR="003F21E8">
              <w:tc>
                <w:tcPr>
                  <w:tcW w:w="0" w:type="auto"/>
                  <w:tcMar>
                    <w:top w:w="30" w:type="dxa"/>
                    <w:left w:w="0" w:type="dxa"/>
                    <w:bottom w:w="30" w:type="dxa"/>
                    <w:right w:w="0" w:type="dxa"/>
                  </w:tcMar>
                </w:tcPr>
                <w:p w:rsidR="003F21E8" w:rsidRDefault="00F76E35">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3F21E8" w:rsidRDefault="00F76E35">
                  <w:r>
                    <w:rPr>
                      <w:rFonts w:ascii="Times New Roman" w:eastAsia="Times New Roman" w:hAnsi="Times New Roman" w:cs="Times New Roman"/>
                      <w:color w:val="0000FF"/>
                      <w:sz w:val="22"/>
                      <w:szCs w:val="22"/>
                    </w:rPr>
                    <w:t>d</w:t>
                  </w:r>
                </w:p>
              </w:tc>
            </w:tr>
          </w:tbl>
          <w:p w:rsidR="003F21E8" w:rsidRDefault="003F21E8"/>
        </w:tc>
      </w:tr>
    </w:tbl>
    <w:p w:rsidR="003F21E8" w:rsidRDefault="003F21E8">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3F21E8">
        <w:tc>
          <w:tcPr>
            <w:tcW w:w="5000" w:type="pct"/>
            <w:tcMar>
              <w:top w:w="0" w:type="dxa"/>
              <w:left w:w="0" w:type="dxa"/>
              <w:bottom w:w="0" w:type="dxa"/>
              <w:right w:w="0" w:type="dxa"/>
            </w:tcMar>
            <w:vAlign w:val="center"/>
          </w:tcPr>
          <w:p w:rsidR="003F21E8" w:rsidRDefault="00F76E35">
            <w:pPr>
              <w:pStyle w:val="p"/>
            </w:pPr>
            <w:r>
              <w:rPr>
                <w:rFonts w:ascii="Times New Roman" w:eastAsia="Times New Roman" w:hAnsi="Times New Roman" w:cs="Times New Roman"/>
                <w:color w:val="000000"/>
                <w:sz w:val="24"/>
              </w:rPr>
              <w:t>21. What is the maximum number of characters that can exist within a SSID name?</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40"/>
              <w:gridCol w:w="640"/>
            </w:tblGrid>
            <w:tr w:rsidR="003F21E8">
              <w:tc>
                <w:tcPr>
                  <w:tcW w:w="400" w:type="dxa"/>
                  <w:tcMar>
                    <w:top w:w="0" w:type="dxa"/>
                    <w:left w:w="0" w:type="dxa"/>
                    <w:bottom w:w="0" w:type="dxa"/>
                    <w:right w:w="0" w:type="dxa"/>
                  </w:tcMar>
                </w:tcPr>
                <w:p w:rsidR="003F21E8" w:rsidRDefault="00F76E35">
                  <w:r>
                    <w:rPr>
                      <w:color w:val="000000"/>
                      <w:sz w:val="20"/>
                      <w:szCs w:val="20"/>
                    </w:rPr>
                    <w:t> </w:t>
                  </w:r>
                </w:p>
              </w:tc>
              <w:tc>
                <w:tcPr>
                  <w:tcW w:w="0" w:type="auto"/>
                  <w:tcMar>
                    <w:top w:w="30" w:type="dxa"/>
                    <w:left w:w="0" w:type="dxa"/>
                    <w:bottom w:w="30" w:type="dxa"/>
                    <w:right w:w="0" w:type="dxa"/>
                  </w:tcMar>
                </w:tcPr>
                <w:p w:rsidR="003F21E8" w:rsidRDefault="00F76E35">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3F21E8" w:rsidRDefault="00F76E35">
                  <w:pPr>
                    <w:pStyle w:val="p"/>
                  </w:pPr>
                  <w:r>
                    <w:rPr>
                      <w:rFonts w:ascii="Times New Roman" w:eastAsia="Times New Roman" w:hAnsi="Times New Roman" w:cs="Times New Roman"/>
                      <w:color w:val="000000"/>
                      <w:sz w:val="24"/>
                    </w:rPr>
                    <w:t>10</w:t>
                  </w:r>
                </w:p>
              </w:tc>
            </w:tr>
            <w:tr w:rsidR="003F21E8">
              <w:tc>
                <w:tcPr>
                  <w:tcW w:w="400" w:type="dxa"/>
                  <w:tcMar>
                    <w:top w:w="0" w:type="dxa"/>
                    <w:left w:w="0" w:type="dxa"/>
                    <w:bottom w:w="0" w:type="dxa"/>
                    <w:right w:w="0" w:type="dxa"/>
                  </w:tcMar>
                </w:tcPr>
                <w:p w:rsidR="003F21E8" w:rsidRDefault="00F76E35">
                  <w:r>
                    <w:rPr>
                      <w:color w:val="000000"/>
                      <w:sz w:val="20"/>
                      <w:szCs w:val="20"/>
                    </w:rPr>
                    <w:t> </w:t>
                  </w:r>
                </w:p>
              </w:tc>
              <w:tc>
                <w:tcPr>
                  <w:tcW w:w="0" w:type="auto"/>
                  <w:tcMar>
                    <w:top w:w="30" w:type="dxa"/>
                    <w:left w:w="0" w:type="dxa"/>
                    <w:bottom w:w="30" w:type="dxa"/>
                    <w:right w:w="0" w:type="dxa"/>
                  </w:tcMar>
                </w:tcPr>
                <w:p w:rsidR="003F21E8" w:rsidRDefault="00F76E35">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3F21E8" w:rsidRDefault="00F76E35">
                  <w:pPr>
                    <w:pStyle w:val="p"/>
                  </w:pPr>
                  <w:r>
                    <w:rPr>
                      <w:rFonts w:ascii="Times New Roman" w:eastAsia="Times New Roman" w:hAnsi="Times New Roman" w:cs="Times New Roman"/>
                      <w:color w:val="000000"/>
                      <w:sz w:val="24"/>
                    </w:rPr>
                    <w:t>12</w:t>
                  </w:r>
                </w:p>
              </w:tc>
            </w:tr>
            <w:tr w:rsidR="003F21E8">
              <w:tc>
                <w:tcPr>
                  <w:tcW w:w="400" w:type="dxa"/>
                  <w:tcMar>
                    <w:top w:w="0" w:type="dxa"/>
                    <w:left w:w="0" w:type="dxa"/>
                    <w:bottom w:w="0" w:type="dxa"/>
                    <w:right w:w="0" w:type="dxa"/>
                  </w:tcMar>
                </w:tcPr>
                <w:p w:rsidR="003F21E8" w:rsidRDefault="00F76E35">
                  <w:r>
                    <w:rPr>
                      <w:color w:val="000000"/>
                      <w:sz w:val="20"/>
                      <w:szCs w:val="20"/>
                    </w:rPr>
                    <w:t> </w:t>
                  </w:r>
                </w:p>
              </w:tc>
              <w:tc>
                <w:tcPr>
                  <w:tcW w:w="0" w:type="auto"/>
                  <w:tcMar>
                    <w:top w:w="30" w:type="dxa"/>
                    <w:left w:w="0" w:type="dxa"/>
                    <w:bottom w:w="30" w:type="dxa"/>
                    <w:right w:w="0" w:type="dxa"/>
                  </w:tcMar>
                </w:tcPr>
                <w:p w:rsidR="003F21E8" w:rsidRDefault="00F76E35">
                  <w:r>
                    <w:rPr>
                      <w:rFonts w:ascii="Times New Roman" w:eastAsia="Times New Roman" w:hAnsi="Times New Roman" w:cs="Times New Roman"/>
                      <w:color w:val="000000"/>
                      <w:sz w:val="24"/>
                    </w:rPr>
                    <w:t>c. </w:t>
                  </w:r>
                </w:p>
              </w:tc>
              <w:tc>
                <w:tcPr>
                  <w:tcW w:w="0" w:type="auto"/>
                  <w:tcMar>
                    <w:top w:w="30" w:type="dxa"/>
                    <w:left w:w="0" w:type="dxa"/>
                    <w:bottom w:w="30" w:type="dxa"/>
                    <w:right w:w="400" w:type="dxa"/>
                  </w:tcMar>
                </w:tcPr>
                <w:p w:rsidR="003F21E8" w:rsidRDefault="00F76E35">
                  <w:pPr>
                    <w:pStyle w:val="p"/>
                  </w:pPr>
                  <w:r>
                    <w:rPr>
                      <w:rFonts w:ascii="Times New Roman" w:eastAsia="Times New Roman" w:hAnsi="Times New Roman" w:cs="Times New Roman"/>
                      <w:color w:val="000000"/>
                      <w:sz w:val="24"/>
                    </w:rPr>
                    <w:t>26</w:t>
                  </w:r>
                </w:p>
              </w:tc>
            </w:tr>
            <w:tr w:rsidR="003F21E8">
              <w:tc>
                <w:tcPr>
                  <w:tcW w:w="400" w:type="dxa"/>
                  <w:tcMar>
                    <w:top w:w="0" w:type="dxa"/>
                    <w:left w:w="0" w:type="dxa"/>
                    <w:bottom w:w="0" w:type="dxa"/>
                    <w:right w:w="0" w:type="dxa"/>
                  </w:tcMar>
                </w:tcPr>
                <w:p w:rsidR="003F21E8" w:rsidRDefault="00F76E35">
                  <w:r>
                    <w:rPr>
                      <w:color w:val="000000"/>
                      <w:sz w:val="20"/>
                      <w:szCs w:val="20"/>
                    </w:rPr>
                    <w:t> </w:t>
                  </w:r>
                </w:p>
              </w:tc>
              <w:tc>
                <w:tcPr>
                  <w:tcW w:w="0" w:type="auto"/>
                  <w:tcMar>
                    <w:top w:w="30" w:type="dxa"/>
                    <w:left w:w="0" w:type="dxa"/>
                    <w:bottom w:w="30" w:type="dxa"/>
                    <w:right w:w="0" w:type="dxa"/>
                  </w:tcMar>
                </w:tcPr>
                <w:p w:rsidR="003F21E8" w:rsidRDefault="00F76E35">
                  <w:r>
                    <w:rPr>
                      <w:rFonts w:ascii="Times New Roman" w:eastAsia="Times New Roman" w:hAnsi="Times New Roman" w:cs="Times New Roman"/>
                      <w:color w:val="000000"/>
                      <w:sz w:val="24"/>
                    </w:rPr>
                    <w:t>d. </w:t>
                  </w:r>
                </w:p>
              </w:tc>
              <w:tc>
                <w:tcPr>
                  <w:tcW w:w="0" w:type="auto"/>
                  <w:tcMar>
                    <w:top w:w="30" w:type="dxa"/>
                    <w:left w:w="0" w:type="dxa"/>
                    <w:bottom w:w="30" w:type="dxa"/>
                    <w:right w:w="400" w:type="dxa"/>
                  </w:tcMar>
                </w:tcPr>
                <w:p w:rsidR="003F21E8" w:rsidRDefault="00F76E35">
                  <w:pPr>
                    <w:pStyle w:val="p"/>
                  </w:pPr>
                  <w:r>
                    <w:rPr>
                      <w:rFonts w:ascii="Times New Roman" w:eastAsia="Times New Roman" w:hAnsi="Times New Roman" w:cs="Times New Roman"/>
                      <w:color w:val="000000"/>
                      <w:sz w:val="24"/>
                    </w:rPr>
                    <w:t>32</w:t>
                  </w:r>
                </w:p>
              </w:tc>
            </w:tr>
          </w:tbl>
          <w:p w:rsidR="003F21E8" w:rsidRDefault="003F21E8">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110"/>
            </w:tblGrid>
            <w:tr w:rsidR="003F21E8">
              <w:tc>
                <w:tcPr>
                  <w:tcW w:w="0" w:type="auto"/>
                  <w:tcMar>
                    <w:top w:w="30" w:type="dxa"/>
                    <w:left w:w="0" w:type="dxa"/>
                    <w:bottom w:w="30" w:type="dxa"/>
                    <w:right w:w="0" w:type="dxa"/>
                  </w:tcMar>
                </w:tcPr>
                <w:p w:rsidR="003F21E8" w:rsidRDefault="00F76E35">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3F21E8" w:rsidRDefault="00F76E35">
                  <w:r>
                    <w:rPr>
                      <w:rFonts w:ascii="Times New Roman" w:eastAsia="Times New Roman" w:hAnsi="Times New Roman" w:cs="Times New Roman"/>
                      <w:color w:val="0000FF"/>
                      <w:sz w:val="22"/>
                      <w:szCs w:val="22"/>
                    </w:rPr>
                    <w:t>d</w:t>
                  </w:r>
                </w:p>
              </w:tc>
            </w:tr>
          </w:tbl>
          <w:p w:rsidR="003F21E8" w:rsidRDefault="003F21E8"/>
        </w:tc>
      </w:tr>
    </w:tbl>
    <w:p w:rsidR="003F21E8" w:rsidRDefault="003F21E8">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3F21E8">
        <w:tc>
          <w:tcPr>
            <w:tcW w:w="5000" w:type="pct"/>
            <w:tcMar>
              <w:top w:w="0" w:type="dxa"/>
              <w:left w:w="0" w:type="dxa"/>
              <w:bottom w:w="0" w:type="dxa"/>
              <w:right w:w="0" w:type="dxa"/>
            </w:tcMar>
            <w:vAlign w:val="center"/>
          </w:tcPr>
          <w:p w:rsidR="003F21E8" w:rsidRDefault="00F76E35">
            <w:pPr>
              <w:pStyle w:val="p"/>
            </w:pPr>
            <w:r>
              <w:rPr>
                <w:rFonts w:ascii="Times New Roman" w:eastAsia="Times New Roman" w:hAnsi="Times New Roman" w:cs="Times New Roman"/>
                <w:color w:val="000000"/>
                <w:sz w:val="24"/>
              </w:rPr>
              <w:t xml:space="preserve">22. The Temporal Key Integrity Protocol (TKIP) encryption technology </w:t>
            </w:r>
            <w:r>
              <w:rPr>
                <w:rFonts w:ascii="Times New Roman" w:eastAsia="Times New Roman" w:hAnsi="Times New Roman" w:cs="Times New Roman"/>
                <w:color w:val="000000"/>
                <w:sz w:val="24"/>
              </w:rPr>
              <w:t>uses a MIC value that is what length?</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40"/>
              <w:gridCol w:w="1047"/>
            </w:tblGrid>
            <w:tr w:rsidR="003F21E8">
              <w:tc>
                <w:tcPr>
                  <w:tcW w:w="400" w:type="dxa"/>
                  <w:tcMar>
                    <w:top w:w="0" w:type="dxa"/>
                    <w:left w:w="0" w:type="dxa"/>
                    <w:bottom w:w="0" w:type="dxa"/>
                    <w:right w:w="0" w:type="dxa"/>
                  </w:tcMar>
                </w:tcPr>
                <w:p w:rsidR="003F21E8" w:rsidRDefault="00F76E35">
                  <w:r>
                    <w:rPr>
                      <w:color w:val="000000"/>
                      <w:sz w:val="20"/>
                      <w:szCs w:val="20"/>
                    </w:rPr>
                    <w:t> </w:t>
                  </w:r>
                </w:p>
              </w:tc>
              <w:tc>
                <w:tcPr>
                  <w:tcW w:w="0" w:type="auto"/>
                  <w:tcMar>
                    <w:top w:w="30" w:type="dxa"/>
                    <w:left w:w="0" w:type="dxa"/>
                    <w:bottom w:w="30" w:type="dxa"/>
                    <w:right w:w="0" w:type="dxa"/>
                  </w:tcMar>
                </w:tcPr>
                <w:p w:rsidR="003F21E8" w:rsidRDefault="00F76E35">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3F21E8" w:rsidRDefault="00F76E35">
                  <w:pPr>
                    <w:pStyle w:val="p"/>
                  </w:pPr>
                  <w:r>
                    <w:rPr>
                      <w:rFonts w:ascii="Times New Roman" w:eastAsia="Times New Roman" w:hAnsi="Times New Roman" w:cs="Times New Roman"/>
                      <w:color w:val="000000"/>
                      <w:sz w:val="24"/>
                    </w:rPr>
                    <w:t>24 bits</w:t>
                  </w:r>
                </w:p>
              </w:tc>
            </w:tr>
            <w:tr w:rsidR="003F21E8">
              <w:tc>
                <w:tcPr>
                  <w:tcW w:w="400" w:type="dxa"/>
                  <w:tcMar>
                    <w:top w:w="0" w:type="dxa"/>
                    <w:left w:w="0" w:type="dxa"/>
                    <w:bottom w:w="0" w:type="dxa"/>
                    <w:right w:w="0" w:type="dxa"/>
                  </w:tcMar>
                </w:tcPr>
                <w:p w:rsidR="003F21E8" w:rsidRDefault="00F76E35">
                  <w:r>
                    <w:rPr>
                      <w:color w:val="000000"/>
                      <w:sz w:val="20"/>
                      <w:szCs w:val="20"/>
                    </w:rPr>
                    <w:t> </w:t>
                  </w:r>
                </w:p>
              </w:tc>
              <w:tc>
                <w:tcPr>
                  <w:tcW w:w="0" w:type="auto"/>
                  <w:tcMar>
                    <w:top w:w="30" w:type="dxa"/>
                    <w:left w:w="0" w:type="dxa"/>
                    <w:bottom w:w="30" w:type="dxa"/>
                    <w:right w:w="0" w:type="dxa"/>
                  </w:tcMar>
                </w:tcPr>
                <w:p w:rsidR="003F21E8" w:rsidRDefault="00F76E35">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3F21E8" w:rsidRDefault="00F76E35">
                  <w:pPr>
                    <w:pStyle w:val="p"/>
                  </w:pPr>
                  <w:r>
                    <w:rPr>
                      <w:rFonts w:ascii="Times New Roman" w:eastAsia="Times New Roman" w:hAnsi="Times New Roman" w:cs="Times New Roman"/>
                      <w:color w:val="000000"/>
                      <w:sz w:val="24"/>
                    </w:rPr>
                    <w:t>32 bits</w:t>
                  </w:r>
                </w:p>
              </w:tc>
            </w:tr>
            <w:tr w:rsidR="003F21E8">
              <w:tc>
                <w:tcPr>
                  <w:tcW w:w="400" w:type="dxa"/>
                  <w:tcMar>
                    <w:top w:w="0" w:type="dxa"/>
                    <w:left w:w="0" w:type="dxa"/>
                    <w:bottom w:w="0" w:type="dxa"/>
                    <w:right w:w="0" w:type="dxa"/>
                  </w:tcMar>
                </w:tcPr>
                <w:p w:rsidR="003F21E8" w:rsidRDefault="00F76E35">
                  <w:r>
                    <w:rPr>
                      <w:color w:val="000000"/>
                      <w:sz w:val="20"/>
                      <w:szCs w:val="20"/>
                    </w:rPr>
                    <w:t> </w:t>
                  </w:r>
                </w:p>
              </w:tc>
              <w:tc>
                <w:tcPr>
                  <w:tcW w:w="0" w:type="auto"/>
                  <w:tcMar>
                    <w:top w:w="30" w:type="dxa"/>
                    <w:left w:w="0" w:type="dxa"/>
                    <w:bottom w:w="30" w:type="dxa"/>
                    <w:right w:w="0" w:type="dxa"/>
                  </w:tcMar>
                </w:tcPr>
                <w:p w:rsidR="003F21E8" w:rsidRDefault="00F76E35">
                  <w:r>
                    <w:rPr>
                      <w:rFonts w:ascii="Times New Roman" w:eastAsia="Times New Roman" w:hAnsi="Times New Roman" w:cs="Times New Roman"/>
                      <w:color w:val="000000"/>
                      <w:sz w:val="24"/>
                    </w:rPr>
                    <w:t>c. </w:t>
                  </w:r>
                </w:p>
              </w:tc>
              <w:tc>
                <w:tcPr>
                  <w:tcW w:w="0" w:type="auto"/>
                  <w:tcMar>
                    <w:top w:w="30" w:type="dxa"/>
                    <w:left w:w="0" w:type="dxa"/>
                    <w:bottom w:w="30" w:type="dxa"/>
                    <w:right w:w="400" w:type="dxa"/>
                  </w:tcMar>
                </w:tcPr>
                <w:p w:rsidR="003F21E8" w:rsidRDefault="00F76E35">
                  <w:pPr>
                    <w:pStyle w:val="p"/>
                  </w:pPr>
                  <w:r>
                    <w:rPr>
                      <w:rFonts w:ascii="Times New Roman" w:eastAsia="Times New Roman" w:hAnsi="Times New Roman" w:cs="Times New Roman"/>
                      <w:color w:val="000000"/>
                      <w:sz w:val="24"/>
                    </w:rPr>
                    <w:t>48 bits</w:t>
                  </w:r>
                </w:p>
              </w:tc>
            </w:tr>
            <w:tr w:rsidR="003F21E8">
              <w:tc>
                <w:tcPr>
                  <w:tcW w:w="400" w:type="dxa"/>
                  <w:tcMar>
                    <w:top w:w="0" w:type="dxa"/>
                    <w:left w:w="0" w:type="dxa"/>
                    <w:bottom w:w="0" w:type="dxa"/>
                    <w:right w:w="0" w:type="dxa"/>
                  </w:tcMar>
                </w:tcPr>
                <w:p w:rsidR="003F21E8" w:rsidRDefault="00F76E35">
                  <w:r>
                    <w:rPr>
                      <w:color w:val="000000"/>
                      <w:sz w:val="20"/>
                      <w:szCs w:val="20"/>
                    </w:rPr>
                    <w:t> </w:t>
                  </w:r>
                </w:p>
              </w:tc>
              <w:tc>
                <w:tcPr>
                  <w:tcW w:w="0" w:type="auto"/>
                  <w:tcMar>
                    <w:top w:w="30" w:type="dxa"/>
                    <w:left w:w="0" w:type="dxa"/>
                    <w:bottom w:w="30" w:type="dxa"/>
                    <w:right w:w="0" w:type="dxa"/>
                  </w:tcMar>
                </w:tcPr>
                <w:p w:rsidR="003F21E8" w:rsidRDefault="00F76E35">
                  <w:r>
                    <w:rPr>
                      <w:rFonts w:ascii="Times New Roman" w:eastAsia="Times New Roman" w:hAnsi="Times New Roman" w:cs="Times New Roman"/>
                      <w:color w:val="000000"/>
                      <w:sz w:val="24"/>
                    </w:rPr>
                    <w:t>d. </w:t>
                  </w:r>
                </w:p>
              </w:tc>
              <w:tc>
                <w:tcPr>
                  <w:tcW w:w="0" w:type="auto"/>
                  <w:tcMar>
                    <w:top w:w="30" w:type="dxa"/>
                    <w:left w:w="0" w:type="dxa"/>
                    <w:bottom w:w="30" w:type="dxa"/>
                    <w:right w:w="400" w:type="dxa"/>
                  </w:tcMar>
                </w:tcPr>
                <w:p w:rsidR="003F21E8" w:rsidRDefault="00F76E35">
                  <w:pPr>
                    <w:pStyle w:val="p"/>
                  </w:pPr>
                  <w:r>
                    <w:rPr>
                      <w:rFonts w:ascii="Times New Roman" w:eastAsia="Times New Roman" w:hAnsi="Times New Roman" w:cs="Times New Roman"/>
                      <w:color w:val="000000"/>
                      <w:sz w:val="24"/>
                    </w:rPr>
                    <w:t>64 bits</w:t>
                  </w:r>
                </w:p>
              </w:tc>
            </w:tr>
          </w:tbl>
          <w:p w:rsidR="003F21E8" w:rsidRDefault="003F21E8">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110"/>
            </w:tblGrid>
            <w:tr w:rsidR="003F21E8">
              <w:tc>
                <w:tcPr>
                  <w:tcW w:w="0" w:type="auto"/>
                  <w:tcMar>
                    <w:top w:w="30" w:type="dxa"/>
                    <w:left w:w="0" w:type="dxa"/>
                    <w:bottom w:w="30" w:type="dxa"/>
                    <w:right w:w="0" w:type="dxa"/>
                  </w:tcMar>
                </w:tcPr>
                <w:p w:rsidR="003F21E8" w:rsidRDefault="00F76E35">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3F21E8" w:rsidRDefault="00F76E35">
                  <w:r>
                    <w:rPr>
                      <w:rFonts w:ascii="Times New Roman" w:eastAsia="Times New Roman" w:hAnsi="Times New Roman" w:cs="Times New Roman"/>
                      <w:color w:val="0000FF"/>
                      <w:sz w:val="22"/>
                      <w:szCs w:val="22"/>
                    </w:rPr>
                    <w:t>d</w:t>
                  </w:r>
                </w:p>
              </w:tc>
            </w:tr>
          </w:tbl>
          <w:p w:rsidR="003F21E8" w:rsidRDefault="003F21E8"/>
        </w:tc>
      </w:tr>
    </w:tbl>
    <w:p w:rsidR="003F21E8" w:rsidRDefault="003F21E8">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3F21E8">
        <w:tc>
          <w:tcPr>
            <w:tcW w:w="5000" w:type="pct"/>
            <w:tcMar>
              <w:top w:w="0" w:type="dxa"/>
              <w:left w:w="0" w:type="dxa"/>
              <w:bottom w:w="0" w:type="dxa"/>
              <w:right w:w="0" w:type="dxa"/>
            </w:tcMar>
            <w:vAlign w:val="center"/>
          </w:tcPr>
          <w:p w:rsidR="003F21E8" w:rsidRDefault="00F76E35">
            <w:pPr>
              <w:pStyle w:val="p"/>
            </w:pPr>
            <w:r>
              <w:rPr>
                <w:rFonts w:ascii="Times New Roman" w:eastAsia="Times New Roman" w:hAnsi="Times New Roman" w:cs="Times New Roman"/>
                <w:color w:val="000000"/>
                <w:sz w:val="24"/>
              </w:rPr>
              <w:t>23. Which encryption protocol below is used in the WPA2 standard?</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40"/>
              <w:gridCol w:w="1601"/>
            </w:tblGrid>
            <w:tr w:rsidR="003F21E8">
              <w:tc>
                <w:tcPr>
                  <w:tcW w:w="400" w:type="dxa"/>
                  <w:tcMar>
                    <w:top w:w="0" w:type="dxa"/>
                    <w:left w:w="0" w:type="dxa"/>
                    <w:bottom w:w="0" w:type="dxa"/>
                    <w:right w:w="0" w:type="dxa"/>
                  </w:tcMar>
                </w:tcPr>
                <w:p w:rsidR="003F21E8" w:rsidRDefault="00F76E35">
                  <w:r>
                    <w:rPr>
                      <w:color w:val="000000"/>
                      <w:sz w:val="20"/>
                      <w:szCs w:val="20"/>
                    </w:rPr>
                    <w:t> </w:t>
                  </w:r>
                </w:p>
              </w:tc>
              <w:tc>
                <w:tcPr>
                  <w:tcW w:w="0" w:type="auto"/>
                  <w:tcMar>
                    <w:top w:w="30" w:type="dxa"/>
                    <w:left w:w="0" w:type="dxa"/>
                    <w:bottom w:w="30" w:type="dxa"/>
                    <w:right w:w="0" w:type="dxa"/>
                  </w:tcMar>
                </w:tcPr>
                <w:p w:rsidR="003F21E8" w:rsidRDefault="00F76E35">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3F21E8" w:rsidRDefault="00F76E35">
                  <w:pPr>
                    <w:pStyle w:val="p"/>
                  </w:pPr>
                  <w:r>
                    <w:rPr>
                      <w:rFonts w:ascii="Times New Roman" w:eastAsia="Times New Roman" w:hAnsi="Times New Roman" w:cs="Times New Roman"/>
                      <w:color w:val="000000"/>
                      <w:sz w:val="24"/>
                    </w:rPr>
                    <w:t>AES-CCMP</w:t>
                  </w:r>
                </w:p>
              </w:tc>
            </w:tr>
            <w:tr w:rsidR="003F21E8">
              <w:tc>
                <w:tcPr>
                  <w:tcW w:w="400" w:type="dxa"/>
                  <w:tcMar>
                    <w:top w:w="0" w:type="dxa"/>
                    <w:left w:w="0" w:type="dxa"/>
                    <w:bottom w:w="0" w:type="dxa"/>
                    <w:right w:w="0" w:type="dxa"/>
                  </w:tcMar>
                </w:tcPr>
                <w:p w:rsidR="003F21E8" w:rsidRDefault="00F76E35">
                  <w:r>
                    <w:rPr>
                      <w:color w:val="000000"/>
                      <w:sz w:val="20"/>
                      <w:szCs w:val="20"/>
                    </w:rPr>
                    <w:t> </w:t>
                  </w:r>
                </w:p>
              </w:tc>
              <w:tc>
                <w:tcPr>
                  <w:tcW w:w="0" w:type="auto"/>
                  <w:tcMar>
                    <w:top w:w="30" w:type="dxa"/>
                    <w:left w:w="0" w:type="dxa"/>
                    <w:bottom w:w="30" w:type="dxa"/>
                    <w:right w:w="0" w:type="dxa"/>
                  </w:tcMar>
                </w:tcPr>
                <w:p w:rsidR="003F21E8" w:rsidRDefault="00F76E35">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3F21E8" w:rsidRDefault="00F76E35">
                  <w:pPr>
                    <w:pStyle w:val="p"/>
                  </w:pPr>
                  <w:r>
                    <w:rPr>
                      <w:rFonts w:ascii="Times New Roman" w:eastAsia="Times New Roman" w:hAnsi="Times New Roman" w:cs="Times New Roman"/>
                      <w:color w:val="000000"/>
                      <w:sz w:val="24"/>
                    </w:rPr>
                    <w:t>AES-CTR</w:t>
                  </w:r>
                </w:p>
              </w:tc>
            </w:tr>
            <w:tr w:rsidR="003F21E8">
              <w:tc>
                <w:tcPr>
                  <w:tcW w:w="400" w:type="dxa"/>
                  <w:tcMar>
                    <w:top w:w="0" w:type="dxa"/>
                    <w:left w:w="0" w:type="dxa"/>
                    <w:bottom w:w="0" w:type="dxa"/>
                    <w:right w:w="0" w:type="dxa"/>
                  </w:tcMar>
                </w:tcPr>
                <w:p w:rsidR="003F21E8" w:rsidRDefault="00F76E35">
                  <w:r>
                    <w:rPr>
                      <w:color w:val="000000"/>
                      <w:sz w:val="20"/>
                      <w:szCs w:val="20"/>
                    </w:rPr>
                    <w:t> </w:t>
                  </w:r>
                </w:p>
              </w:tc>
              <w:tc>
                <w:tcPr>
                  <w:tcW w:w="0" w:type="auto"/>
                  <w:tcMar>
                    <w:top w:w="30" w:type="dxa"/>
                    <w:left w:w="0" w:type="dxa"/>
                    <w:bottom w:w="30" w:type="dxa"/>
                    <w:right w:w="0" w:type="dxa"/>
                  </w:tcMar>
                </w:tcPr>
                <w:p w:rsidR="003F21E8" w:rsidRDefault="00F76E35">
                  <w:r>
                    <w:rPr>
                      <w:rFonts w:ascii="Times New Roman" w:eastAsia="Times New Roman" w:hAnsi="Times New Roman" w:cs="Times New Roman"/>
                      <w:color w:val="000000"/>
                      <w:sz w:val="24"/>
                    </w:rPr>
                    <w:t>c. </w:t>
                  </w:r>
                </w:p>
              </w:tc>
              <w:tc>
                <w:tcPr>
                  <w:tcW w:w="0" w:type="auto"/>
                  <w:tcMar>
                    <w:top w:w="30" w:type="dxa"/>
                    <w:left w:w="0" w:type="dxa"/>
                    <w:bottom w:w="30" w:type="dxa"/>
                    <w:right w:w="400" w:type="dxa"/>
                  </w:tcMar>
                </w:tcPr>
                <w:p w:rsidR="003F21E8" w:rsidRDefault="00F76E35">
                  <w:pPr>
                    <w:pStyle w:val="p"/>
                  </w:pPr>
                  <w:r>
                    <w:rPr>
                      <w:rFonts w:ascii="Times New Roman" w:eastAsia="Times New Roman" w:hAnsi="Times New Roman" w:cs="Times New Roman"/>
                      <w:color w:val="000000"/>
                      <w:sz w:val="24"/>
                    </w:rPr>
                    <w:t>AES-TKIP</w:t>
                  </w:r>
                </w:p>
              </w:tc>
            </w:tr>
            <w:tr w:rsidR="003F21E8">
              <w:tc>
                <w:tcPr>
                  <w:tcW w:w="400" w:type="dxa"/>
                  <w:tcMar>
                    <w:top w:w="0" w:type="dxa"/>
                    <w:left w:w="0" w:type="dxa"/>
                    <w:bottom w:w="0" w:type="dxa"/>
                    <w:right w:w="0" w:type="dxa"/>
                  </w:tcMar>
                </w:tcPr>
                <w:p w:rsidR="003F21E8" w:rsidRDefault="00F76E35">
                  <w:r>
                    <w:rPr>
                      <w:color w:val="000000"/>
                      <w:sz w:val="20"/>
                      <w:szCs w:val="20"/>
                    </w:rPr>
                    <w:t> </w:t>
                  </w:r>
                </w:p>
              </w:tc>
              <w:tc>
                <w:tcPr>
                  <w:tcW w:w="0" w:type="auto"/>
                  <w:tcMar>
                    <w:top w:w="30" w:type="dxa"/>
                    <w:left w:w="0" w:type="dxa"/>
                    <w:bottom w:w="30" w:type="dxa"/>
                    <w:right w:w="0" w:type="dxa"/>
                  </w:tcMar>
                </w:tcPr>
                <w:p w:rsidR="003F21E8" w:rsidRDefault="00F76E35">
                  <w:r>
                    <w:rPr>
                      <w:rFonts w:ascii="Times New Roman" w:eastAsia="Times New Roman" w:hAnsi="Times New Roman" w:cs="Times New Roman"/>
                      <w:color w:val="000000"/>
                      <w:sz w:val="24"/>
                    </w:rPr>
                    <w:t>d. </w:t>
                  </w:r>
                </w:p>
              </w:tc>
              <w:tc>
                <w:tcPr>
                  <w:tcW w:w="0" w:type="auto"/>
                  <w:tcMar>
                    <w:top w:w="30" w:type="dxa"/>
                    <w:left w:w="0" w:type="dxa"/>
                    <w:bottom w:w="30" w:type="dxa"/>
                    <w:right w:w="400" w:type="dxa"/>
                  </w:tcMar>
                </w:tcPr>
                <w:p w:rsidR="003F21E8" w:rsidRDefault="00F76E35">
                  <w:pPr>
                    <w:pStyle w:val="p"/>
                  </w:pPr>
                  <w:r>
                    <w:rPr>
                      <w:rFonts w:ascii="Times New Roman" w:eastAsia="Times New Roman" w:hAnsi="Times New Roman" w:cs="Times New Roman"/>
                      <w:color w:val="000000"/>
                      <w:sz w:val="24"/>
                    </w:rPr>
                    <w:t>AES-SCMP</w:t>
                  </w:r>
                </w:p>
              </w:tc>
            </w:tr>
          </w:tbl>
          <w:p w:rsidR="003F21E8" w:rsidRDefault="003F21E8">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98"/>
            </w:tblGrid>
            <w:tr w:rsidR="003F21E8">
              <w:tc>
                <w:tcPr>
                  <w:tcW w:w="0" w:type="auto"/>
                  <w:tcMar>
                    <w:top w:w="30" w:type="dxa"/>
                    <w:left w:w="0" w:type="dxa"/>
                    <w:bottom w:w="30" w:type="dxa"/>
                    <w:right w:w="0" w:type="dxa"/>
                  </w:tcMar>
                </w:tcPr>
                <w:p w:rsidR="003F21E8" w:rsidRDefault="00F76E35">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3F21E8" w:rsidRDefault="00F76E35">
                  <w:r>
                    <w:rPr>
                      <w:rFonts w:ascii="Times New Roman" w:eastAsia="Times New Roman" w:hAnsi="Times New Roman" w:cs="Times New Roman"/>
                      <w:color w:val="0000FF"/>
                      <w:sz w:val="22"/>
                      <w:szCs w:val="22"/>
                    </w:rPr>
                    <w:t>a</w:t>
                  </w:r>
                </w:p>
              </w:tc>
            </w:tr>
          </w:tbl>
          <w:p w:rsidR="003F21E8" w:rsidRDefault="003F21E8"/>
        </w:tc>
      </w:tr>
    </w:tbl>
    <w:p w:rsidR="003F21E8" w:rsidRDefault="003F21E8">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3F21E8">
        <w:tc>
          <w:tcPr>
            <w:tcW w:w="5000" w:type="pct"/>
            <w:tcMar>
              <w:top w:w="0" w:type="dxa"/>
              <w:left w:w="0" w:type="dxa"/>
              <w:bottom w:w="0" w:type="dxa"/>
              <w:right w:w="0" w:type="dxa"/>
            </w:tcMar>
            <w:vAlign w:val="center"/>
          </w:tcPr>
          <w:p w:rsidR="003F21E8" w:rsidRDefault="00F76E35">
            <w:pPr>
              <w:pStyle w:val="p"/>
            </w:pPr>
            <w:r>
              <w:rPr>
                <w:rFonts w:ascii="Times New Roman" w:eastAsia="Times New Roman" w:hAnsi="Times New Roman" w:cs="Times New Roman"/>
                <w:color w:val="000000"/>
                <w:sz w:val="24"/>
              </w:rPr>
              <w:t xml:space="preserve">24. Which of the following choices is not one of the four types of packets </w:t>
            </w:r>
            <w:r>
              <w:rPr>
                <w:rFonts w:ascii="Times New Roman" w:eastAsia="Times New Roman" w:hAnsi="Times New Roman" w:cs="Times New Roman"/>
                <w:color w:val="000000"/>
                <w:sz w:val="24"/>
              </w:rPr>
              <w:t>used by EAP?</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40"/>
              <w:gridCol w:w="1320"/>
            </w:tblGrid>
            <w:tr w:rsidR="003F21E8">
              <w:tc>
                <w:tcPr>
                  <w:tcW w:w="400" w:type="dxa"/>
                  <w:tcMar>
                    <w:top w:w="0" w:type="dxa"/>
                    <w:left w:w="0" w:type="dxa"/>
                    <w:bottom w:w="0" w:type="dxa"/>
                    <w:right w:w="0" w:type="dxa"/>
                  </w:tcMar>
                </w:tcPr>
                <w:p w:rsidR="003F21E8" w:rsidRDefault="00F76E35">
                  <w:r>
                    <w:rPr>
                      <w:color w:val="000000"/>
                      <w:sz w:val="20"/>
                      <w:szCs w:val="20"/>
                    </w:rPr>
                    <w:t> </w:t>
                  </w:r>
                </w:p>
              </w:tc>
              <w:tc>
                <w:tcPr>
                  <w:tcW w:w="0" w:type="auto"/>
                  <w:tcMar>
                    <w:top w:w="30" w:type="dxa"/>
                    <w:left w:w="0" w:type="dxa"/>
                    <w:bottom w:w="30" w:type="dxa"/>
                    <w:right w:w="0" w:type="dxa"/>
                  </w:tcMar>
                </w:tcPr>
                <w:p w:rsidR="003F21E8" w:rsidRDefault="00F76E35">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3F21E8" w:rsidRDefault="00F76E35">
                  <w:pPr>
                    <w:pStyle w:val="p"/>
                  </w:pPr>
                  <w:r>
                    <w:rPr>
                      <w:rFonts w:ascii="Times New Roman" w:eastAsia="Times New Roman" w:hAnsi="Times New Roman" w:cs="Times New Roman"/>
                      <w:color w:val="000000"/>
                      <w:sz w:val="24"/>
                    </w:rPr>
                    <w:t>Request</w:t>
                  </w:r>
                </w:p>
              </w:tc>
            </w:tr>
            <w:tr w:rsidR="003F21E8">
              <w:tc>
                <w:tcPr>
                  <w:tcW w:w="400" w:type="dxa"/>
                  <w:tcMar>
                    <w:top w:w="0" w:type="dxa"/>
                    <w:left w:w="0" w:type="dxa"/>
                    <w:bottom w:w="0" w:type="dxa"/>
                    <w:right w:w="0" w:type="dxa"/>
                  </w:tcMar>
                </w:tcPr>
                <w:p w:rsidR="003F21E8" w:rsidRDefault="00F76E35">
                  <w:r>
                    <w:rPr>
                      <w:color w:val="000000"/>
                      <w:sz w:val="20"/>
                      <w:szCs w:val="20"/>
                    </w:rPr>
                    <w:t> </w:t>
                  </w:r>
                </w:p>
              </w:tc>
              <w:tc>
                <w:tcPr>
                  <w:tcW w:w="0" w:type="auto"/>
                  <w:tcMar>
                    <w:top w:w="30" w:type="dxa"/>
                    <w:left w:w="0" w:type="dxa"/>
                    <w:bottom w:w="30" w:type="dxa"/>
                    <w:right w:w="0" w:type="dxa"/>
                  </w:tcMar>
                </w:tcPr>
                <w:p w:rsidR="003F21E8" w:rsidRDefault="00F76E35">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3F21E8" w:rsidRDefault="00F76E35">
                  <w:pPr>
                    <w:pStyle w:val="p"/>
                  </w:pPr>
                  <w:r>
                    <w:rPr>
                      <w:rFonts w:ascii="Times New Roman" w:eastAsia="Times New Roman" w:hAnsi="Times New Roman" w:cs="Times New Roman"/>
                      <w:color w:val="000000"/>
                      <w:sz w:val="24"/>
                    </w:rPr>
                    <w:t>Response</w:t>
                  </w:r>
                </w:p>
              </w:tc>
            </w:tr>
            <w:tr w:rsidR="003F21E8">
              <w:tc>
                <w:tcPr>
                  <w:tcW w:w="400" w:type="dxa"/>
                  <w:tcMar>
                    <w:top w:w="0" w:type="dxa"/>
                    <w:left w:w="0" w:type="dxa"/>
                    <w:bottom w:w="0" w:type="dxa"/>
                    <w:right w:w="0" w:type="dxa"/>
                  </w:tcMar>
                </w:tcPr>
                <w:p w:rsidR="003F21E8" w:rsidRDefault="00F76E35">
                  <w:r>
                    <w:rPr>
                      <w:color w:val="000000"/>
                      <w:sz w:val="20"/>
                      <w:szCs w:val="20"/>
                    </w:rPr>
                    <w:t> </w:t>
                  </w:r>
                </w:p>
              </w:tc>
              <w:tc>
                <w:tcPr>
                  <w:tcW w:w="0" w:type="auto"/>
                  <w:tcMar>
                    <w:top w:w="30" w:type="dxa"/>
                    <w:left w:w="0" w:type="dxa"/>
                    <w:bottom w:w="30" w:type="dxa"/>
                    <w:right w:w="0" w:type="dxa"/>
                  </w:tcMar>
                </w:tcPr>
                <w:p w:rsidR="003F21E8" w:rsidRDefault="00F76E35">
                  <w:r>
                    <w:rPr>
                      <w:rFonts w:ascii="Times New Roman" w:eastAsia="Times New Roman" w:hAnsi="Times New Roman" w:cs="Times New Roman"/>
                      <w:color w:val="000000"/>
                      <w:sz w:val="24"/>
                    </w:rPr>
                    <w:t>c. </w:t>
                  </w:r>
                </w:p>
              </w:tc>
              <w:tc>
                <w:tcPr>
                  <w:tcW w:w="0" w:type="auto"/>
                  <w:tcMar>
                    <w:top w:w="30" w:type="dxa"/>
                    <w:left w:w="0" w:type="dxa"/>
                    <w:bottom w:w="30" w:type="dxa"/>
                    <w:right w:w="400" w:type="dxa"/>
                  </w:tcMar>
                </w:tcPr>
                <w:p w:rsidR="003F21E8" w:rsidRDefault="00F76E35">
                  <w:pPr>
                    <w:pStyle w:val="p"/>
                  </w:pPr>
                  <w:r>
                    <w:rPr>
                      <w:rFonts w:ascii="Times New Roman" w:eastAsia="Times New Roman" w:hAnsi="Times New Roman" w:cs="Times New Roman"/>
                      <w:color w:val="000000"/>
                      <w:sz w:val="24"/>
                    </w:rPr>
                    <w:t>Success</w:t>
                  </w:r>
                </w:p>
              </w:tc>
            </w:tr>
            <w:tr w:rsidR="003F21E8">
              <w:tc>
                <w:tcPr>
                  <w:tcW w:w="400" w:type="dxa"/>
                  <w:tcMar>
                    <w:top w:w="0" w:type="dxa"/>
                    <w:left w:w="0" w:type="dxa"/>
                    <w:bottom w:w="0" w:type="dxa"/>
                    <w:right w:w="0" w:type="dxa"/>
                  </w:tcMar>
                </w:tcPr>
                <w:p w:rsidR="003F21E8" w:rsidRDefault="00F76E35">
                  <w:r>
                    <w:rPr>
                      <w:color w:val="000000"/>
                      <w:sz w:val="20"/>
                      <w:szCs w:val="20"/>
                    </w:rPr>
                    <w:t> </w:t>
                  </w:r>
                </w:p>
              </w:tc>
              <w:tc>
                <w:tcPr>
                  <w:tcW w:w="0" w:type="auto"/>
                  <w:tcMar>
                    <w:top w:w="30" w:type="dxa"/>
                    <w:left w:w="0" w:type="dxa"/>
                    <w:bottom w:w="30" w:type="dxa"/>
                    <w:right w:w="0" w:type="dxa"/>
                  </w:tcMar>
                </w:tcPr>
                <w:p w:rsidR="003F21E8" w:rsidRDefault="00F76E35">
                  <w:r>
                    <w:rPr>
                      <w:rFonts w:ascii="Times New Roman" w:eastAsia="Times New Roman" w:hAnsi="Times New Roman" w:cs="Times New Roman"/>
                      <w:color w:val="000000"/>
                      <w:sz w:val="24"/>
                    </w:rPr>
                    <w:t>d. </w:t>
                  </w:r>
                </w:p>
              </w:tc>
              <w:tc>
                <w:tcPr>
                  <w:tcW w:w="0" w:type="auto"/>
                  <w:tcMar>
                    <w:top w:w="30" w:type="dxa"/>
                    <w:left w:w="0" w:type="dxa"/>
                    <w:bottom w:w="30" w:type="dxa"/>
                    <w:right w:w="400" w:type="dxa"/>
                  </w:tcMar>
                </w:tcPr>
                <w:p w:rsidR="003F21E8" w:rsidRDefault="00F76E35">
                  <w:pPr>
                    <w:pStyle w:val="p"/>
                  </w:pPr>
                  <w:r>
                    <w:rPr>
                      <w:rFonts w:ascii="Times New Roman" w:eastAsia="Times New Roman" w:hAnsi="Times New Roman" w:cs="Times New Roman"/>
                      <w:color w:val="000000"/>
                      <w:sz w:val="24"/>
                    </w:rPr>
                    <w:t>Error</w:t>
                  </w:r>
                </w:p>
              </w:tc>
            </w:tr>
          </w:tbl>
          <w:p w:rsidR="003F21E8" w:rsidRDefault="003F21E8">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110"/>
            </w:tblGrid>
            <w:tr w:rsidR="003F21E8">
              <w:tc>
                <w:tcPr>
                  <w:tcW w:w="0" w:type="auto"/>
                  <w:tcMar>
                    <w:top w:w="30" w:type="dxa"/>
                    <w:left w:w="0" w:type="dxa"/>
                    <w:bottom w:w="30" w:type="dxa"/>
                    <w:right w:w="0" w:type="dxa"/>
                  </w:tcMar>
                </w:tcPr>
                <w:p w:rsidR="003F21E8" w:rsidRDefault="00F76E35">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3F21E8" w:rsidRDefault="00F76E35">
                  <w:r>
                    <w:rPr>
                      <w:rFonts w:ascii="Times New Roman" w:eastAsia="Times New Roman" w:hAnsi="Times New Roman" w:cs="Times New Roman"/>
                      <w:color w:val="0000FF"/>
                      <w:sz w:val="22"/>
                      <w:szCs w:val="22"/>
                    </w:rPr>
                    <w:t>d</w:t>
                  </w:r>
                </w:p>
              </w:tc>
            </w:tr>
          </w:tbl>
          <w:p w:rsidR="003F21E8" w:rsidRDefault="003F21E8"/>
        </w:tc>
      </w:tr>
    </w:tbl>
    <w:p w:rsidR="003F21E8" w:rsidRDefault="003F21E8">
      <w:pPr>
        <w:spacing w:after="75"/>
      </w:pPr>
    </w:p>
    <w:p w:rsidR="00F04FCE" w:rsidRDefault="00F04FCE">
      <w:pPr>
        <w:spacing w:after="75"/>
      </w:pPr>
    </w:p>
    <w:p w:rsidR="00F04FCE" w:rsidRDefault="00F04FCE">
      <w:pPr>
        <w:spacing w:after="75"/>
      </w:pPr>
    </w:p>
    <w:p w:rsidR="00F04FCE" w:rsidRDefault="00F04FCE">
      <w:pPr>
        <w:spacing w:after="75"/>
      </w:pPr>
    </w:p>
    <w:p w:rsidR="00F04FCE" w:rsidRDefault="00F04FCE">
      <w:pPr>
        <w:spacing w:after="75"/>
      </w:pPr>
    </w:p>
    <w:p w:rsidR="00F04FCE" w:rsidRDefault="00F04FCE">
      <w:pPr>
        <w:spacing w:after="75"/>
      </w:pPr>
    </w:p>
    <w:p w:rsidR="00F04FCE" w:rsidRDefault="00F04FCE">
      <w:pPr>
        <w:spacing w:after="75"/>
      </w:pPr>
    </w:p>
    <w:p w:rsidR="00F04FCE" w:rsidRDefault="00F04FCE">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3F21E8">
        <w:tc>
          <w:tcPr>
            <w:tcW w:w="5000" w:type="pct"/>
            <w:tcMar>
              <w:top w:w="0" w:type="dxa"/>
              <w:left w:w="0" w:type="dxa"/>
              <w:bottom w:w="0" w:type="dxa"/>
              <w:right w:w="0" w:type="dxa"/>
            </w:tcMar>
            <w:vAlign w:val="center"/>
          </w:tcPr>
          <w:p w:rsidR="003F21E8" w:rsidRDefault="00F76E35">
            <w:pPr>
              <w:pStyle w:val="p"/>
            </w:pPr>
            <w:r>
              <w:rPr>
                <w:rFonts w:ascii="Times New Roman" w:eastAsia="Times New Roman" w:hAnsi="Times New Roman" w:cs="Times New Roman"/>
                <w:color w:val="000000"/>
                <w:sz w:val="24"/>
              </w:rPr>
              <w:lastRenderedPageBreak/>
              <w:t>25. Which option below is responsible for the issuing of EAP request packets?</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40"/>
              <w:gridCol w:w="2406"/>
            </w:tblGrid>
            <w:tr w:rsidR="003F21E8">
              <w:tc>
                <w:tcPr>
                  <w:tcW w:w="400" w:type="dxa"/>
                  <w:tcMar>
                    <w:top w:w="0" w:type="dxa"/>
                    <w:left w:w="0" w:type="dxa"/>
                    <w:bottom w:w="0" w:type="dxa"/>
                    <w:right w:w="0" w:type="dxa"/>
                  </w:tcMar>
                </w:tcPr>
                <w:p w:rsidR="003F21E8" w:rsidRDefault="00F76E35">
                  <w:r>
                    <w:rPr>
                      <w:color w:val="000000"/>
                      <w:sz w:val="20"/>
                      <w:szCs w:val="20"/>
                    </w:rPr>
                    <w:t> </w:t>
                  </w:r>
                </w:p>
              </w:tc>
              <w:tc>
                <w:tcPr>
                  <w:tcW w:w="0" w:type="auto"/>
                  <w:tcMar>
                    <w:top w:w="30" w:type="dxa"/>
                    <w:left w:w="0" w:type="dxa"/>
                    <w:bottom w:w="30" w:type="dxa"/>
                    <w:right w:w="0" w:type="dxa"/>
                  </w:tcMar>
                </w:tcPr>
                <w:p w:rsidR="003F21E8" w:rsidRDefault="00F76E35">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3F21E8" w:rsidRDefault="00F76E35">
                  <w:pPr>
                    <w:pStyle w:val="p"/>
                  </w:pPr>
                  <w:r>
                    <w:rPr>
                      <w:rFonts w:ascii="Times New Roman" w:eastAsia="Times New Roman" w:hAnsi="Times New Roman" w:cs="Times New Roman"/>
                      <w:color w:val="000000"/>
                      <w:sz w:val="24"/>
                    </w:rPr>
                    <w:t>supplicant</w:t>
                  </w:r>
                </w:p>
              </w:tc>
            </w:tr>
            <w:tr w:rsidR="003F21E8">
              <w:tc>
                <w:tcPr>
                  <w:tcW w:w="400" w:type="dxa"/>
                  <w:tcMar>
                    <w:top w:w="0" w:type="dxa"/>
                    <w:left w:w="0" w:type="dxa"/>
                    <w:bottom w:w="0" w:type="dxa"/>
                    <w:right w:w="0" w:type="dxa"/>
                  </w:tcMar>
                </w:tcPr>
                <w:p w:rsidR="003F21E8" w:rsidRDefault="00F76E35">
                  <w:r>
                    <w:rPr>
                      <w:color w:val="000000"/>
                      <w:sz w:val="20"/>
                      <w:szCs w:val="20"/>
                    </w:rPr>
                    <w:t> </w:t>
                  </w:r>
                </w:p>
              </w:tc>
              <w:tc>
                <w:tcPr>
                  <w:tcW w:w="0" w:type="auto"/>
                  <w:tcMar>
                    <w:top w:w="30" w:type="dxa"/>
                    <w:left w:w="0" w:type="dxa"/>
                    <w:bottom w:w="30" w:type="dxa"/>
                    <w:right w:w="0" w:type="dxa"/>
                  </w:tcMar>
                </w:tcPr>
                <w:p w:rsidR="003F21E8" w:rsidRDefault="00F76E35">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3F21E8" w:rsidRDefault="00F76E35">
                  <w:pPr>
                    <w:pStyle w:val="p"/>
                  </w:pPr>
                  <w:r>
                    <w:rPr>
                      <w:rFonts w:ascii="Times New Roman" w:eastAsia="Times New Roman" w:hAnsi="Times New Roman" w:cs="Times New Roman"/>
                      <w:color w:val="000000"/>
                      <w:sz w:val="24"/>
                    </w:rPr>
                    <w:t>authenticator</w:t>
                  </w:r>
                </w:p>
              </w:tc>
            </w:tr>
            <w:tr w:rsidR="003F21E8">
              <w:tc>
                <w:tcPr>
                  <w:tcW w:w="400" w:type="dxa"/>
                  <w:tcMar>
                    <w:top w:w="0" w:type="dxa"/>
                    <w:left w:w="0" w:type="dxa"/>
                    <w:bottom w:w="0" w:type="dxa"/>
                    <w:right w:w="0" w:type="dxa"/>
                  </w:tcMar>
                </w:tcPr>
                <w:p w:rsidR="003F21E8" w:rsidRDefault="00F76E35">
                  <w:r>
                    <w:rPr>
                      <w:color w:val="000000"/>
                      <w:sz w:val="20"/>
                      <w:szCs w:val="20"/>
                    </w:rPr>
                    <w:t> </w:t>
                  </w:r>
                </w:p>
              </w:tc>
              <w:tc>
                <w:tcPr>
                  <w:tcW w:w="0" w:type="auto"/>
                  <w:tcMar>
                    <w:top w:w="30" w:type="dxa"/>
                    <w:left w:w="0" w:type="dxa"/>
                    <w:bottom w:w="30" w:type="dxa"/>
                    <w:right w:w="0" w:type="dxa"/>
                  </w:tcMar>
                </w:tcPr>
                <w:p w:rsidR="003F21E8" w:rsidRDefault="00F76E35">
                  <w:r>
                    <w:rPr>
                      <w:rFonts w:ascii="Times New Roman" w:eastAsia="Times New Roman" w:hAnsi="Times New Roman" w:cs="Times New Roman"/>
                      <w:color w:val="000000"/>
                      <w:sz w:val="24"/>
                    </w:rPr>
                    <w:t>c. </w:t>
                  </w:r>
                </w:p>
              </w:tc>
              <w:tc>
                <w:tcPr>
                  <w:tcW w:w="0" w:type="auto"/>
                  <w:tcMar>
                    <w:top w:w="30" w:type="dxa"/>
                    <w:left w:w="0" w:type="dxa"/>
                    <w:bottom w:w="30" w:type="dxa"/>
                    <w:right w:w="400" w:type="dxa"/>
                  </w:tcMar>
                </w:tcPr>
                <w:p w:rsidR="003F21E8" w:rsidRDefault="00F76E35">
                  <w:pPr>
                    <w:pStyle w:val="p"/>
                  </w:pPr>
                  <w:r>
                    <w:rPr>
                      <w:rFonts w:ascii="Times New Roman" w:eastAsia="Times New Roman" w:hAnsi="Times New Roman" w:cs="Times New Roman"/>
                      <w:color w:val="000000"/>
                      <w:sz w:val="24"/>
                    </w:rPr>
                    <w:t>authentication server</w:t>
                  </w:r>
                </w:p>
              </w:tc>
            </w:tr>
            <w:tr w:rsidR="003F21E8">
              <w:tc>
                <w:tcPr>
                  <w:tcW w:w="400" w:type="dxa"/>
                  <w:tcMar>
                    <w:top w:w="0" w:type="dxa"/>
                    <w:left w:w="0" w:type="dxa"/>
                    <w:bottom w:w="0" w:type="dxa"/>
                    <w:right w:w="0" w:type="dxa"/>
                  </w:tcMar>
                </w:tcPr>
                <w:p w:rsidR="003F21E8" w:rsidRDefault="00F76E35">
                  <w:r>
                    <w:rPr>
                      <w:color w:val="000000"/>
                      <w:sz w:val="20"/>
                      <w:szCs w:val="20"/>
                    </w:rPr>
                    <w:t> </w:t>
                  </w:r>
                </w:p>
              </w:tc>
              <w:tc>
                <w:tcPr>
                  <w:tcW w:w="0" w:type="auto"/>
                  <w:tcMar>
                    <w:top w:w="30" w:type="dxa"/>
                    <w:left w:w="0" w:type="dxa"/>
                    <w:bottom w:w="30" w:type="dxa"/>
                    <w:right w:w="0" w:type="dxa"/>
                  </w:tcMar>
                </w:tcPr>
                <w:p w:rsidR="003F21E8" w:rsidRDefault="00F76E35">
                  <w:r>
                    <w:rPr>
                      <w:rFonts w:ascii="Times New Roman" w:eastAsia="Times New Roman" w:hAnsi="Times New Roman" w:cs="Times New Roman"/>
                      <w:color w:val="000000"/>
                      <w:sz w:val="24"/>
                    </w:rPr>
                    <w:t>d. </w:t>
                  </w:r>
                </w:p>
              </w:tc>
              <w:tc>
                <w:tcPr>
                  <w:tcW w:w="0" w:type="auto"/>
                  <w:tcMar>
                    <w:top w:w="30" w:type="dxa"/>
                    <w:left w:w="0" w:type="dxa"/>
                    <w:bottom w:w="30" w:type="dxa"/>
                    <w:right w:w="400" w:type="dxa"/>
                  </w:tcMar>
                </w:tcPr>
                <w:p w:rsidR="003F21E8" w:rsidRDefault="00F76E35">
                  <w:pPr>
                    <w:pStyle w:val="p"/>
                  </w:pPr>
                  <w:r>
                    <w:rPr>
                      <w:rFonts w:ascii="Times New Roman" w:eastAsia="Times New Roman" w:hAnsi="Times New Roman" w:cs="Times New Roman"/>
                      <w:color w:val="000000"/>
                      <w:sz w:val="24"/>
                    </w:rPr>
                    <w:t>proxy</w:t>
                  </w:r>
                </w:p>
              </w:tc>
            </w:tr>
          </w:tbl>
          <w:p w:rsidR="003F21E8" w:rsidRDefault="003F21E8">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110"/>
            </w:tblGrid>
            <w:tr w:rsidR="003F21E8">
              <w:tc>
                <w:tcPr>
                  <w:tcW w:w="0" w:type="auto"/>
                  <w:tcMar>
                    <w:top w:w="30" w:type="dxa"/>
                    <w:left w:w="0" w:type="dxa"/>
                    <w:bottom w:w="30" w:type="dxa"/>
                    <w:right w:w="0" w:type="dxa"/>
                  </w:tcMar>
                </w:tcPr>
                <w:p w:rsidR="003F21E8" w:rsidRDefault="00F76E35">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3F21E8" w:rsidRDefault="00F76E35">
                  <w:r>
                    <w:rPr>
                      <w:rFonts w:ascii="Times New Roman" w:eastAsia="Times New Roman" w:hAnsi="Times New Roman" w:cs="Times New Roman"/>
                      <w:color w:val="0000FF"/>
                      <w:sz w:val="22"/>
                      <w:szCs w:val="22"/>
                    </w:rPr>
                    <w:t>b</w:t>
                  </w:r>
                </w:p>
              </w:tc>
            </w:tr>
          </w:tbl>
          <w:p w:rsidR="003F21E8" w:rsidRDefault="003F21E8"/>
        </w:tc>
      </w:tr>
    </w:tbl>
    <w:p w:rsidR="003F21E8" w:rsidRDefault="003F21E8">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3F21E8">
        <w:tc>
          <w:tcPr>
            <w:tcW w:w="5000" w:type="pct"/>
            <w:tcMar>
              <w:top w:w="0" w:type="dxa"/>
              <w:left w:w="0" w:type="dxa"/>
              <w:bottom w:w="0" w:type="dxa"/>
              <w:right w:w="0" w:type="dxa"/>
            </w:tcMar>
            <w:vAlign w:val="center"/>
          </w:tcPr>
          <w:p w:rsidR="003F21E8" w:rsidRDefault="00F76E35">
            <w:pPr>
              <w:pStyle w:val="p"/>
            </w:pPr>
            <w:r>
              <w:rPr>
                <w:rFonts w:ascii="Times New Roman" w:eastAsia="Times New Roman" w:hAnsi="Times New Roman" w:cs="Times New Roman"/>
                <w:color w:val="000000"/>
                <w:sz w:val="24"/>
              </w:rPr>
              <w:t xml:space="preserve">26. Select the EAP protocol supported by WPA2 Enterprise that securely </w:t>
            </w:r>
            <w:r>
              <w:rPr>
                <w:rFonts w:ascii="Times New Roman" w:eastAsia="Times New Roman" w:hAnsi="Times New Roman" w:cs="Times New Roman"/>
                <w:color w:val="000000"/>
                <w:sz w:val="24"/>
              </w:rPr>
              <w:t>tunnels any credential form for authentication using TLS.</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40"/>
              <w:gridCol w:w="2161"/>
            </w:tblGrid>
            <w:tr w:rsidR="003F21E8">
              <w:tc>
                <w:tcPr>
                  <w:tcW w:w="400" w:type="dxa"/>
                  <w:tcMar>
                    <w:top w:w="0" w:type="dxa"/>
                    <w:left w:w="0" w:type="dxa"/>
                    <w:bottom w:w="0" w:type="dxa"/>
                    <w:right w:w="0" w:type="dxa"/>
                  </w:tcMar>
                </w:tcPr>
                <w:p w:rsidR="003F21E8" w:rsidRDefault="00F76E35">
                  <w:r>
                    <w:rPr>
                      <w:color w:val="000000"/>
                      <w:sz w:val="20"/>
                      <w:szCs w:val="20"/>
                    </w:rPr>
                    <w:t> </w:t>
                  </w:r>
                </w:p>
              </w:tc>
              <w:tc>
                <w:tcPr>
                  <w:tcW w:w="0" w:type="auto"/>
                  <w:tcMar>
                    <w:top w:w="30" w:type="dxa"/>
                    <w:left w:w="0" w:type="dxa"/>
                    <w:bottom w:w="30" w:type="dxa"/>
                    <w:right w:w="0" w:type="dxa"/>
                  </w:tcMar>
                </w:tcPr>
                <w:p w:rsidR="003F21E8" w:rsidRDefault="00F76E35">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3F21E8" w:rsidRDefault="00F76E35">
                  <w:pPr>
                    <w:pStyle w:val="p"/>
                  </w:pPr>
                  <w:r>
                    <w:rPr>
                      <w:rFonts w:ascii="Times New Roman" w:eastAsia="Times New Roman" w:hAnsi="Times New Roman" w:cs="Times New Roman"/>
                      <w:color w:val="000000"/>
                      <w:sz w:val="24"/>
                    </w:rPr>
                    <w:t>EAP-MSCHAPv2</w:t>
                  </w:r>
                </w:p>
              </w:tc>
            </w:tr>
            <w:tr w:rsidR="003F21E8">
              <w:tc>
                <w:tcPr>
                  <w:tcW w:w="400" w:type="dxa"/>
                  <w:tcMar>
                    <w:top w:w="0" w:type="dxa"/>
                    <w:left w:w="0" w:type="dxa"/>
                    <w:bottom w:w="0" w:type="dxa"/>
                    <w:right w:w="0" w:type="dxa"/>
                  </w:tcMar>
                </w:tcPr>
                <w:p w:rsidR="003F21E8" w:rsidRDefault="00F76E35">
                  <w:r>
                    <w:rPr>
                      <w:color w:val="000000"/>
                      <w:sz w:val="20"/>
                      <w:szCs w:val="20"/>
                    </w:rPr>
                    <w:t> </w:t>
                  </w:r>
                </w:p>
              </w:tc>
              <w:tc>
                <w:tcPr>
                  <w:tcW w:w="0" w:type="auto"/>
                  <w:tcMar>
                    <w:top w:w="30" w:type="dxa"/>
                    <w:left w:w="0" w:type="dxa"/>
                    <w:bottom w:w="30" w:type="dxa"/>
                    <w:right w:w="0" w:type="dxa"/>
                  </w:tcMar>
                </w:tcPr>
                <w:p w:rsidR="003F21E8" w:rsidRDefault="00F76E35">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3F21E8" w:rsidRDefault="00F76E35">
                  <w:pPr>
                    <w:pStyle w:val="p"/>
                  </w:pPr>
                  <w:r>
                    <w:rPr>
                      <w:rFonts w:ascii="Times New Roman" w:eastAsia="Times New Roman" w:hAnsi="Times New Roman" w:cs="Times New Roman"/>
                      <w:color w:val="000000"/>
                      <w:sz w:val="24"/>
                    </w:rPr>
                    <w:t>EAP-AKA</w:t>
                  </w:r>
                </w:p>
              </w:tc>
            </w:tr>
            <w:tr w:rsidR="003F21E8">
              <w:tc>
                <w:tcPr>
                  <w:tcW w:w="400" w:type="dxa"/>
                  <w:tcMar>
                    <w:top w:w="0" w:type="dxa"/>
                    <w:left w:w="0" w:type="dxa"/>
                    <w:bottom w:w="0" w:type="dxa"/>
                    <w:right w:w="0" w:type="dxa"/>
                  </w:tcMar>
                </w:tcPr>
                <w:p w:rsidR="003F21E8" w:rsidRDefault="00F76E35">
                  <w:r>
                    <w:rPr>
                      <w:color w:val="000000"/>
                      <w:sz w:val="20"/>
                      <w:szCs w:val="20"/>
                    </w:rPr>
                    <w:t> </w:t>
                  </w:r>
                </w:p>
              </w:tc>
              <w:tc>
                <w:tcPr>
                  <w:tcW w:w="0" w:type="auto"/>
                  <w:tcMar>
                    <w:top w:w="30" w:type="dxa"/>
                    <w:left w:w="0" w:type="dxa"/>
                    <w:bottom w:w="30" w:type="dxa"/>
                    <w:right w:w="0" w:type="dxa"/>
                  </w:tcMar>
                </w:tcPr>
                <w:p w:rsidR="003F21E8" w:rsidRDefault="00F76E35">
                  <w:r>
                    <w:rPr>
                      <w:rFonts w:ascii="Times New Roman" w:eastAsia="Times New Roman" w:hAnsi="Times New Roman" w:cs="Times New Roman"/>
                      <w:color w:val="000000"/>
                      <w:sz w:val="24"/>
                    </w:rPr>
                    <w:t>c. </w:t>
                  </w:r>
                </w:p>
              </w:tc>
              <w:tc>
                <w:tcPr>
                  <w:tcW w:w="0" w:type="auto"/>
                  <w:tcMar>
                    <w:top w:w="30" w:type="dxa"/>
                    <w:left w:w="0" w:type="dxa"/>
                    <w:bottom w:w="30" w:type="dxa"/>
                    <w:right w:w="400" w:type="dxa"/>
                  </w:tcMar>
                </w:tcPr>
                <w:p w:rsidR="003F21E8" w:rsidRDefault="00F76E35">
                  <w:pPr>
                    <w:pStyle w:val="p"/>
                  </w:pPr>
                  <w:r>
                    <w:rPr>
                      <w:rFonts w:ascii="Times New Roman" w:eastAsia="Times New Roman" w:hAnsi="Times New Roman" w:cs="Times New Roman"/>
                      <w:color w:val="000000"/>
                      <w:sz w:val="24"/>
                    </w:rPr>
                    <w:t>EAP-FAST</w:t>
                  </w:r>
                </w:p>
              </w:tc>
            </w:tr>
            <w:tr w:rsidR="003F21E8">
              <w:tc>
                <w:tcPr>
                  <w:tcW w:w="400" w:type="dxa"/>
                  <w:tcMar>
                    <w:top w:w="0" w:type="dxa"/>
                    <w:left w:w="0" w:type="dxa"/>
                    <w:bottom w:w="0" w:type="dxa"/>
                    <w:right w:w="0" w:type="dxa"/>
                  </w:tcMar>
                </w:tcPr>
                <w:p w:rsidR="003F21E8" w:rsidRDefault="00F76E35">
                  <w:r>
                    <w:rPr>
                      <w:color w:val="000000"/>
                      <w:sz w:val="20"/>
                      <w:szCs w:val="20"/>
                    </w:rPr>
                    <w:t> </w:t>
                  </w:r>
                </w:p>
              </w:tc>
              <w:tc>
                <w:tcPr>
                  <w:tcW w:w="0" w:type="auto"/>
                  <w:tcMar>
                    <w:top w:w="30" w:type="dxa"/>
                    <w:left w:w="0" w:type="dxa"/>
                    <w:bottom w:w="30" w:type="dxa"/>
                    <w:right w:w="0" w:type="dxa"/>
                  </w:tcMar>
                </w:tcPr>
                <w:p w:rsidR="003F21E8" w:rsidRDefault="00F76E35">
                  <w:r>
                    <w:rPr>
                      <w:rFonts w:ascii="Times New Roman" w:eastAsia="Times New Roman" w:hAnsi="Times New Roman" w:cs="Times New Roman"/>
                      <w:color w:val="000000"/>
                      <w:sz w:val="24"/>
                    </w:rPr>
                    <w:t>d. </w:t>
                  </w:r>
                </w:p>
              </w:tc>
              <w:tc>
                <w:tcPr>
                  <w:tcW w:w="0" w:type="auto"/>
                  <w:tcMar>
                    <w:top w:w="30" w:type="dxa"/>
                    <w:left w:w="0" w:type="dxa"/>
                    <w:bottom w:w="30" w:type="dxa"/>
                    <w:right w:w="400" w:type="dxa"/>
                  </w:tcMar>
                </w:tcPr>
                <w:p w:rsidR="003F21E8" w:rsidRDefault="00F76E35">
                  <w:pPr>
                    <w:pStyle w:val="p"/>
                  </w:pPr>
                  <w:r>
                    <w:rPr>
                      <w:rFonts w:ascii="Times New Roman" w:eastAsia="Times New Roman" w:hAnsi="Times New Roman" w:cs="Times New Roman"/>
                      <w:color w:val="000000"/>
                      <w:sz w:val="24"/>
                    </w:rPr>
                    <w:t>EAP-TLS</w:t>
                  </w:r>
                </w:p>
              </w:tc>
            </w:tr>
          </w:tbl>
          <w:p w:rsidR="003F21E8" w:rsidRDefault="003F21E8">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98"/>
            </w:tblGrid>
            <w:tr w:rsidR="003F21E8">
              <w:tc>
                <w:tcPr>
                  <w:tcW w:w="0" w:type="auto"/>
                  <w:tcMar>
                    <w:top w:w="30" w:type="dxa"/>
                    <w:left w:w="0" w:type="dxa"/>
                    <w:bottom w:w="30" w:type="dxa"/>
                    <w:right w:w="0" w:type="dxa"/>
                  </w:tcMar>
                </w:tcPr>
                <w:p w:rsidR="003F21E8" w:rsidRDefault="00F76E35">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3F21E8" w:rsidRDefault="00F76E35">
                  <w:r>
                    <w:rPr>
                      <w:rFonts w:ascii="Times New Roman" w:eastAsia="Times New Roman" w:hAnsi="Times New Roman" w:cs="Times New Roman"/>
                      <w:color w:val="0000FF"/>
                      <w:sz w:val="22"/>
                      <w:szCs w:val="22"/>
                    </w:rPr>
                    <w:t>c</w:t>
                  </w:r>
                </w:p>
              </w:tc>
            </w:tr>
          </w:tbl>
          <w:p w:rsidR="003F21E8" w:rsidRDefault="003F21E8"/>
        </w:tc>
      </w:tr>
    </w:tbl>
    <w:p w:rsidR="003F21E8" w:rsidRDefault="003F21E8">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3F21E8">
        <w:tc>
          <w:tcPr>
            <w:tcW w:w="5000" w:type="pct"/>
            <w:tcMar>
              <w:top w:w="0" w:type="dxa"/>
              <w:left w:w="0" w:type="dxa"/>
              <w:bottom w:w="0" w:type="dxa"/>
              <w:right w:w="0" w:type="dxa"/>
            </w:tcMar>
            <w:vAlign w:val="center"/>
          </w:tcPr>
          <w:p w:rsidR="003F21E8" w:rsidRDefault="00F76E35">
            <w:pPr>
              <w:pStyle w:val="p"/>
            </w:pPr>
            <w:r>
              <w:rPr>
                <w:rFonts w:ascii="Times New Roman" w:eastAsia="Times New Roman" w:hAnsi="Times New Roman" w:cs="Times New Roman"/>
                <w:color w:val="000000"/>
                <w:sz w:val="24"/>
              </w:rPr>
              <w:t>27. Select the EAP protocol that uses digital certificates for authentication?</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40"/>
              <w:gridCol w:w="2161"/>
            </w:tblGrid>
            <w:tr w:rsidR="003F21E8">
              <w:tc>
                <w:tcPr>
                  <w:tcW w:w="400" w:type="dxa"/>
                  <w:tcMar>
                    <w:top w:w="0" w:type="dxa"/>
                    <w:left w:w="0" w:type="dxa"/>
                    <w:bottom w:w="0" w:type="dxa"/>
                    <w:right w:w="0" w:type="dxa"/>
                  </w:tcMar>
                </w:tcPr>
                <w:p w:rsidR="003F21E8" w:rsidRDefault="00F76E35">
                  <w:r>
                    <w:rPr>
                      <w:color w:val="000000"/>
                      <w:sz w:val="20"/>
                      <w:szCs w:val="20"/>
                    </w:rPr>
                    <w:t> </w:t>
                  </w:r>
                </w:p>
              </w:tc>
              <w:tc>
                <w:tcPr>
                  <w:tcW w:w="0" w:type="auto"/>
                  <w:tcMar>
                    <w:top w:w="30" w:type="dxa"/>
                    <w:left w:w="0" w:type="dxa"/>
                    <w:bottom w:w="30" w:type="dxa"/>
                    <w:right w:w="0" w:type="dxa"/>
                  </w:tcMar>
                </w:tcPr>
                <w:p w:rsidR="003F21E8" w:rsidRDefault="00F76E35">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3F21E8" w:rsidRDefault="00F76E35">
                  <w:pPr>
                    <w:pStyle w:val="p"/>
                  </w:pPr>
                  <w:r>
                    <w:rPr>
                      <w:rFonts w:ascii="Times New Roman" w:eastAsia="Times New Roman" w:hAnsi="Times New Roman" w:cs="Times New Roman"/>
                      <w:color w:val="000000"/>
                      <w:sz w:val="24"/>
                    </w:rPr>
                    <w:t>EAP-MSCHAPv2</w:t>
                  </w:r>
                </w:p>
              </w:tc>
            </w:tr>
            <w:tr w:rsidR="003F21E8">
              <w:tc>
                <w:tcPr>
                  <w:tcW w:w="400" w:type="dxa"/>
                  <w:tcMar>
                    <w:top w:w="0" w:type="dxa"/>
                    <w:left w:w="0" w:type="dxa"/>
                    <w:bottom w:w="0" w:type="dxa"/>
                    <w:right w:w="0" w:type="dxa"/>
                  </w:tcMar>
                </w:tcPr>
                <w:p w:rsidR="003F21E8" w:rsidRDefault="00F76E35">
                  <w:r>
                    <w:rPr>
                      <w:color w:val="000000"/>
                      <w:sz w:val="20"/>
                      <w:szCs w:val="20"/>
                    </w:rPr>
                    <w:t> </w:t>
                  </w:r>
                </w:p>
              </w:tc>
              <w:tc>
                <w:tcPr>
                  <w:tcW w:w="0" w:type="auto"/>
                  <w:tcMar>
                    <w:top w:w="30" w:type="dxa"/>
                    <w:left w:w="0" w:type="dxa"/>
                    <w:bottom w:w="30" w:type="dxa"/>
                    <w:right w:w="0" w:type="dxa"/>
                  </w:tcMar>
                </w:tcPr>
                <w:p w:rsidR="003F21E8" w:rsidRDefault="00F76E35">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3F21E8" w:rsidRDefault="00F76E35">
                  <w:pPr>
                    <w:pStyle w:val="p"/>
                  </w:pPr>
                  <w:r>
                    <w:rPr>
                      <w:rFonts w:ascii="Times New Roman" w:eastAsia="Times New Roman" w:hAnsi="Times New Roman" w:cs="Times New Roman"/>
                      <w:color w:val="000000"/>
                      <w:sz w:val="24"/>
                    </w:rPr>
                    <w:t>EAP-AKA</w:t>
                  </w:r>
                </w:p>
              </w:tc>
            </w:tr>
            <w:tr w:rsidR="003F21E8">
              <w:tc>
                <w:tcPr>
                  <w:tcW w:w="400" w:type="dxa"/>
                  <w:tcMar>
                    <w:top w:w="0" w:type="dxa"/>
                    <w:left w:w="0" w:type="dxa"/>
                    <w:bottom w:w="0" w:type="dxa"/>
                    <w:right w:w="0" w:type="dxa"/>
                  </w:tcMar>
                </w:tcPr>
                <w:p w:rsidR="003F21E8" w:rsidRDefault="00F76E35">
                  <w:r>
                    <w:rPr>
                      <w:color w:val="000000"/>
                      <w:sz w:val="20"/>
                      <w:szCs w:val="20"/>
                    </w:rPr>
                    <w:t> </w:t>
                  </w:r>
                </w:p>
              </w:tc>
              <w:tc>
                <w:tcPr>
                  <w:tcW w:w="0" w:type="auto"/>
                  <w:tcMar>
                    <w:top w:w="30" w:type="dxa"/>
                    <w:left w:w="0" w:type="dxa"/>
                    <w:bottom w:w="30" w:type="dxa"/>
                    <w:right w:w="0" w:type="dxa"/>
                  </w:tcMar>
                </w:tcPr>
                <w:p w:rsidR="003F21E8" w:rsidRDefault="00F76E35">
                  <w:r>
                    <w:rPr>
                      <w:rFonts w:ascii="Times New Roman" w:eastAsia="Times New Roman" w:hAnsi="Times New Roman" w:cs="Times New Roman"/>
                      <w:color w:val="000000"/>
                      <w:sz w:val="24"/>
                    </w:rPr>
                    <w:t>c. </w:t>
                  </w:r>
                </w:p>
              </w:tc>
              <w:tc>
                <w:tcPr>
                  <w:tcW w:w="0" w:type="auto"/>
                  <w:tcMar>
                    <w:top w:w="30" w:type="dxa"/>
                    <w:left w:w="0" w:type="dxa"/>
                    <w:bottom w:w="30" w:type="dxa"/>
                    <w:right w:w="400" w:type="dxa"/>
                  </w:tcMar>
                </w:tcPr>
                <w:p w:rsidR="003F21E8" w:rsidRDefault="00F76E35">
                  <w:pPr>
                    <w:pStyle w:val="p"/>
                  </w:pPr>
                  <w:r>
                    <w:rPr>
                      <w:rFonts w:ascii="Times New Roman" w:eastAsia="Times New Roman" w:hAnsi="Times New Roman" w:cs="Times New Roman"/>
                      <w:color w:val="000000"/>
                      <w:sz w:val="24"/>
                    </w:rPr>
                    <w:t>EAP-FAST</w:t>
                  </w:r>
                </w:p>
              </w:tc>
            </w:tr>
            <w:tr w:rsidR="003F21E8">
              <w:tc>
                <w:tcPr>
                  <w:tcW w:w="400" w:type="dxa"/>
                  <w:tcMar>
                    <w:top w:w="0" w:type="dxa"/>
                    <w:left w:w="0" w:type="dxa"/>
                    <w:bottom w:w="0" w:type="dxa"/>
                    <w:right w:w="0" w:type="dxa"/>
                  </w:tcMar>
                </w:tcPr>
                <w:p w:rsidR="003F21E8" w:rsidRDefault="00F76E35">
                  <w:r>
                    <w:rPr>
                      <w:color w:val="000000"/>
                      <w:sz w:val="20"/>
                      <w:szCs w:val="20"/>
                    </w:rPr>
                    <w:t> </w:t>
                  </w:r>
                </w:p>
              </w:tc>
              <w:tc>
                <w:tcPr>
                  <w:tcW w:w="0" w:type="auto"/>
                  <w:tcMar>
                    <w:top w:w="30" w:type="dxa"/>
                    <w:left w:w="0" w:type="dxa"/>
                    <w:bottom w:w="30" w:type="dxa"/>
                    <w:right w:w="0" w:type="dxa"/>
                  </w:tcMar>
                </w:tcPr>
                <w:p w:rsidR="003F21E8" w:rsidRDefault="00F76E35">
                  <w:r>
                    <w:rPr>
                      <w:rFonts w:ascii="Times New Roman" w:eastAsia="Times New Roman" w:hAnsi="Times New Roman" w:cs="Times New Roman"/>
                      <w:color w:val="000000"/>
                      <w:sz w:val="24"/>
                    </w:rPr>
                    <w:t>d. </w:t>
                  </w:r>
                </w:p>
              </w:tc>
              <w:tc>
                <w:tcPr>
                  <w:tcW w:w="0" w:type="auto"/>
                  <w:tcMar>
                    <w:top w:w="30" w:type="dxa"/>
                    <w:left w:w="0" w:type="dxa"/>
                    <w:bottom w:w="30" w:type="dxa"/>
                    <w:right w:w="400" w:type="dxa"/>
                  </w:tcMar>
                </w:tcPr>
                <w:p w:rsidR="003F21E8" w:rsidRDefault="00F76E35">
                  <w:pPr>
                    <w:pStyle w:val="p"/>
                  </w:pPr>
                  <w:r>
                    <w:rPr>
                      <w:rFonts w:ascii="Times New Roman" w:eastAsia="Times New Roman" w:hAnsi="Times New Roman" w:cs="Times New Roman"/>
                      <w:color w:val="000000"/>
                      <w:sz w:val="24"/>
                    </w:rPr>
                    <w:t>EAP-TLS</w:t>
                  </w:r>
                </w:p>
              </w:tc>
            </w:tr>
          </w:tbl>
          <w:p w:rsidR="003F21E8" w:rsidRDefault="003F21E8">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110"/>
            </w:tblGrid>
            <w:tr w:rsidR="003F21E8">
              <w:tc>
                <w:tcPr>
                  <w:tcW w:w="0" w:type="auto"/>
                  <w:tcMar>
                    <w:top w:w="30" w:type="dxa"/>
                    <w:left w:w="0" w:type="dxa"/>
                    <w:bottom w:w="30" w:type="dxa"/>
                    <w:right w:w="0" w:type="dxa"/>
                  </w:tcMar>
                </w:tcPr>
                <w:p w:rsidR="003F21E8" w:rsidRDefault="00F76E35">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3F21E8" w:rsidRDefault="00F76E35">
                  <w:r>
                    <w:rPr>
                      <w:rFonts w:ascii="Times New Roman" w:eastAsia="Times New Roman" w:hAnsi="Times New Roman" w:cs="Times New Roman"/>
                      <w:color w:val="0000FF"/>
                      <w:sz w:val="22"/>
                      <w:szCs w:val="22"/>
                    </w:rPr>
                    <w:t>d</w:t>
                  </w:r>
                </w:p>
              </w:tc>
            </w:tr>
          </w:tbl>
          <w:p w:rsidR="003F21E8" w:rsidRDefault="003F21E8"/>
        </w:tc>
      </w:tr>
    </w:tbl>
    <w:p w:rsidR="003F21E8" w:rsidRDefault="003F21E8">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3F21E8">
        <w:tc>
          <w:tcPr>
            <w:tcW w:w="5000" w:type="pct"/>
            <w:tcMar>
              <w:top w:w="0" w:type="dxa"/>
              <w:left w:w="0" w:type="dxa"/>
              <w:bottom w:w="0" w:type="dxa"/>
              <w:right w:w="0" w:type="dxa"/>
            </w:tcMar>
            <w:vAlign w:val="center"/>
          </w:tcPr>
          <w:p w:rsidR="003F21E8" w:rsidRDefault="00F76E35">
            <w:pPr>
              <w:pStyle w:val="p"/>
            </w:pPr>
            <w:r>
              <w:rPr>
                <w:rFonts w:ascii="Times New Roman" w:eastAsia="Times New Roman" w:hAnsi="Times New Roman" w:cs="Times New Roman"/>
                <w:color w:val="000000"/>
                <w:sz w:val="24"/>
              </w:rPr>
              <w:t xml:space="preserve">28. Which EAP protocol creates an </w:t>
            </w:r>
            <w:r>
              <w:rPr>
                <w:rFonts w:ascii="Times New Roman" w:eastAsia="Times New Roman" w:hAnsi="Times New Roman" w:cs="Times New Roman"/>
                <w:color w:val="000000"/>
                <w:sz w:val="24"/>
              </w:rPr>
              <w:t>encrypted channel between the client authentication server and the client, and uses Microsoft Windows logins and passwords?</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40"/>
              <w:gridCol w:w="1000"/>
            </w:tblGrid>
            <w:tr w:rsidR="003F21E8">
              <w:tc>
                <w:tcPr>
                  <w:tcW w:w="400" w:type="dxa"/>
                  <w:tcMar>
                    <w:top w:w="0" w:type="dxa"/>
                    <w:left w:w="0" w:type="dxa"/>
                    <w:bottom w:w="0" w:type="dxa"/>
                    <w:right w:w="0" w:type="dxa"/>
                  </w:tcMar>
                </w:tcPr>
                <w:p w:rsidR="003F21E8" w:rsidRDefault="00F76E35">
                  <w:r>
                    <w:rPr>
                      <w:color w:val="000000"/>
                      <w:sz w:val="20"/>
                      <w:szCs w:val="20"/>
                    </w:rPr>
                    <w:t> </w:t>
                  </w:r>
                </w:p>
              </w:tc>
              <w:tc>
                <w:tcPr>
                  <w:tcW w:w="0" w:type="auto"/>
                  <w:tcMar>
                    <w:top w:w="30" w:type="dxa"/>
                    <w:left w:w="0" w:type="dxa"/>
                    <w:bottom w:w="30" w:type="dxa"/>
                    <w:right w:w="0" w:type="dxa"/>
                  </w:tcMar>
                </w:tcPr>
                <w:p w:rsidR="003F21E8" w:rsidRDefault="00F76E35">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3F21E8" w:rsidRDefault="00F76E35">
                  <w:pPr>
                    <w:pStyle w:val="p"/>
                  </w:pPr>
                  <w:r>
                    <w:rPr>
                      <w:rFonts w:ascii="Times New Roman" w:eastAsia="Times New Roman" w:hAnsi="Times New Roman" w:cs="Times New Roman"/>
                      <w:color w:val="000000"/>
                      <w:sz w:val="24"/>
                    </w:rPr>
                    <w:t>TKIP</w:t>
                  </w:r>
                </w:p>
              </w:tc>
            </w:tr>
            <w:tr w:rsidR="003F21E8">
              <w:tc>
                <w:tcPr>
                  <w:tcW w:w="400" w:type="dxa"/>
                  <w:tcMar>
                    <w:top w:w="0" w:type="dxa"/>
                    <w:left w:w="0" w:type="dxa"/>
                    <w:bottom w:w="0" w:type="dxa"/>
                    <w:right w:w="0" w:type="dxa"/>
                  </w:tcMar>
                </w:tcPr>
                <w:p w:rsidR="003F21E8" w:rsidRDefault="00F76E35">
                  <w:r>
                    <w:rPr>
                      <w:color w:val="000000"/>
                      <w:sz w:val="20"/>
                      <w:szCs w:val="20"/>
                    </w:rPr>
                    <w:t> </w:t>
                  </w:r>
                </w:p>
              </w:tc>
              <w:tc>
                <w:tcPr>
                  <w:tcW w:w="0" w:type="auto"/>
                  <w:tcMar>
                    <w:top w:w="30" w:type="dxa"/>
                    <w:left w:w="0" w:type="dxa"/>
                    <w:bottom w:w="30" w:type="dxa"/>
                    <w:right w:w="0" w:type="dxa"/>
                  </w:tcMar>
                </w:tcPr>
                <w:p w:rsidR="003F21E8" w:rsidRDefault="00F76E35">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3F21E8" w:rsidRDefault="00F76E35">
                  <w:pPr>
                    <w:pStyle w:val="p"/>
                  </w:pPr>
                  <w:r>
                    <w:rPr>
                      <w:rFonts w:ascii="Times New Roman" w:eastAsia="Times New Roman" w:hAnsi="Times New Roman" w:cs="Times New Roman"/>
                      <w:color w:val="000000"/>
                      <w:sz w:val="24"/>
                    </w:rPr>
                    <w:t>LEAP</w:t>
                  </w:r>
                </w:p>
              </w:tc>
            </w:tr>
            <w:tr w:rsidR="003F21E8">
              <w:tc>
                <w:tcPr>
                  <w:tcW w:w="400" w:type="dxa"/>
                  <w:tcMar>
                    <w:top w:w="0" w:type="dxa"/>
                    <w:left w:w="0" w:type="dxa"/>
                    <w:bottom w:w="0" w:type="dxa"/>
                    <w:right w:w="0" w:type="dxa"/>
                  </w:tcMar>
                </w:tcPr>
                <w:p w:rsidR="003F21E8" w:rsidRDefault="00F76E35">
                  <w:r>
                    <w:rPr>
                      <w:color w:val="000000"/>
                      <w:sz w:val="20"/>
                      <w:szCs w:val="20"/>
                    </w:rPr>
                    <w:t> </w:t>
                  </w:r>
                </w:p>
              </w:tc>
              <w:tc>
                <w:tcPr>
                  <w:tcW w:w="0" w:type="auto"/>
                  <w:tcMar>
                    <w:top w:w="30" w:type="dxa"/>
                    <w:left w:w="0" w:type="dxa"/>
                    <w:bottom w:w="30" w:type="dxa"/>
                    <w:right w:w="0" w:type="dxa"/>
                  </w:tcMar>
                </w:tcPr>
                <w:p w:rsidR="003F21E8" w:rsidRDefault="00F76E35">
                  <w:r>
                    <w:rPr>
                      <w:rFonts w:ascii="Times New Roman" w:eastAsia="Times New Roman" w:hAnsi="Times New Roman" w:cs="Times New Roman"/>
                      <w:color w:val="000000"/>
                      <w:sz w:val="24"/>
                    </w:rPr>
                    <w:t>c. </w:t>
                  </w:r>
                </w:p>
              </w:tc>
              <w:tc>
                <w:tcPr>
                  <w:tcW w:w="0" w:type="auto"/>
                  <w:tcMar>
                    <w:top w:w="30" w:type="dxa"/>
                    <w:left w:w="0" w:type="dxa"/>
                    <w:bottom w:w="30" w:type="dxa"/>
                    <w:right w:w="400" w:type="dxa"/>
                  </w:tcMar>
                </w:tcPr>
                <w:p w:rsidR="003F21E8" w:rsidRDefault="00F76E35">
                  <w:pPr>
                    <w:pStyle w:val="p"/>
                  </w:pPr>
                  <w:r>
                    <w:rPr>
                      <w:rFonts w:ascii="Times New Roman" w:eastAsia="Times New Roman" w:hAnsi="Times New Roman" w:cs="Times New Roman"/>
                      <w:color w:val="000000"/>
                      <w:sz w:val="24"/>
                    </w:rPr>
                    <w:t>PEAP</w:t>
                  </w:r>
                </w:p>
              </w:tc>
            </w:tr>
            <w:tr w:rsidR="003F21E8">
              <w:tc>
                <w:tcPr>
                  <w:tcW w:w="400" w:type="dxa"/>
                  <w:tcMar>
                    <w:top w:w="0" w:type="dxa"/>
                    <w:left w:w="0" w:type="dxa"/>
                    <w:bottom w:w="0" w:type="dxa"/>
                    <w:right w:w="0" w:type="dxa"/>
                  </w:tcMar>
                </w:tcPr>
                <w:p w:rsidR="003F21E8" w:rsidRDefault="00F76E35">
                  <w:r>
                    <w:rPr>
                      <w:color w:val="000000"/>
                      <w:sz w:val="20"/>
                      <w:szCs w:val="20"/>
                    </w:rPr>
                    <w:t> </w:t>
                  </w:r>
                </w:p>
              </w:tc>
              <w:tc>
                <w:tcPr>
                  <w:tcW w:w="0" w:type="auto"/>
                  <w:tcMar>
                    <w:top w:w="30" w:type="dxa"/>
                    <w:left w:w="0" w:type="dxa"/>
                    <w:bottom w:w="30" w:type="dxa"/>
                    <w:right w:w="0" w:type="dxa"/>
                  </w:tcMar>
                </w:tcPr>
                <w:p w:rsidR="003F21E8" w:rsidRDefault="00F76E35">
                  <w:r>
                    <w:rPr>
                      <w:rFonts w:ascii="Times New Roman" w:eastAsia="Times New Roman" w:hAnsi="Times New Roman" w:cs="Times New Roman"/>
                      <w:color w:val="000000"/>
                      <w:sz w:val="24"/>
                    </w:rPr>
                    <w:t>d. </w:t>
                  </w:r>
                </w:p>
              </w:tc>
              <w:tc>
                <w:tcPr>
                  <w:tcW w:w="0" w:type="auto"/>
                  <w:tcMar>
                    <w:top w:w="30" w:type="dxa"/>
                    <w:left w:w="0" w:type="dxa"/>
                    <w:bottom w:w="30" w:type="dxa"/>
                    <w:right w:w="400" w:type="dxa"/>
                  </w:tcMar>
                </w:tcPr>
                <w:p w:rsidR="003F21E8" w:rsidRDefault="00F76E35">
                  <w:pPr>
                    <w:pStyle w:val="p"/>
                  </w:pPr>
                  <w:r>
                    <w:rPr>
                      <w:rFonts w:ascii="Times New Roman" w:eastAsia="Times New Roman" w:hAnsi="Times New Roman" w:cs="Times New Roman"/>
                      <w:color w:val="000000"/>
                      <w:sz w:val="24"/>
                    </w:rPr>
                    <w:t>ICMP</w:t>
                  </w:r>
                </w:p>
              </w:tc>
            </w:tr>
          </w:tbl>
          <w:p w:rsidR="003F21E8" w:rsidRDefault="003F21E8">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98"/>
            </w:tblGrid>
            <w:tr w:rsidR="003F21E8">
              <w:tc>
                <w:tcPr>
                  <w:tcW w:w="0" w:type="auto"/>
                  <w:tcMar>
                    <w:top w:w="30" w:type="dxa"/>
                    <w:left w:w="0" w:type="dxa"/>
                    <w:bottom w:w="30" w:type="dxa"/>
                    <w:right w:w="0" w:type="dxa"/>
                  </w:tcMar>
                </w:tcPr>
                <w:p w:rsidR="003F21E8" w:rsidRDefault="00F76E35">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3F21E8" w:rsidRDefault="00F76E35">
                  <w:r>
                    <w:rPr>
                      <w:rFonts w:ascii="Times New Roman" w:eastAsia="Times New Roman" w:hAnsi="Times New Roman" w:cs="Times New Roman"/>
                      <w:color w:val="0000FF"/>
                      <w:sz w:val="22"/>
                      <w:szCs w:val="22"/>
                    </w:rPr>
                    <w:t>c</w:t>
                  </w:r>
                </w:p>
              </w:tc>
            </w:tr>
          </w:tbl>
          <w:p w:rsidR="003F21E8" w:rsidRDefault="003F21E8"/>
        </w:tc>
      </w:tr>
    </w:tbl>
    <w:p w:rsidR="003F21E8" w:rsidRDefault="003F21E8">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3F21E8">
        <w:tc>
          <w:tcPr>
            <w:tcW w:w="5000" w:type="pct"/>
            <w:tcMar>
              <w:top w:w="0" w:type="dxa"/>
              <w:left w:w="0" w:type="dxa"/>
              <w:bottom w:w="0" w:type="dxa"/>
              <w:right w:w="0" w:type="dxa"/>
            </w:tcMar>
            <w:vAlign w:val="center"/>
          </w:tcPr>
          <w:p w:rsidR="003F21E8" w:rsidRDefault="00F76E35">
            <w:pPr>
              <w:pStyle w:val="p"/>
            </w:pPr>
            <w:r>
              <w:rPr>
                <w:rFonts w:ascii="Times New Roman" w:eastAsia="Times New Roman" w:hAnsi="Times New Roman" w:cs="Times New Roman"/>
                <w:color w:val="000000"/>
                <w:sz w:val="24"/>
              </w:rPr>
              <w:t xml:space="preserve">29. What technology uses a standard web browser to provide information, and gives the wireless user the </w:t>
            </w:r>
            <w:r>
              <w:rPr>
                <w:rFonts w:ascii="Times New Roman" w:eastAsia="Times New Roman" w:hAnsi="Times New Roman" w:cs="Times New Roman"/>
                <w:color w:val="000000"/>
                <w:sz w:val="24"/>
              </w:rPr>
              <w:t>opportunity to agree to a policy or present valid login credentials, providing a higher degree of security?</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40"/>
              <w:gridCol w:w="2480"/>
            </w:tblGrid>
            <w:tr w:rsidR="003F21E8">
              <w:tc>
                <w:tcPr>
                  <w:tcW w:w="400" w:type="dxa"/>
                  <w:tcMar>
                    <w:top w:w="0" w:type="dxa"/>
                    <w:left w:w="0" w:type="dxa"/>
                    <w:bottom w:w="0" w:type="dxa"/>
                    <w:right w:w="0" w:type="dxa"/>
                  </w:tcMar>
                </w:tcPr>
                <w:p w:rsidR="003F21E8" w:rsidRDefault="00F76E35">
                  <w:r>
                    <w:rPr>
                      <w:color w:val="000000"/>
                      <w:sz w:val="20"/>
                      <w:szCs w:val="20"/>
                    </w:rPr>
                    <w:t> </w:t>
                  </w:r>
                </w:p>
              </w:tc>
              <w:tc>
                <w:tcPr>
                  <w:tcW w:w="0" w:type="auto"/>
                  <w:tcMar>
                    <w:top w:w="30" w:type="dxa"/>
                    <w:left w:w="0" w:type="dxa"/>
                    <w:bottom w:w="30" w:type="dxa"/>
                    <w:right w:w="0" w:type="dxa"/>
                  </w:tcMar>
                </w:tcPr>
                <w:p w:rsidR="003F21E8" w:rsidRDefault="00F76E35">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3F21E8" w:rsidRDefault="00F76E35">
                  <w:pPr>
                    <w:pStyle w:val="p"/>
                  </w:pPr>
                  <w:r>
                    <w:rPr>
                      <w:rFonts w:ascii="Times New Roman" w:eastAsia="Times New Roman" w:hAnsi="Times New Roman" w:cs="Times New Roman"/>
                      <w:color w:val="000000"/>
                      <w:sz w:val="24"/>
                    </w:rPr>
                    <w:t>captive portal AP</w:t>
                  </w:r>
                </w:p>
              </w:tc>
            </w:tr>
            <w:tr w:rsidR="003F21E8">
              <w:tc>
                <w:tcPr>
                  <w:tcW w:w="400" w:type="dxa"/>
                  <w:tcMar>
                    <w:top w:w="0" w:type="dxa"/>
                    <w:left w:w="0" w:type="dxa"/>
                    <w:bottom w:w="0" w:type="dxa"/>
                    <w:right w:w="0" w:type="dxa"/>
                  </w:tcMar>
                </w:tcPr>
                <w:p w:rsidR="003F21E8" w:rsidRDefault="00F76E35">
                  <w:r>
                    <w:rPr>
                      <w:color w:val="000000"/>
                      <w:sz w:val="20"/>
                      <w:szCs w:val="20"/>
                    </w:rPr>
                    <w:t> </w:t>
                  </w:r>
                </w:p>
              </w:tc>
              <w:tc>
                <w:tcPr>
                  <w:tcW w:w="0" w:type="auto"/>
                  <w:tcMar>
                    <w:top w:w="30" w:type="dxa"/>
                    <w:left w:w="0" w:type="dxa"/>
                    <w:bottom w:w="30" w:type="dxa"/>
                    <w:right w:w="0" w:type="dxa"/>
                  </w:tcMar>
                </w:tcPr>
                <w:p w:rsidR="003F21E8" w:rsidRDefault="00F76E35">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3F21E8" w:rsidRDefault="00F76E35">
                  <w:pPr>
                    <w:pStyle w:val="p"/>
                  </w:pPr>
                  <w:r>
                    <w:rPr>
                      <w:rFonts w:ascii="Times New Roman" w:eastAsia="Times New Roman" w:hAnsi="Times New Roman" w:cs="Times New Roman"/>
                      <w:color w:val="000000"/>
                      <w:sz w:val="24"/>
                    </w:rPr>
                    <w:t>gateway access point</w:t>
                  </w:r>
                </w:p>
              </w:tc>
            </w:tr>
            <w:tr w:rsidR="003F21E8">
              <w:tc>
                <w:tcPr>
                  <w:tcW w:w="400" w:type="dxa"/>
                  <w:tcMar>
                    <w:top w:w="0" w:type="dxa"/>
                    <w:left w:w="0" w:type="dxa"/>
                    <w:bottom w:w="0" w:type="dxa"/>
                    <w:right w:w="0" w:type="dxa"/>
                  </w:tcMar>
                </w:tcPr>
                <w:p w:rsidR="003F21E8" w:rsidRDefault="00F76E35">
                  <w:r>
                    <w:rPr>
                      <w:color w:val="000000"/>
                      <w:sz w:val="20"/>
                      <w:szCs w:val="20"/>
                    </w:rPr>
                    <w:t> </w:t>
                  </w:r>
                </w:p>
              </w:tc>
              <w:tc>
                <w:tcPr>
                  <w:tcW w:w="0" w:type="auto"/>
                  <w:tcMar>
                    <w:top w:w="30" w:type="dxa"/>
                    <w:left w:w="0" w:type="dxa"/>
                    <w:bottom w:w="30" w:type="dxa"/>
                    <w:right w:w="0" w:type="dxa"/>
                  </w:tcMar>
                </w:tcPr>
                <w:p w:rsidR="003F21E8" w:rsidRDefault="00F76E35">
                  <w:r>
                    <w:rPr>
                      <w:rFonts w:ascii="Times New Roman" w:eastAsia="Times New Roman" w:hAnsi="Times New Roman" w:cs="Times New Roman"/>
                      <w:color w:val="000000"/>
                      <w:sz w:val="24"/>
                    </w:rPr>
                    <w:t>c. </w:t>
                  </w:r>
                </w:p>
              </w:tc>
              <w:tc>
                <w:tcPr>
                  <w:tcW w:w="0" w:type="auto"/>
                  <w:tcMar>
                    <w:top w:w="30" w:type="dxa"/>
                    <w:left w:w="0" w:type="dxa"/>
                    <w:bottom w:w="30" w:type="dxa"/>
                    <w:right w:w="400" w:type="dxa"/>
                  </w:tcMar>
                </w:tcPr>
                <w:p w:rsidR="003F21E8" w:rsidRDefault="00F76E35">
                  <w:pPr>
                    <w:pStyle w:val="p"/>
                  </w:pPr>
                  <w:r>
                    <w:rPr>
                      <w:rFonts w:ascii="Times New Roman" w:eastAsia="Times New Roman" w:hAnsi="Times New Roman" w:cs="Times New Roman"/>
                      <w:color w:val="000000"/>
                      <w:sz w:val="24"/>
                    </w:rPr>
                    <w:t>wireless device probe</w:t>
                  </w:r>
                </w:p>
              </w:tc>
            </w:tr>
            <w:tr w:rsidR="003F21E8">
              <w:tc>
                <w:tcPr>
                  <w:tcW w:w="400" w:type="dxa"/>
                  <w:tcMar>
                    <w:top w:w="0" w:type="dxa"/>
                    <w:left w:w="0" w:type="dxa"/>
                    <w:bottom w:w="0" w:type="dxa"/>
                    <w:right w:w="0" w:type="dxa"/>
                  </w:tcMar>
                </w:tcPr>
                <w:p w:rsidR="003F21E8" w:rsidRDefault="00F76E35">
                  <w:r>
                    <w:rPr>
                      <w:color w:val="000000"/>
                      <w:sz w:val="20"/>
                      <w:szCs w:val="20"/>
                    </w:rPr>
                    <w:t> </w:t>
                  </w:r>
                </w:p>
              </w:tc>
              <w:tc>
                <w:tcPr>
                  <w:tcW w:w="0" w:type="auto"/>
                  <w:tcMar>
                    <w:top w:w="30" w:type="dxa"/>
                    <w:left w:w="0" w:type="dxa"/>
                    <w:bottom w:w="30" w:type="dxa"/>
                    <w:right w:w="0" w:type="dxa"/>
                  </w:tcMar>
                </w:tcPr>
                <w:p w:rsidR="003F21E8" w:rsidRDefault="00F76E35">
                  <w:r>
                    <w:rPr>
                      <w:rFonts w:ascii="Times New Roman" w:eastAsia="Times New Roman" w:hAnsi="Times New Roman" w:cs="Times New Roman"/>
                      <w:color w:val="000000"/>
                      <w:sz w:val="24"/>
                    </w:rPr>
                    <w:t>d. </w:t>
                  </w:r>
                </w:p>
              </w:tc>
              <w:tc>
                <w:tcPr>
                  <w:tcW w:w="0" w:type="auto"/>
                  <w:tcMar>
                    <w:top w:w="30" w:type="dxa"/>
                    <w:left w:w="0" w:type="dxa"/>
                    <w:bottom w:w="30" w:type="dxa"/>
                    <w:right w:w="400" w:type="dxa"/>
                  </w:tcMar>
                </w:tcPr>
                <w:p w:rsidR="003F21E8" w:rsidRDefault="00F76E35">
                  <w:pPr>
                    <w:pStyle w:val="p"/>
                  </w:pPr>
                  <w:r>
                    <w:rPr>
                      <w:rFonts w:ascii="Times New Roman" w:eastAsia="Times New Roman" w:hAnsi="Times New Roman" w:cs="Times New Roman"/>
                      <w:color w:val="000000"/>
                      <w:sz w:val="24"/>
                    </w:rPr>
                    <w:t>AUP access point</w:t>
                  </w:r>
                </w:p>
              </w:tc>
            </w:tr>
          </w:tbl>
          <w:p w:rsidR="003F21E8" w:rsidRDefault="003F21E8">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98"/>
            </w:tblGrid>
            <w:tr w:rsidR="003F21E8">
              <w:tc>
                <w:tcPr>
                  <w:tcW w:w="0" w:type="auto"/>
                  <w:tcMar>
                    <w:top w:w="30" w:type="dxa"/>
                    <w:left w:w="0" w:type="dxa"/>
                    <w:bottom w:w="30" w:type="dxa"/>
                    <w:right w:w="0" w:type="dxa"/>
                  </w:tcMar>
                </w:tcPr>
                <w:p w:rsidR="003F21E8" w:rsidRDefault="00F76E35">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3F21E8" w:rsidRDefault="00F76E35">
                  <w:r>
                    <w:rPr>
                      <w:rFonts w:ascii="Times New Roman" w:eastAsia="Times New Roman" w:hAnsi="Times New Roman" w:cs="Times New Roman"/>
                      <w:color w:val="0000FF"/>
                      <w:sz w:val="22"/>
                      <w:szCs w:val="22"/>
                    </w:rPr>
                    <w:t>a</w:t>
                  </w:r>
                </w:p>
              </w:tc>
            </w:tr>
          </w:tbl>
          <w:p w:rsidR="003F21E8" w:rsidRDefault="003F21E8"/>
        </w:tc>
      </w:tr>
    </w:tbl>
    <w:p w:rsidR="003F21E8" w:rsidRDefault="003F21E8">
      <w:pPr>
        <w:spacing w:after="75"/>
      </w:pPr>
    </w:p>
    <w:p w:rsidR="00F04FCE" w:rsidRDefault="00F04FCE">
      <w:pPr>
        <w:spacing w:after="75"/>
      </w:pPr>
    </w:p>
    <w:p w:rsidR="00F04FCE" w:rsidRDefault="00F04FCE">
      <w:pPr>
        <w:spacing w:after="75"/>
      </w:pPr>
    </w:p>
    <w:p w:rsidR="00F04FCE" w:rsidRDefault="00F04FCE">
      <w:pPr>
        <w:spacing w:after="75"/>
      </w:pPr>
    </w:p>
    <w:p w:rsidR="00F04FCE" w:rsidRDefault="00F04FCE">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3F21E8">
        <w:tc>
          <w:tcPr>
            <w:tcW w:w="5000" w:type="pct"/>
            <w:tcMar>
              <w:top w:w="0" w:type="dxa"/>
              <w:left w:w="0" w:type="dxa"/>
              <w:bottom w:w="0" w:type="dxa"/>
              <w:right w:w="0" w:type="dxa"/>
            </w:tcMar>
            <w:vAlign w:val="center"/>
          </w:tcPr>
          <w:p w:rsidR="003F21E8" w:rsidRDefault="00F76E35">
            <w:pPr>
              <w:pStyle w:val="p"/>
            </w:pPr>
            <w:r>
              <w:rPr>
                <w:rFonts w:ascii="Times New Roman" w:eastAsia="Times New Roman" w:hAnsi="Times New Roman" w:cs="Times New Roman"/>
                <w:color w:val="000000"/>
                <w:sz w:val="24"/>
              </w:rPr>
              <w:lastRenderedPageBreak/>
              <w:t xml:space="preserve">30. When using AES-CCMP, the AES-256 bit key requires how </w:t>
            </w:r>
            <w:r>
              <w:rPr>
                <w:rFonts w:ascii="Times New Roman" w:eastAsia="Times New Roman" w:hAnsi="Times New Roman" w:cs="Times New Roman"/>
                <w:color w:val="000000"/>
                <w:sz w:val="24"/>
              </w:rPr>
              <w:t>many rounds?</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40"/>
              <w:gridCol w:w="640"/>
            </w:tblGrid>
            <w:tr w:rsidR="003F21E8">
              <w:tc>
                <w:tcPr>
                  <w:tcW w:w="400" w:type="dxa"/>
                  <w:tcMar>
                    <w:top w:w="0" w:type="dxa"/>
                    <w:left w:w="0" w:type="dxa"/>
                    <w:bottom w:w="0" w:type="dxa"/>
                    <w:right w:w="0" w:type="dxa"/>
                  </w:tcMar>
                </w:tcPr>
                <w:p w:rsidR="003F21E8" w:rsidRDefault="00F76E35">
                  <w:r>
                    <w:rPr>
                      <w:color w:val="000000"/>
                      <w:sz w:val="20"/>
                      <w:szCs w:val="20"/>
                    </w:rPr>
                    <w:t> </w:t>
                  </w:r>
                </w:p>
              </w:tc>
              <w:tc>
                <w:tcPr>
                  <w:tcW w:w="0" w:type="auto"/>
                  <w:tcMar>
                    <w:top w:w="30" w:type="dxa"/>
                    <w:left w:w="0" w:type="dxa"/>
                    <w:bottom w:w="30" w:type="dxa"/>
                    <w:right w:w="0" w:type="dxa"/>
                  </w:tcMar>
                </w:tcPr>
                <w:p w:rsidR="003F21E8" w:rsidRDefault="00F76E35">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3F21E8" w:rsidRDefault="00F76E35">
                  <w:pPr>
                    <w:pStyle w:val="p"/>
                  </w:pPr>
                  <w:r>
                    <w:rPr>
                      <w:rFonts w:ascii="Times New Roman" w:eastAsia="Times New Roman" w:hAnsi="Times New Roman" w:cs="Times New Roman"/>
                      <w:color w:val="000000"/>
                      <w:sz w:val="24"/>
                    </w:rPr>
                    <w:t>4</w:t>
                  </w:r>
                </w:p>
              </w:tc>
            </w:tr>
            <w:tr w:rsidR="003F21E8">
              <w:tc>
                <w:tcPr>
                  <w:tcW w:w="400" w:type="dxa"/>
                  <w:tcMar>
                    <w:top w:w="0" w:type="dxa"/>
                    <w:left w:w="0" w:type="dxa"/>
                    <w:bottom w:w="0" w:type="dxa"/>
                    <w:right w:w="0" w:type="dxa"/>
                  </w:tcMar>
                </w:tcPr>
                <w:p w:rsidR="003F21E8" w:rsidRDefault="00F76E35">
                  <w:r>
                    <w:rPr>
                      <w:color w:val="000000"/>
                      <w:sz w:val="20"/>
                      <w:szCs w:val="20"/>
                    </w:rPr>
                    <w:t> </w:t>
                  </w:r>
                </w:p>
              </w:tc>
              <w:tc>
                <w:tcPr>
                  <w:tcW w:w="0" w:type="auto"/>
                  <w:tcMar>
                    <w:top w:w="30" w:type="dxa"/>
                    <w:left w:w="0" w:type="dxa"/>
                    <w:bottom w:w="30" w:type="dxa"/>
                    <w:right w:w="0" w:type="dxa"/>
                  </w:tcMar>
                </w:tcPr>
                <w:p w:rsidR="003F21E8" w:rsidRDefault="00F76E35">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3F21E8" w:rsidRDefault="00F76E35">
                  <w:pPr>
                    <w:pStyle w:val="p"/>
                  </w:pPr>
                  <w:r>
                    <w:rPr>
                      <w:rFonts w:ascii="Times New Roman" w:eastAsia="Times New Roman" w:hAnsi="Times New Roman" w:cs="Times New Roman"/>
                      <w:color w:val="000000"/>
                      <w:sz w:val="24"/>
                    </w:rPr>
                    <w:t>10</w:t>
                  </w:r>
                </w:p>
              </w:tc>
            </w:tr>
            <w:tr w:rsidR="003F21E8">
              <w:tc>
                <w:tcPr>
                  <w:tcW w:w="400" w:type="dxa"/>
                  <w:tcMar>
                    <w:top w:w="0" w:type="dxa"/>
                    <w:left w:w="0" w:type="dxa"/>
                    <w:bottom w:w="0" w:type="dxa"/>
                    <w:right w:w="0" w:type="dxa"/>
                  </w:tcMar>
                </w:tcPr>
                <w:p w:rsidR="003F21E8" w:rsidRDefault="00F76E35">
                  <w:r>
                    <w:rPr>
                      <w:color w:val="000000"/>
                      <w:sz w:val="20"/>
                      <w:szCs w:val="20"/>
                    </w:rPr>
                    <w:t> </w:t>
                  </w:r>
                </w:p>
              </w:tc>
              <w:tc>
                <w:tcPr>
                  <w:tcW w:w="0" w:type="auto"/>
                  <w:tcMar>
                    <w:top w:w="30" w:type="dxa"/>
                    <w:left w:w="0" w:type="dxa"/>
                    <w:bottom w:w="30" w:type="dxa"/>
                    <w:right w:w="0" w:type="dxa"/>
                  </w:tcMar>
                </w:tcPr>
                <w:p w:rsidR="003F21E8" w:rsidRDefault="00F76E35">
                  <w:r>
                    <w:rPr>
                      <w:rFonts w:ascii="Times New Roman" w:eastAsia="Times New Roman" w:hAnsi="Times New Roman" w:cs="Times New Roman"/>
                      <w:color w:val="000000"/>
                      <w:sz w:val="24"/>
                    </w:rPr>
                    <w:t>c. </w:t>
                  </w:r>
                </w:p>
              </w:tc>
              <w:tc>
                <w:tcPr>
                  <w:tcW w:w="0" w:type="auto"/>
                  <w:tcMar>
                    <w:top w:w="30" w:type="dxa"/>
                    <w:left w:w="0" w:type="dxa"/>
                    <w:bottom w:w="30" w:type="dxa"/>
                    <w:right w:w="400" w:type="dxa"/>
                  </w:tcMar>
                </w:tcPr>
                <w:p w:rsidR="003F21E8" w:rsidRDefault="00F76E35">
                  <w:pPr>
                    <w:pStyle w:val="p"/>
                  </w:pPr>
                  <w:r>
                    <w:rPr>
                      <w:rFonts w:ascii="Times New Roman" w:eastAsia="Times New Roman" w:hAnsi="Times New Roman" w:cs="Times New Roman"/>
                      <w:color w:val="000000"/>
                      <w:sz w:val="24"/>
                    </w:rPr>
                    <w:t>13</w:t>
                  </w:r>
                </w:p>
              </w:tc>
            </w:tr>
            <w:tr w:rsidR="003F21E8">
              <w:tc>
                <w:tcPr>
                  <w:tcW w:w="400" w:type="dxa"/>
                  <w:tcMar>
                    <w:top w:w="0" w:type="dxa"/>
                    <w:left w:w="0" w:type="dxa"/>
                    <w:bottom w:w="0" w:type="dxa"/>
                    <w:right w:w="0" w:type="dxa"/>
                  </w:tcMar>
                </w:tcPr>
                <w:p w:rsidR="003F21E8" w:rsidRDefault="00F76E35">
                  <w:r>
                    <w:rPr>
                      <w:color w:val="000000"/>
                      <w:sz w:val="20"/>
                      <w:szCs w:val="20"/>
                    </w:rPr>
                    <w:t> </w:t>
                  </w:r>
                </w:p>
              </w:tc>
              <w:tc>
                <w:tcPr>
                  <w:tcW w:w="0" w:type="auto"/>
                  <w:tcMar>
                    <w:top w:w="30" w:type="dxa"/>
                    <w:left w:w="0" w:type="dxa"/>
                    <w:bottom w:w="30" w:type="dxa"/>
                    <w:right w:w="0" w:type="dxa"/>
                  </w:tcMar>
                </w:tcPr>
                <w:p w:rsidR="003F21E8" w:rsidRDefault="00F76E35">
                  <w:r>
                    <w:rPr>
                      <w:rFonts w:ascii="Times New Roman" w:eastAsia="Times New Roman" w:hAnsi="Times New Roman" w:cs="Times New Roman"/>
                      <w:color w:val="000000"/>
                      <w:sz w:val="24"/>
                    </w:rPr>
                    <w:t>d. </w:t>
                  </w:r>
                </w:p>
              </w:tc>
              <w:tc>
                <w:tcPr>
                  <w:tcW w:w="0" w:type="auto"/>
                  <w:tcMar>
                    <w:top w:w="30" w:type="dxa"/>
                    <w:left w:w="0" w:type="dxa"/>
                    <w:bottom w:w="30" w:type="dxa"/>
                    <w:right w:w="400" w:type="dxa"/>
                  </w:tcMar>
                </w:tcPr>
                <w:p w:rsidR="003F21E8" w:rsidRDefault="00F76E35">
                  <w:pPr>
                    <w:pStyle w:val="p"/>
                  </w:pPr>
                  <w:r>
                    <w:rPr>
                      <w:rFonts w:ascii="Times New Roman" w:eastAsia="Times New Roman" w:hAnsi="Times New Roman" w:cs="Times New Roman"/>
                      <w:color w:val="000000"/>
                      <w:sz w:val="24"/>
                    </w:rPr>
                    <w:t>15</w:t>
                  </w:r>
                </w:p>
              </w:tc>
            </w:tr>
          </w:tbl>
          <w:p w:rsidR="003F21E8" w:rsidRDefault="003F21E8">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98"/>
            </w:tblGrid>
            <w:tr w:rsidR="003F21E8">
              <w:tc>
                <w:tcPr>
                  <w:tcW w:w="0" w:type="auto"/>
                  <w:tcMar>
                    <w:top w:w="30" w:type="dxa"/>
                    <w:left w:w="0" w:type="dxa"/>
                    <w:bottom w:w="30" w:type="dxa"/>
                    <w:right w:w="0" w:type="dxa"/>
                  </w:tcMar>
                </w:tcPr>
                <w:p w:rsidR="003F21E8" w:rsidRDefault="00F76E35">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3F21E8" w:rsidRDefault="00F76E35">
                  <w:r>
                    <w:rPr>
                      <w:rFonts w:ascii="Times New Roman" w:eastAsia="Times New Roman" w:hAnsi="Times New Roman" w:cs="Times New Roman"/>
                      <w:color w:val="0000FF"/>
                      <w:sz w:val="22"/>
                      <w:szCs w:val="22"/>
                    </w:rPr>
                    <w:t>c</w:t>
                  </w:r>
                </w:p>
              </w:tc>
            </w:tr>
          </w:tbl>
          <w:p w:rsidR="003F21E8" w:rsidRDefault="003F21E8"/>
        </w:tc>
      </w:tr>
    </w:tbl>
    <w:p w:rsidR="003F21E8" w:rsidRDefault="003F21E8">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3F21E8">
        <w:tc>
          <w:tcPr>
            <w:tcW w:w="5000" w:type="pct"/>
            <w:tcMar>
              <w:top w:w="0" w:type="dxa"/>
              <w:left w:w="0" w:type="dxa"/>
              <w:bottom w:w="0" w:type="dxa"/>
              <w:right w:w="0" w:type="dxa"/>
            </w:tcMar>
            <w:vAlign w:val="center"/>
          </w:tcPr>
          <w:p w:rsidR="003F21E8" w:rsidRDefault="00F76E35">
            <w:pPr>
              <w:pStyle w:val="p"/>
            </w:pPr>
            <w:r>
              <w:rPr>
                <w:rFonts w:ascii="Times New Roman" w:eastAsia="Times New Roman" w:hAnsi="Times New Roman" w:cs="Times New Roman"/>
                <w:color w:val="000000"/>
                <w:sz w:val="24"/>
              </w:rPr>
              <w:t>31. Where does the supplicant send identity information?</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40"/>
              <w:gridCol w:w="2286"/>
            </w:tblGrid>
            <w:tr w:rsidR="003F21E8">
              <w:tc>
                <w:tcPr>
                  <w:tcW w:w="400" w:type="dxa"/>
                  <w:tcMar>
                    <w:top w:w="0" w:type="dxa"/>
                    <w:left w:w="0" w:type="dxa"/>
                    <w:bottom w:w="0" w:type="dxa"/>
                    <w:right w:w="0" w:type="dxa"/>
                  </w:tcMar>
                </w:tcPr>
                <w:p w:rsidR="003F21E8" w:rsidRDefault="00F76E35">
                  <w:r>
                    <w:rPr>
                      <w:color w:val="000000"/>
                      <w:sz w:val="20"/>
                      <w:szCs w:val="20"/>
                    </w:rPr>
                    <w:t> </w:t>
                  </w:r>
                </w:p>
              </w:tc>
              <w:tc>
                <w:tcPr>
                  <w:tcW w:w="0" w:type="auto"/>
                  <w:tcMar>
                    <w:top w:w="30" w:type="dxa"/>
                    <w:left w:w="0" w:type="dxa"/>
                    <w:bottom w:w="30" w:type="dxa"/>
                    <w:right w:w="0" w:type="dxa"/>
                  </w:tcMar>
                </w:tcPr>
                <w:p w:rsidR="003F21E8" w:rsidRDefault="00F76E35">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3F21E8" w:rsidRDefault="00F76E35">
                  <w:pPr>
                    <w:pStyle w:val="p"/>
                  </w:pPr>
                  <w:r>
                    <w:rPr>
                      <w:rFonts w:ascii="Times New Roman" w:eastAsia="Times New Roman" w:hAnsi="Times New Roman" w:cs="Times New Roman"/>
                      <w:color w:val="000000"/>
                      <w:sz w:val="24"/>
                    </w:rPr>
                    <w:t>client</w:t>
                  </w:r>
                </w:p>
              </w:tc>
            </w:tr>
            <w:tr w:rsidR="003F21E8">
              <w:tc>
                <w:tcPr>
                  <w:tcW w:w="400" w:type="dxa"/>
                  <w:tcMar>
                    <w:top w:w="0" w:type="dxa"/>
                    <w:left w:w="0" w:type="dxa"/>
                    <w:bottom w:w="0" w:type="dxa"/>
                    <w:right w:w="0" w:type="dxa"/>
                  </w:tcMar>
                </w:tcPr>
                <w:p w:rsidR="003F21E8" w:rsidRDefault="00F76E35">
                  <w:r>
                    <w:rPr>
                      <w:color w:val="000000"/>
                      <w:sz w:val="20"/>
                      <w:szCs w:val="20"/>
                    </w:rPr>
                    <w:t> </w:t>
                  </w:r>
                </w:p>
              </w:tc>
              <w:tc>
                <w:tcPr>
                  <w:tcW w:w="0" w:type="auto"/>
                  <w:tcMar>
                    <w:top w:w="30" w:type="dxa"/>
                    <w:left w:w="0" w:type="dxa"/>
                    <w:bottom w:w="30" w:type="dxa"/>
                    <w:right w:w="0" w:type="dxa"/>
                  </w:tcMar>
                </w:tcPr>
                <w:p w:rsidR="003F21E8" w:rsidRDefault="00F76E35">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3F21E8" w:rsidRDefault="00F76E35">
                  <w:pPr>
                    <w:pStyle w:val="p"/>
                  </w:pPr>
                  <w:r>
                    <w:rPr>
                      <w:rFonts w:ascii="Times New Roman" w:eastAsia="Times New Roman" w:hAnsi="Times New Roman" w:cs="Times New Roman"/>
                      <w:color w:val="000000"/>
                      <w:sz w:val="24"/>
                    </w:rPr>
                    <w:t>second supplicant</w:t>
                  </w:r>
                </w:p>
              </w:tc>
            </w:tr>
            <w:tr w:rsidR="003F21E8">
              <w:tc>
                <w:tcPr>
                  <w:tcW w:w="400" w:type="dxa"/>
                  <w:tcMar>
                    <w:top w:w="0" w:type="dxa"/>
                    <w:left w:w="0" w:type="dxa"/>
                    <w:bottom w:w="0" w:type="dxa"/>
                    <w:right w:w="0" w:type="dxa"/>
                  </w:tcMar>
                </w:tcPr>
                <w:p w:rsidR="003F21E8" w:rsidRDefault="00F76E35">
                  <w:r>
                    <w:rPr>
                      <w:color w:val="000000"/>
                      <w:sz w:val="20"/>
                      <w:szCs w:val="20"/>
                    </w:rPr>
                    <w:t> </w:t>
                  </w:r>
                </w:p>
              </w:tc>
              <w:tc>
                <w:tcPr>
                  <w:tcW w:w="0" w:type="auto"/>
                  <w:tcMar>
                    <w:top w:w="30" w:type="dxa"/>
                    <w:left w:w="0" w:type="dxa"/>
                    <w:bottom w:w="30" w:type="dxa"/>
                    <w:right w:w="0" w:type="dxa"/>
                  </w:tcMar>
                </w:tcPr>
                <w:p w:rsidR="003F21E8" w:rsidRDefault="00F76E35">
                  <w:r>
                    <w:rPr>
                      <w:rFonts w:ascii="Times New Roman" w:eastAsia="Times New Roman" w:hAnsi="Times New Roman" w:cs="Times New Roman"/>
                      <w:color w:val="000000"/>
                      <w:sz w:val="24"/>
                    </w:rPr>
                    <w:t>c. </w:t>
                  </w:r>
                </w:p>
              </w:tc>
              <w:tc>
                <w:tcPr>
                  <w:tcW w:w="0" w:type="auto"/>
                  <w:tcMar>
                    <w:top w:w="30" w:type="dxa"/>
                    <w:left w:w="0" w:type="dxa"/>
                    <w:bottom w:w="30" w:type="dxa"/>
                    <w:right w:w="400" w:type="dxa"/>
                  </w:tcMar>
                </w:tcPr>
                <w:p w:rsidR="003F21E8" w:rsidRDefault="00F76E35">
                  <w:pPr>
                    <w:pStyle w:val="p"/>
                  </w:pPr>
                  <w:r>
                    <w:rPr>
                      <w:rFonts w:ascii="Times New Roman" w:eastAsia="Times New Roman" w:hAnsi="Times New Roman" w:cs="Times New Roman"/>
                      <w:color w:val="000000"/>
                      <w:sz w:val="24"/>
                    </w:rPr>
                    <w:t>authenticator</w:t>
                  </w:r>
                </w:p>
              </w:tc>
            </w:tr>
            <w:tr w:rsidR="003F21E8">
              <w:tc>
                <w:tcPr>
                  <w:tcW w:w="400" w:type="dxa"/>
                  <w:tcMar>
                    <w:top w:w="0" w:type="dxa"/>
                    <w:left w:w="0" w:type="dxa"/>
                    <w:bottom w:w="0" w:type="dxa"/>
                    <w:right w:w="0" w:type="dxa"/>
                  </w:tcMar>
                </w:tcPr>
                <w:p w:rsidR="003F21E8" w:rsidRDefault="00F76E35">
                  <w:r>
                    <w:rPr>
                      <w:color w:val="000000"/>
                      <w:sz w:val="20"/>
                      <w:szCs w:val="20"/>
                    </w:rPr>
                    <w:t> </w:t>
                  </w:r>
                </w:p>
              </w:tc>
              <w:tc>
                <w:tcPr>
                  <w:tcW w:w="0" w:type="auto"/>
                  <w:tcMar>
                    <w:top w:w="30" w:type="dxa"/>
                    <w:left w:w="0" w:type="dxa"/>
                    <w:bottom w:w="30" w:type="dxa"/>
                    <w:right w:w="0" w:type="dxa"/>
                  </w:tcMar>
                </w:tcPr>
                <w:p w:rsidR="003F21E8" w:rsidRDefault="00F76E35">
                  <w:r>
                    <w:rPr>
                      <w:rFonts w:ascii="Times New Roman" w:eastAsia="Times New Roman" w:hAnsi="Times New Roman" w:cs="Times New Roman"/>
                      <w:color w:val="000000"/>
                      <w:sz w:val="24"/>
                    </w:rPr>
                    <w:t>d. </w:t>
                  </w:r>
                </w:p>
              </w:tc>
              <w:tc>
                <w:tcPr>
                  <w:tcW w:w="0" w:type="auto"/>
                  <w:tcMar>
                    <w:top w:w="30" w:type="dxa"/>
                    <w:left w:w="0" w:type="dxa"/>
                    <w:bottom w:w="30" w:type="dxa"/>
                    <w:right w:w="400" w:type="dxa"/>
                  </w:tcMar>
                </w:tcPr>
                <w:p w:rsidR="003F21E8" w:rsidRDefault="00F76E35">
                  <w:pPr>
                    <w:pStyle w:val="p"/>
                  </w:pPr>
                  <w:r>
                    <w:rPr>
                      <w:rFonts w:ascii="Times New Roman" w:eastAsia="Times New Roman" w:hAnsi="Times New Roman" w:cs="Times New Roman"/>
                      <w:color w:val="000000"/>
                      <w:sz w:val="24"/>
                    </w:rPr>
                    <w:t>certificate authority</w:t>
                  </w:r>
                </w:p>
              </w:tc>
            </w:tr>
          </w:tbl>
          <w:p w:rsidR="003F21E8" w:rsidRDefault="003F21E8">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98"/>
            </w:tblGrid>
            <w:tr w:rsidR="003F21E8">
              <w:tc>
                <w:tcPr>
                  <w:tcW w:w="0" w:type="auto"/>
                  <w:tcMar>
                    <w:top w:w="30" w:type="dxa"/>
                    <w:left w:w="0" w:type="dxa"/>
                    <w:bottom w:w="30" w:type="dxa"/>
                    <w:right w:w="0" w:type="dxa"/>
                  </w:tcMar>
                </w:tcPr>
                <w:p w:rsidR="003F21E8" w:rsidRDefault="00F76E35">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3F21E8" w:rsidRDefault="00F76E35">
                  <w:r>
                    <w:rPr>
                      <w:rFonts w:ascii="Times New Roman" w:eastAsia="Times New Roman" w:hAnsi="Times New Roman" w:cs="Times New Roman"/>
                      <w:color w:val="0000FF"/>
                      <w:sz w:val="22"/>
                      <w:szCs w:val="22"/>
                    </w:rPr>
                    <w:t>c</w:t>
                  </w:r>
                </w:p>
              </w:tc>
            </w:tr>
          </w:tbl>
          <w:p w:rsidR="003F21E8" w:rsidRDefault="003F21E8"/>
        </w:tc>
      </w:tr>
    </w:tbl>
    <w:p w:rsidR="003F21E8" w:rsidRDefault="003F21E8">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3F21E8">
        <w:tc>
          <w:tcPr>
            <w:tcW w:w="5000" w:type="pct"/>
            <w:tcMar>
              <w:top w:w="0" w:type="dxa"/>
              <w:left w:w="0" w:type="dxa"/>
              <w:bottom w:w="0" w:type="dxa"/>
              <w:right w:w="0" w:type="dxa"/>
            </w:tcMar>
            <w:vAlign w:val="center"/>
          </w:tcPr>
          <w:p w:rsidR="003F21E8" w:rsidRDefault="00F76E35">
            <w:pPr>
              <w:pStyle w:val="p"/>
            </w:pPr>
            <w:r>
              <w:rPr>
                <w:rFonts w:ascii="Times New Roman" w:eastAsia="Times New Roman" w:hAnsi="Times New Roman" w:cs="Times New Roman"/>
                <w:color w:val="000000"/>
                <w:sz w:val="24"/>
              </w:rPr>
              <w:t xml:space="preserve">32. Select the device that is designed to exclusively monitor the RF frequency for network </w:t>
            </w:r>
            <w:r>
              <w:rPr>
                <w:rFonts w:ascii="Times New Roman" w:eastAsia="Times New Roman" w:hAnsi="Times New Roman" w:cs="Times New Roman"/>
                <w:color w:val="000000"/>
                <w:sz w:val="24"/>
              </w:rPr>
              <w:t>transmissions?</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40"/>
              <w:gridCol w:w="2480"/>
            </w:tblGrid>
            <w:tr w:rsidR="003F21E8">
              <w:tc>
                <w:tcPr>
                  <w:tcW w:w="400" w:type="dxa"/>
                  <w:tcMar>
                    <w:top w:w="0" w:type="dxa"/>
                    <w:left w:w="0" w:type="dxa"/>
                    <w:bottom w:w="0" w:type="dxa"/>
                    <w:right w:w="0" w:type="dxa"/>
                  </w:tcMar>
                </w:tcPr>
                <w:p w:rsidR="003F21E8" w:rsidRDefault="00F76E35">
                  <w:r>
                    <w:rPr>
                      <w:color w:val="000000"/>
                      <w:sz w:val="20"/>
                      <w:szCs w:val="20"/>
                    </w:rPr>
                    <w:t> </w:t>
                  </w:r>
                </w:p>
              </w:tc>
              <w:tc>
                <w:tcPr>
                  <w:tcW w:w="0" w:type="auto"/>
                  <w:tcMar>
                    <w:top w:w="30" w:type="dxa"/>
                    <w:left w:w="0" w:type="dxa"/>
                    <w:bottom w:w="30" w:type="dxa"/>
                    <w:right w:w="0" w:type="dxa"/>
                  </w:tcMar>
                </w:tcPr>
                <w:p w:rsidR="003F21E8" w:rsidRDefault="00F76E35">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3F21E8" w:rsidRDefault="00F76E35">
                  <w:pPr>
                    <w:pStyle w:val="p"/>
                  </w:pPr>
                  <w:r>
                    <w:rPr>
                      <w:rFonts w:ascii="Times New Roman" w:eastAsia="Times New Roman" w:hAnsi="Times New Roman" w:cs="Times New Roman"/>
                      <w:color w:val="000000"/>
                      <w:sz w:val="24"/>
                    </w:rPr>
                    <w:t>access point probe</w:t>
                  </w:r>
                </w:p>
              </w:tc>
            </w:tr>
            <w:tr w:rsidR="003F21E8">
              <w:tc>
                <w:tcPr>
                  <w:tcW w:w="400" w:type="dxa"/>
                  <w:tcMar>
                    <w:top w:w="0" w:type="dxa"/>
                    <w:left w:w="0" w:type="dxa"/>
                    <w:bottom w:w="0" w:type="dxa"/>
                    <w:right w:w="0" w:type="dxa"/>
                  </w:tcMar>
                </w:tcPr>
                <w:p w:rsidR="003F21E8" w:rsidRDefault="00F76E35">
                  <w:r>
                    <w:rPr>
                      <w:color w:val="000000"/>
                      <w:sz w:val="20"/>
                      <w:szCs w:val="20"/>
                    </w:rPr>
                    <w:t> </w:t>
                  </w:r>
                </w:p>
              </w:tc>
              <w:tc>
                <w:tcPr>
                  <w:tcW w:w="0" w:type="auto"/>
                  <w:tcMar>
                    <w:top w:w="30" w:type="dxa"/>
                    <w:left w:w="0" w:type="dxa"/>
                    <w:bottom w:w="30" w:type="dxa"/>
                    <w:right w:w="0" w:type="dxa"/>
                  </w:tcMar>
                </w:tcPr>
                <w:p w:rsidR="003F21E8" w:rsidRDefault="00F76E35">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3F21E8" w:rsidRDefault="00F76E35">
                  <w:pPr>
                    <w:pStyle w:val="p"/>
                  </w:pPr>
                  <w:r>
                    <w:rPr>
                      <w:rFonts w:ascii="Times New Roman" w:eastAsia="Times New Roman" w:hAnsi="Times New Roman" w:cs="Times New Roman"/>
                      <w:color w:val="000000"/>
                      <w:sz w:val="24"/>
                    </w:rPr>
                    <w:t>dedicated probe</w:t>
                  </w:r>
                </w:p>
              </w:tc>
            </w:tr>
            <w:tr w:rsidR="003F21E8">
              <w:tc>
                <w:tcPr>
                  <w:tcW w:w="400" w:type="dxa"/>
                  <w:tcMar>
                    <w:top w:w="0" w:type="dxa"/>
                    <w:left w:w="0" w:type="dxa"/>
                    <w:bottom w:w="0" w:type="dxa"/>
                    <w:right w:w="0" w:type="dxa"/>
                  </w:tcMar>
                </w:tcPr>
                <w:p w:rsidR="003F21E8" w:rsidRDefault="00F76E35">
                  <w:r>
                    <w:rPr>
                      <w:color w:val="000000"/>
                      <w:sz w:val="20"/>
                      <w:szCs w:val="20"/>
                    </w:rPr>
                    <w:t> </w:t>
                  </w:r>
                </w:p>
              </w:tc>
              <w:tc>
                <w:tcPr>
                  <w:tcW w:w="0" w:type="auto"/>
                  <w:tcMar>
                    <w:top w:w="30" w:type="dxa"/>
                    <w:left w:w="0" w:type="dxa"/>
                    <w:bottom w:w="30" w:type="dxa"/>
                    <w:right w:w="0" w:type="dxa"/>
                  </w:tcMar>
                </w:tcPr>
                <w:p w:rsidR="003F21E8" w:rsidRDefault="00F76E35">
                  <w:r>
                    <w:rPr>
                      <w:rFonts w:ascii="Times New Roman" w:eastAsia="Times New Roman" w:hAnsi="Times New Roman" w:cs="Times New Roman"/>
                      <w:color w:val="000000"/>
                      <w:sz w:val="24"/>
                    </w:rPr>
                    <w:t>c. </w:t>
                  </w:r>
                </w:p>
              </w:tc>
              <w:tc>
                <w:tcPr>
                  <w:tcW w:w="0" w:type="auto"/>
                  <w:tcMar>
                    <w:top w:w="30" w:type="dxa"/>
                    <w:left w:w="0" w:type="dxa"/>
                    <w:bottom w:w="30" w:type="dxa"/>
                    <w:right w:w="400" w:type="dxa"/>
                  </w:tcMar>
                </w:tcPr>
                <w:p w:rsidR="003F21E8" w:rsidRDefault="00F76E35">
                  <w:pPr>
                    <w:pStyle w:val="p"/>
                  </w:pPr>
                  <w:r>
                    <w:rPr>
                      <w:rFonts w:ascii="Times New Roman" w:eastAsia="Times New Roman" w:hAnsi="Times New Roman" w:cs="Times New Roman"/>
                      <w:color w:val="000000"/>
                      <w:sz w:val="24"/>
                    </w:rPr>
                    <w:t>WAP</w:t>
                  </w:r>
                </w:p>
              </w:tc>
            </w:tr>
            <w:tr w:rsidR="003F21E8">
              <w:tc>
                <w:tcPr>
                  <w:tcW w:w="400" w:type="dxa"/>
                  <w:tcMar>
                    <w:top w:w="0" w:type="dxa"/>
                    <w:left w:w="0" w:type="dxa"/>
                    <w:bottom w:w="0" w:type="dxa"/>
                    <w:right w:w="0" w:type="dxa"/>
                  </w:tcMar>
                </w:tcPr>
                <w:p w:rsidR="003F21E8" w:rsidRDefault="00F76E35">
                  <w:r>
                    <w:rPr>
                      <w:color w:val="000000"/>
                      <w:sz w:val="20"/>
                      <w:szCs w:val="20"/>
                    </w:rPr>
                    <w:t> </w:t>
                  </w:r>
                </w:p>
              </w:tc>
              <w:tc>
                <w:tcPr>
                  <w:tcW w:w="0" w:type="auto"/>
                  <w:tcMar>
                    <w:top w:w="30" w:type="dxa"/>
                    <w:left w:w="0" w:type="dxa"/>
                    <w:bottom w:w="30" w:type="dxa"/>
                    <w:right w:w="0" w:type="dxa"/>
                  </w:tcMar>
                </w:tcPr>
                <w:p w:rsidR="003F21E8" w:rsidRDefault="00F76E35">
                  <w:r>
                    <w:rPr>
                      <w:rFonts w:ascii="Times New Roman" w:eastAsia="Times New Roman" w:hAnsi="Times New Roman" w:cs="Times New Roman"/>
                      <w:color w:val="000000"/>
                      <w:sz w:val="24"/>
                    </w:rPr>
                    <w:t>d. </w:t>
                  </w:r>
                </w:p>
              </w:tc>
              <w:tc>
                <w:tcPr>
                  <w:tcW w:w="0" w:type="auto"/>
                  <w:tcMar>
                    <w:top w:w="30" w:type="dxa"/>
                    <w:left w:w="0" w:type="dxa"/>
                    <w:bottom w:w="30" w:type="dxa"/>
                    <w:right w:w="400" w:type="dxa"/>
                  </w:tcMar>
                </w:tcPr>
                <w:p w:rsidR="003F21E8" w:rsidRDefault="00F76E35">
                  <w:pPr>
                    <w:pStyle w:val="p"/>
                  </w:pPr>
                  <w:r>
                    <w:rPr>
                      <w:rFonts w:ascii="Times New Roman" w:eastAsia="Times New Roman" w:hAnsi="Times New Roman" w:cs="Times New Roman"/>
                      <w:color w:val="000000"/>
                      <w:sz w:val="24"/>
                    </w:rPr>
                    <w:t>wireless device probe</w:t>
                  </w:r>
                </w:p>
              </w:tc>
            </w:tr>
          </w:tbl>
          <w:p w:rsidR="003F21E8" w:rsidRDefault="003F21E8">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98"/>
            </w:tblGrid>
            <w:tr w:rsidR="003F21E8">
              <w:tc>
                <w:tcPr>
                  <w:tcW w:w="0" w:type="auto"/>
                  <w:tcMar>
                    <w:top w:w="30" w:type="dxa"/>
                    <w:left w:w="0" w:type="dxa"/>
                    <w:bottom w:w="30" w:type="dxa"/>
                    <w:right w:w="0" w:type="dxa"/>
                  </w:tcMar>
                </w:tcPr>
                <w:p w:rsidR="003F21E8" w:rsidRDefault="00F76E35">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3F21E8" w:rsidRDefault="00F76E35">
                  <w:r>
                    <w:rPr>
                      <w:rFonts w:ascii="Times New Roman" w:eastAsia="Times New Roman" w:hAnsi="Times New Roman" w:cs="Times New Roman"/>
                      <w:color w:val="0000FF"/>
                      <w:sz w:val="22"/>
                      <w:szCs w:val="22"/>
                    </w:rPr>
                    <w:t>c</w:t>
                  </w:r>
                </w:p>
              </w:tc>
            </w:tr>
          </w:tbl>
          <w:p w:rsidR="003F21E8" w:rsidRDefault="003F21E8"/>
        </w:tc>
      </w:tr>
    </w:tbl>
    <w:p w:rsidR="003F21E8" w:rsidRDefault="003F21E8">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3F21E8">
        <w:tc>
          <w:tcPr>
            <w:tcW w:w="5000" w:type="pct"/>
            <w:tcMar>
              <w:top w:w="0" w:type="dxa"/>
              <w:left w:w="0" w:type="dxa"/>
              <w:bottom w:w="0" w:type="dxa"/>
              <w:right w:w="0" w:type="dxa"/>
            </w:tcMar>
            <w:vAlign w:val="center"/>
          </w:tcPr>
          <w:p w:rsidR="003F21E8" w:rsidRDefault="00F76E35">
            <w:pPr>
              <w:pStyle w:val="p"/>
            </w:pPr>
            <w:r>
              <w:rPr>
                <w:rFonts w:ascii="Times New Roman" w:eastAsia="Times New Roman" w:hAnsi="Times New Roman" w:cs="Times New Roman"/>
                <w:color w:val="000000"/>
                <w:sz w:val="24"/>
              </w:rPr>
              <w:t>33. What encryption protocol is used for WPA2?</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40"/>
              <w:gridCol w:w="1507"/>
            </w:tblGrid>
            <w:tr w:rsidR="003F21E8">
              <w:tc>
                <w:tcPr>
                  <w:tcW w:w="400" w:type="dxa"/>
                  <w:tcMar>
                    <w:top w:w="0" w:type="dxa"/>
                    <w:left w:w="0" w:type="dxa"/>
                    <w:bottom w:w="0" w:type="dxa"/>
                    <w:right w:w="0" w:type="dxa"/>
                  </w:tcMar>
                </w:tcPr>
                <w:p w:rsidR="003F21E8" w:rsidRDefault="00F76E35">
                  <w:r>
                    <w:rPr>
                      <w:color w:val="000000"/>
                      <w:sz w:val="20"/>
                      <w:szCs w:val="20"/>
                    </w:rPr>
                    <w:t> </w:t>
                  </w:r>
                </w:p>
              </w:tc>
              <w:tc>
                <w:tcPr>
                  <w:tcW w:w="0" w:type="auto"/>
                  <w:tcMar>
                    <w:top w:w="30" w:type="dxa"/>
                    <w:left w:w="0" w:type="dxa"/>
                    <w:bottom w:w="30" w:type="dxa"/>
                    <w:right w:w="0" w:type="dxa"/>
                  </w:tcMar>
                </w:tcPr>
                <w:p w:rsidR="003F21E8" w:rsidRDefault="00F76E35">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3F21E8" w:rsidRDefault="00F76E35">
                  <w:pPr>
                    <w:pStyle w:val="p"/>
                  </w:pPr>
                  <w:r>
                    <w:rPr>
                      <w:rFonts w:ascii="Times New Roman" w:eastAsia="Times New Roman" w:hAnsi="Times New Roman" w:cs="Times New Roman"/>
                      <w:color w:val="000000"/>
                      <w:sz w:val="24"/>
                    </w:rPr>
                    <w:t>TKIP</w:t>
                  </w:r>
                </w:p>
              </w:tc>
            </w:tr>
            <w:tr w:rsidR="003F21E8">
              <w:tc>
                <w:tcPr>
                  <w:tcW w:w="400" w:type="dxa"/>
                  <w:tcMar>
                    <w:top w:w="0" w:type="dxa"/>
                    <w:left w:w="0" w:type="dxa"/>
                    <w:bottom w:w="0" w:type="dxa"/>
                    <w:right w:w="0" w:type="dxa"/>
                  </w:tcMar>
                </w:tcPr>
                <w:p w:rsidR="003F21E8" w:rsidRDefault="00F76E35">
                  <w:r>
                    <w:rPr>
                      <w:color w:val="000000"/>
                      <w:sz w:val="20"/>
                      <w:szCs w:val="20"/>
                    </w:rPr>
                    <w:t> </w:t>
                  </w:r>
                </w:p>
              </w:tc>
              <w:tc>
                <w:tcPr>
                  <w:tcW w:w="0" w:type="auto"/>
                  <w:tcMar>
                    <w:top w:w="30" w:type="dxa"/>
                    <w:left w:w="0" w:type="dxa"/>
                    <w:bottom w:w="30" w:type="dxa"/>
                    <w:right w:w="0" w:type="dxa"/>
                  </w:tcMar>
                </w:tcPr>
                <w:p w:rsidR="003F21E8" w:rsidRDefault="00F76E35">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3F21E8" w:rsidRDefault="00F76E35">
                  <w:pPr>
                    <w:pStyle w:val="p"/>
                  </w:pPr>
                  <w:r>
                    <w:rPr>
                      <w:rFonts w:ascii="Times New Roman" w:eastAsia="Times New Roman" w:hAnsi="Times New Roman" w:cs="Times New Roman"/>
                      <w:color w:val="000000"/>
                      <w:sz w:val="24"/>
                    </w:rPr>
                    <w:t>TKIP MIC</w:t>
                  </w:r>
                </w:p>
              </w:tc>
            </w:tr>
            <w:tr w:rsidR="003F21E8">
              <w:tc>
                <w:tcPr>
                  <w:tcW w:w="400" w:type="dxa"/>
                  <w:tcMar>
                    <w:top w:w="0" w:type="dxa"/>
                    <w:left w:w="0" w:type="dxa"/>
                    <w:bottom w:w="0" w:type="dxa"/>
                    <w:right w:w="0" w:type="dxa"/>
                  </w:tcMar>
                </w:tcPr>
                <w:p w:rsidR="003F21E8" w:rsidRDefault="00F76E35">
                  <w:r>
                    <w:rPr>
                      <w:color w:val="000000"/>
                      <w:sz w:val="20"/>
                      <w:szCs w:val="20"/>
                    </w:rPr>
                    <w:t> </w:t>
                  </w:r>
                </w:p>
              </w:tc>
              <w:tc>
                <w:tcPr>
                  <w:tcW w:w="0" w:type="auto"/>
                  <w:tcMar>
                    <w:top w:w="30" w:type="dxa"/>
                    <w:left w:w="0" w:type="dxa"/>
                    <w:bottom w:w="30" w:type="dxa"/>
                    <w:right w:w="0" w:type="dxa"/>
                  </w:tcMar>
                </w:tcPr>
                <w:p w:rsidR="003F21E8" w:rsidRDefault="00F76E35">
                  <w:r>
                    <w:rPr>
                      <w:rFonts w:ascii="Times New Roman" w:eastAsia="Times New Roman" w:hAnsi="Times New Roman" w:cs="Times New Roman"/>
                      <w:color w:val="000000"/>
                      <w:sz w:val="24"/>
                    </w:rPr>
                    <w:t>c. </w:t>
                  </w:r>
                </w:p>
              </w:tc>
              <w:tc>
                <w:tcPr>
                  <w:tcW w:w="0" w:type="auto"/>
                  <w:tcMar>
                    <w:top w:w="30" w:type="dxa"/>
                    <w:left w:w="0" w:type="dxa"/>
                    <w:bottom w:w="30" w:type="dxa"/>
                    <w:right w:w="400" w:type="dxa"/>
                  </w:tcMar>
                </w:tcPr>
                <w:p w:rsidR="003F21E8" w:rsidRDefault="00F76E35">
                  <w:pPr>
                    <w:pStyle w:val="p"/>
                  </w:pPr>
                  <w:r>
                    <w:rPr>
                      <w:rFonts w:ascii="Times New Roman" w:eastAsia="Times New Roman" w:hAnsi="Times New Roman" w:cs="Times New Roman"/>
                      <w:color w:val="000000"/>
                      <w:sz w:val="24"/>
                    </w:rPr>
                    <w:t>CCMP</w:t>
                  </w:r>
                </w:p>
              </w:tc>
            </w:tr>
            <w:tr w:rsidR="003F21E8">
              <w:tc>
                <w:tcPr>
                  <w:tcW w:w="400" w:type="dxa"/>
                  <w:tcMar>
                    <w:top w:w="0" w:type="dxa"/>
                    <w:left w:w="0" w:type="dxa"/>
                    <w:bottom w:w="0" w:type="dxa"/>
                    <w:right w:w="0" w:type="dxa"/>
                  </w:tcMar>
                </w:tcPr>
                <w:p w:rsidR="003F21E8" w:rsidRDefault="00F76E35">
                  <w:r>
                    <w:rPr>
                      <w:color w:val="000000"/>
                      <w:sz w:val="20"/>
                      <w:szCs w:val="20"/>
                    </w:rPr>
                    <w:t> </w:t>
                  </w:r>
                </w:p>
              </w:tc>
              <w:tc>
                <w:tcPr>
                  <w:tcW w:w="0" w:type="auto"/>
                  <w:tcMar>
                    <w:top w:w="30" w:type="dxa"/>
                    <w:left w:w="0" w:type="dxa"/>
                    <w:bottom w:w="30" w:type="dxa"/>
                    <w:right w:w="0" w:type="dxa"/>
                  </w:tcMar>
                </w:tcPr>
                <w:p w:rsidR="003F21E8" w:rsidRDefault="00F76E35">
                  <w:r>
                    <w:rPr>
                      <w:rFonts w:ascii="Times New Roman" w:eastAsia="Times New Roman" w:hAnsi="Times New Roman" w:cs="Times New Roman"/>
                      <w:color w:val="000000"/>
                      <w:sz w:val="24"/>
                    </w:rPr>
                    <w:t>d. </w:t>
                  </w:r>
                </w:p>
              </w:tc>
              <w:tc>
                <w:tcPr>
                  <w:tcW w:w="0" w:type="auto"/>
                  <w:tcMar>
                    <w:top w:w="30" w:type="dxa"/>
                    <w:left w:w="0" w:type="dxa"/>
                    <w:bottom w:w="30" w:type="dxa"/>
                    <w:right w:w="400" w:type="dxa"/>
                  </w:tcMar>
                </w:tcPr>
                <w:p w:rsidR="003F21E8" w:rsidRDefault="00F76E35">
                  <w:pPr>
                    <w:pStyle w:val="p"/>
                  </w:pPr>
                  <w:r>
                    <w:rPr>
                      <w:rFonts w:ascii="Times New Roman" w:eastAsia="Times New Roman" w:hAnsi="Times New Roman" w:cs="Times New Roman"/>
                      <w:color w:val="000000"/>
                      <w:sz w:val="24"/>
                    </w:rPr>
                    <w:t>CBC-MAC</w:t>
                  </w:r>
                </w:p>
              </w:tc>
            </w:tr>
          </w:tbl>
          <w:p w:rsidR="003F21E8" w:rsidRDefault="003F21E8">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98"/>
            </w:tblGrid>
            <w:tr w:rsidR="003F21E8">
              <w:tc>
                <w:tcPr>
                  <w:tcW w:w="0" w:type="auto"/>
                  <w:tcMar>
                    <w:top w:w="30" w:type="dxa"/>
                    <w:left w:w="0" w:type="dxa"/>
                    <w:bottom w:w="30" w:type="dxa"/>
                    <w:right w:w="0" w:type="dxa"/>
                  </w:tcMar>
                </w:tcPr>
                <w:p w:rsidR="003F21E8" w:rsidRDefault="00F76E35">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3F21E8" w:rsidRDefault="00F76E35">
                  <w:r>
                    <w:rPr>
                      <w:rFonts w:ascii="Times New Roman" w:eastAsia="Times New Roman" w:hAnsi="Times New Roman" w:cs="Times New Roman"/>
                      <w:color w:val="0000FF"/>
                      <w:sz w:val="22"/>
                      <w:szCs w:val="22"/>
                    </w:rPr>
                    <w:t>c</w:t>
                  </w:r>
                </w:p>
              </w:tc>
            </w:tr>
          </w:tbl>
          <w:p w:rsidR="003F21E8" w:rsidRDefault="003F21E8"/>
        </w:tc>
      </w:tr>
    </w:tbl>
    <w:p w:rsidR="003F21E8" w:rsidRDefault="003F21E8">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3F21E8">
        <w:tc>
          <w:tcPr>
            <w:tcW w:w="5000" w:type="pct"/>
            <w:tcMar>
              <w:top w:w="0" w:type="dxa"/>
              <w:left w:w="0" w:type="dxa"/>
              <w:bottom w:w="0" w:type="dxa"/>
              <w:right w:w="0" w:type="dxa"/>
            </w:tcMar>
            <w:vAlign w:val="center"/>
          </w:tcPr>
          <w:p w:rsidR="003F21E8" w:rsidRDefault="00F76E35">
            <w:pPr>
              <w:pStyle w:val="p"/>
            </w:pPr>
            <w:r>
              <w:rPr>
                <w:rFonts w:ascii="Times New Roman" w:eastAsia="Times New Roman" w:hAnsi="Times New Roman" w:cs="Times New Roman"/>
                <w:color w:val="000000"/>
                <w:sz w:val="24"/>
              </w:rPr>
              <w:t>34. What is the maximum transmission power for IEEE WLANs?</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40"/>
              <w:gridCol w:w="2414"/>
            </w:tblGrid>
            <w:tr w:rsidR="003F21E8">
              <w:tc>
                <w:tcPr>
                  <w:tcW w:w="400" w:type="dxa"/>
                  <w:tcMar>
                    <w:top w:w="0" w:type="dxa"/>
                    <w:left w:w="0" w:type="dxa"/>
                    <w:bottom w:w="0" w:type="dxa"/>
                    <w:right w:w="0" w:type="dxa"/>
                  </w:tcMar>
                </w:tcPr>
                <w:p w:rsidR="003F21E8" w:rsidRDefault="00F76E35">
                  <w:r>
                    <w:rPr>
                      <w:color w:val="000000"/>
                      <w:sz w:val="20"/>
                      <w:szCs w:val="20"/>
                    </w:rPr>
                    <w:t> </w:t>
                  </w:r>
                </w:p>
              </w:tc>
              <w:tc>
                <w:tcPr>
                  <w:tcW w:w="0" w:type="auto"/>
                  <w:tcMar>
                    <w:top w:w="30" w:type="dxa"/>
                    <w:left w:w="0" w:type="dxa"/>
                    <w:bottom w:w="30" w:type="dxa"/>
                    <w:right w:w="0" w:type="dxa"/>
                  </w:tcMar>
                </w:tcPr>
                <w:p w:rsidR="003F21E8" w:rsidRDefault="00F76E35">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3F21E8" w:rsidRDefault="00F76E35">
                  <w:pPr>
                    <w:pStyle w:val="p"/>
                  </w:pPr>
                  <w:r>
                    <w:rPr>
                      <w:rFonts w:ascii="Times New Roman" w:eastAsia="Times New Roman" w:hAnsi="Times New Roman" w:cs="Times New Roman"/>
                      <w:color w:val="000000"/>
                      <w:sz w:val="24"/>
                    </w:rPr>
                    <w:t xml:space="preserve">100 </w:t>
                  </w:r>
                  <w:proofErr w:type="spellStart"/>
                  <w:r>
                    <w:rPr>
                      <w:rFonts w:ascii="Times New Roman" w:eastAsia="Times New Roman" w:hAnsi="Times New Roman" w:cs="Times New Roman"/>
                      <w:color w:val="000000"/>
                      <w:sz w:val="24"/>
                    </w:rPr>
                    <w:t>milliwatts</w:t>
                  </w:r>
                  <w:proofErr w:type="spellEnd"/>
                  <w:r>
                    <w:rPr>
                      <w:rFonts w:ascii="Times New Roman" w:eastAsia="Times New Roman" w:hAnsi="Times New Roman" w:cs="Times New Roman"/>
                      <w:color w:val="000000"/>
                      <w:sz w:val="24"/>
                    </w:rPr>
                    <w:t xml:space="preserve"> (</w:t>
                  </w:r>
                  <w:proofErr w:type="spellStart"/>
                  <w:r>
                    <w:rPr>
                      <w:rFonts w:ascii="Times New Roman" w:eastAsia="Times New Roman" w:hAnsi="Times New Roman" w:cs="Times New Roman"/>
                      <w:color w:val="000000"/>
                      <w:sz w:val="24"/>
                    </w:rPr>
                    <w:t>mW</w:t>
                  </w:r>
                  <w:proofErr w:type="spellEnd"/>
                  <w:r>
                    <w:rPr>
                      <w:rFonts w:ascii="Times New Roman" w:eastAsia="Times New Roman" w:hAnsi="Times New Roman" w:cs="Times New Roman"/>
                      <w:color w:val="000000"/>
                      <w:sz w:val="24"/>
                    </w:rPr>
                    <w:t>)</w:t>
                  </w:r>
                </w:p>
              </w:tc>
            </w:tr>
            <w:tr w:rsidR="003F21E8">
              <w:tc>
                <w:tcPr>
                  <w:tcW w:w="400" w:type="dxa"/>
                  <w:tcMar>
                    <w:top w:w="0" w:type="dxa"/>
                    <w:left w:w="0" w:type="dxa"/>
                    <w:bottom w:w="0" w:type="dxa"/>
                    <w:right w:w="0" w:type="dxa"/>
                  </w:tcMar>
                </w:tcPr>
                <w:p w:rsidR="003F21E8" w:rsidRDefault="00F76E35">
                  <w:r>
                    <w:rPr>
                      <w:color w:val="000000"/>
                      <w:sz w:val="20"/>
                      <w:szCs w:val="20"/>
                    </w:rPr>
                    <w:t> </w:t>
                  </w:r>
                </w:p>
              </w:tc>
              <w:tc>
                <w:tcPr>
                  <w:tcW w:w="0" w:type="auto"/>
                  <w:tcMar>
                    <w:top w:w="30" w:type="dxa"/>
                    <w:left w:w="0" w:type="dxa"/>
                    <w:bottom w:w="30" w:type="dxa"/>
                    <w:right w:w="0" w:type="dxa"/>
                  </w:tcMar>
                </w:tcPr>
                <w:p w:rsidR="003F21E8" w:rsidRDefault="00F76E35">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3F21E8" w:rsidRDefault="00F76E35">
                  <w:pPr>
                    <w:pStyle w:val="p"/>
                  </w:pPr>
                  <w:r>
                    <w:rPr>
                      <w:rFonts w:ascii="Times New Roman" w:eastAsia="Times New Roman" w:hAnsi="Times New Roman" w:cs="Times New Roman"/>
                      <w:color w:val="000000"/>
                      <w:sz w:val="24"/>
                    </w:rPr>
                    <w:t xml:space="preserve">200 </w:t>
                  </w:r>
                  <w:proofErr w:type="spellStart"/>
                  <w:r>
                    <w:rPr>
                      <w:rFonts w:ascii="Times New Roman" w:eastAsia="Times New Roman" w:hAnsi="Times New Roman" w:cs="Times New Roman"/>
                      <w:color w:val="000000"/>
                      <w:sz w:val="24"/>
                    </w:rPr>
                    <w:t>milliwatts</w:t>
                  </w:r>
                  <w:proofErr w:type="spellEnd"/>
                  <w:r>
                    <w:rPr>
                      <w:rFonts w:ascii="Times New Roman" w:eastAsia="Times New Roman" w:hAnsi="Times New Roman" w:cs="Times New Roman"/>
                      <w:color w:val="000000"/>
                      <w:sz w:val="24"/>
                    </w:rPr>
                    <w:t xml:space="preserve"> (</w:t>
                  </w:r>
                  <w:proofErr w:type="spellStart"/>
                  <w:r>
                    <w:rPr>
                      <w:rFonts w:ascii="Times New Roman" w:eastAsia="Times New Roman" w:hAnsi="Times New Roman" w:cs="Times New Roman"/>
                      <w:color w:val="000000"/>
                      <w:sz w:val="24"/>
                    </w:rPr>
                    <w:t>mW</w:t>
                  </w:r>
                  <w:proofErr w:type="spellEnd"/>
                  <w:r>
                    <w:rPr>
                      <w:rFonts w:ascii="Times New Roman" w:eastAsia="Times New Roman" w:hAnsi="Times New Roman" w:cs="Times New Roman"/>
                      <w:color w:val="000000"/>
                      <w:sz w:val="24"/>
                    </w:rPr>
                    <w:t>)</w:t>
                  </w:r>
                </w:p>
              </w:tc>
            </w:tr>
            <w:tr w:rsidR="003F21E8">
              <w:tc>
                <w:tcPr>
                  <w:tcW w:w="400" w:type="dxa"/>
                  <w:tcMar>
                    <w:top w:w="0" w:type="dxa"/>
                    <w:left w:w="0" w:type="dxa"/>
                    <w:bottom w:w="0" w:type="dxa"/>
                    <w:right w:w="0" w:type="dxa"/>
                  </w:tcMar>
                </w:tcPr>
                <w:p w:rsidR="003F21E8" w:rsidRDefault="00F76E35">
                  <w:r>
                    <w:rPr>
                      <w:color w:val="000000"/>
                      <w:sz w:val="20"/>
                      <w:szCs w:val="20"/>
                    </w:rPr>
                    <w:t> </w:t>
                  </w:r>
                </w:p>
              </w:tc>
              <w:tc>
                <w:tcPr>
                  <w:tcW w:w="0" w:type="auto"/>
                  <w:tcMar>
                    <w:top w:w="30" w:type="dxa"/>
                    <w:left w:w="0" w:type="dxa"/>
                    <w:bottom w:w="30" w:type="dxa"/>
                    <w:right w:w="0" w:type="dxa"/>
                  </w:tcMar>
                </w:tcPr>
                <w:p w:rsidR="003F21E8" w:rsidRDefault="00F76E35">
                  <w:r>
                    <w:rPr>
                      <w:rFonts w:ascii="Times New Roman" w:eastAsia="Times New Roman" w:hAnsi="Times New Roman" w:cs="Times New Roman"/>
                      <w:color w:val="000000"/>
                      <w:sz w:val="24"/>
                    </w:rPr>
                    <w:t>c. </w:t>
                  </w:r>
                </w:p>
              </w:tc>
              <w:tc>
                <w:tcPr>
                  <w:tcW w:w="0" w:type="auto"/>
                  <w:tcMar>
                    <w:top w:w="30" w:type="dxa"/>
                    <w:left w:w="0" w:type="dxa"/>
                    <w:bottom w:w="30" w:type="dxa"/>
                    <w:right w:w="400" w:type="dxa"/>
                  </w:tcMar>
                </w:tcPr>
                <w:p w:rsidR="003F21E8" w:rsidRDefault="00F76E35">
                  <w:pPr>
                    <w:pStyle w:val="p"/>
                  </w:pPr>
                  <w:r>
                    <w:rPr>
                      <w:rFonts w:ascii="Times New Roman" w:eastAsia="Times New Roman" w:hAnsi="Times New Roman" w:cs="Times New Roman"/>
                      <w:color w:val="000000"/>
                      <w:sz w:val="24"/>
                    </w:rPr>
                    <w:t xml:space="preserve">400 </w:t>
                  </w:r>
                  <w:proofErr w:type="spellStart"/>
                  <w:r>
                    <w:rPr>
                      <w:rFonts w:ascii="Times New Roman" w:eastAsia="Times New Roman" w:hAnsi="Times New Roman" w:cs="Times New Roman"/>
                      <w:color w:val="000000"/>
                      <w:sz w:val="24"/>
                    </w:rPr>
                    <w:t>milliwatts</w:t>
                  </w:r>
                  <w:proofErr w:type="spellEnd"/>
                  <w:r>
                    <w:rPr>
                      <w:rFonts w:ascii="Times New Roman" w:eastAsia="Times New Roman" w:hAnsi="Times New Roman" w:cs="Times New Roman"/>
                      <w:color w:val="000000"/>
                      <w:sz w:val="24"/>
                    </w:rPr>
                    <w:t xml:space="preserve"> (</w:t>
                  </w:r>
                  <w:proofErr w:type="spellStart"/>
                  <w:r>
                    <w:rPr>
                      <w:rFonts w:ascii="Times New Roman" w:eastAsia="Times New Roman" w:hAnsi="Times New Roman" w:cs="Times New Roman"/>
                      <w:color w:val="000000"/>
                      <w:sz w:val="24"/>
                    </w:rPr>
                    <w:t>mW</w:t>
                  </w:r>
                  <w:proofErr w:type="spellEnd"/>
                  <w:r>
                    <w:rPr>
                      <w:rFonts w:ascii="Times New Roman" w:eastAsia="Times New Roman" w:hAnsi="Times New Roman" w:cs="Times New Roman"/>
                      <w:color w:val="000000"/>
                      <w:sz w:val="24"/>
                    </w:rPr>
                    <w:t>)</w:t>
                  </w:r>
                </w:p>
              </w:tc>
            </w:tr>
            <w:tr w:rsidR="003F21E8">
              <w:tc>
                <w:tcPr>
                  <w:tcW w:w="400" w:type="dxa"/>
                  <w:tcMar>
                    <w:top w:w="0" w:type="dxa"/>
                    <w:left w:w="0" w:type="dxa"/>
                    <w:bottom w:w="0" w:type="dxa"/>
                    <w:right w:w="0" w:type="dxa"/>
                  </w:tcMar>
                </w:tcPr>
                <w:p w:rsidR="003F21E8" w:rsidRDefault="00F76E35">
                  <w:r>
                    <w:rPr>
                      <w:color w:val="000000"/>
                      <w:sz w:val="20"/>
                      <w:szCs w:val="20"/>
                    </w:rPr>
                    <w:t> </w:t>
                  </w:r>
                </w:p>
              </w:tc>
              <w:tc>
                <w:tcPr>
                  <w:tcW w:w="0" w:type="auto"/>
                  <w:tcMar>
                    <w:top w:w="30" w:type="dxa"/>
                    <w:left w:w="0" w:type="dxa"/>
                    <w:bottom w:w="30" w:type="dxa"/>
                    <w:right w:w="0" w:type="dxa"/>
                  </w:tcMar>
                </w:tcPr>
                <w:p w:rsidR="003F21E8" w:rsidRDefault="00F76E35">
                  <w:r>
                    <w:rPr>
                      <w:rFonts w:ascii="Times New Roman" w:eastAsia="Times New Roman" w:hAnsi="Times New Roman" w:cs="Times New Roman"/>
                      <w:color w:val="000000"/>
                      <w:sz w:val="24"/>
                    </w:rPr>
                    <w:t>d. </w:t>
                  </w:r>
                </w:p>
              </w:tc>
              <w:tc>
                <w:tcPr>
                  <w:tcW w:w="0" w:type="auto"/>
                  <w:tcMar>
                    <w:top w:w="30" w:type="dxa"/>
                    <w:left w:w="0" w:type="dxa"/>
                    <w:bottom w:w="30" w:type="dxa"/>
                    <w:right w:w="400" w:type="dxa"/>
                  </w:tcMar>
                </w:tcPr>
                <w:p w:rsidR="003F21E8" w:rsidRDefault="00F76E35">
                  <w:pPr>
                    <w:pStyle w:val="p"/>
                  </w:pPr>
                  <w:r>
                    <w:rPr>
                      <w:rFonts w:ascii="Times New Roman" w:eastAsia="Times New Roman" w:hAnsi="Times New Roman" w:cs="Times New Roman"/>
                      <w:color w:val="000000"/>
                      <w:sz w:val="24"/>
                    </w:rPr>
                    <w:t xml:space="preserve">500 </w:t>
                  </w:r>
                  <w:proofErr w:type="spellStart"/>
                  <w:r>
                    <w:rPr>
                      <w:rFonts w:ascii="Times New Roman" w:eastAsia="Times New Roman" w:hAnsi="Times New Roman" w:cs="Times New Roman"/>
                      <w:color w:val="000000"/>
                      <w:sz w:val="24"/>
                    </w:rPr>
                    <w:t>milliwatts</w:t>
                  </w:r>
                  <w:proofErr w:type="spellEnd"/>
                  <w:r>
                    <w:rPr>
                      <w:rFonts w:ascii="Times New Roman" w:eastAsia="Times New Roman" w:hAnsi="Times New Roman" w:cs="Times New Roman"/>
                      <w:color w:val="000000"/>
                      <w:sz w:val="24"/>
                    </w:rPr>
                    <w:t xml:space="preserve"> (</w:t>
                  </w:r>
                  <w:proofErr w:type="spellStart"/>
                  <w:r>
                    <w:rPr>
                      <w:rFonts w:ascii="Times New Roman" w:eastAsia="Times New Roman" w:hAnsi="Times New Roman" w:cs="Times New Roman"/>
                      <w:color w:val="000000"/>
                      <w:sz w:val="24"/>
                    </w:rPr>
                    <w:t>mW</w:t>
                  </w:r>
                  <w:proofErr w:type="spellEnd"/>
                  <w:r>
                    <w:rPr>
                      <w:rFonts w:ascii="Times New Roman" w:eastAsia="Times New Roman" w:hAnsi="Times New Roman" w:cs="Times New Roman"/>
                      <w:color w:val="000000"/>
                      <w:sz w:val="24"/>
                    </w:rPr>
                    <w:t>)</w:t>
                  </w:r>
                </w:p>
              </w:tc>
            </w:tr>
          </w:tbl>
          <w:p w:rsidR="003F21E8" w:rsidRDefault="003F21E8">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110"/>
            </w:tblGrid>
            <w:tr w:rsidR="003F21E8">
              <w:tc>
                <w:tcPr>
                  <w:tcW w:w="0" w:type="auto"/>
                  <w:tcMar>
                    <w:top w:w="30" w:type="dxa"/>
                    <w:left w:w="0" w:type="dxa"/>
                    <w:bottom w:w="30" w:type="dxa"/>
                    <w:right w:w="0" w:type="dxa"/>
                  </w:tcMar>
                </w:tcPr>
                <w:p w:rsidR="003F21E8" w:rsidRDefault="00F76E35">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3F21E8" w:rsidRDefault="00F76E35">
                  <w:r>
                    <w:rPr>
                      <w:rFonts w:ascii="Times New Roman" w:eastAsia="Times New Roman" w:hAnsi="Times New Roman" w:cs="Times New Roman"/>
                      <w:color w:val="0000FF"/>
                      <w:sz w:val="22"/>
                      <w:szCs w:val="22"/>
                    </w:rPr>
                    <w:t>b</w:t>
                  </w:r>
                </w:p>
              </w:tc>
            </w:tr>
          </w:tbl>
          <w:p w:rsidR="003F21E8" w:rsidRDefault="003F21E8"/>
        </w:tc>
      </w:tr>
    </w:tbl>
    <w:p w:rsidR="003F21E8" w:rsidRDefault="003F21E8">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3F21E8">
        <w:tc>
          <w:tcPr>
            <w:tcW w:w="5000" w:type="pct"/>
            <w:tcMar>
              <w:top w:w="0" w:type="dxa"/>
              <w:left w:w="0" w:type="dxa"/>
              <w:bottom w:w="0" w:type="dxa"/>
              <w:right w:w="0" w:type="dxa"/>
            </w:tcMar>
            <w:vAlign w:val="center"/>
          </w:tcPr>
          <w:p w:rsidR="003F21E8" w:rsidRDefault="00F76E35">
            <w:pPr>
              <w:pStyle w:val="p"/>
            </w:pPr>
            <w:r>
              <w:rPr>
                <w:rFonts w:ascii="Times New Roman" w:eastAsia="Times New Roman" w:hAnsi="Times New Roman" w:cs="Times New Roman"/>
                <w:color w:val="000000"/>
                <w:sz w:val="24"/>
              </w:rPr>
              <w:t>35. What specific feature on an AP controls how much of the spectrum is available to transfer data?</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40"/>
              <w:gridCol w:w="2680"/>
            </w:tblGrid>
            <w:tr w:rsidR="003F21E8">
              <w:tc>
                <w:tcPr>
                  <w:tcW w:w="400" w:type="dxa"/>
                  <w:tcMar>
                    <w:top w:w="0" w:type="dxa"/>
                    <w:left w:w="0" w:type="dxa"/>
                    <w:bottom w:w="0" w:type="dxa"/>
                    <w:right w:w="0" w:type="dxa"/>
                  </w:tcMar>
                </w:tcPr>
                <w:p w:rsidR="003F21E8" w:rsidRDefault="00F76E35">
                  <w:r>
                    <w:rPr>
                      <w:color w:val="000000"/>
                      <w:sz w:val="20"/>
                      <w:szCs w:val="20"/>
                    </w:rPr>
                    <w:t> </w:t>
                  </w:r>
                </w:p>
              </w:tc>
              <w:tc>
                <w:tcPr>
                  <w:tcW w:w="0" w:type="auto"/>
                  <w:tcMar>
                    <w:top w:w="30" w:type="dxa"/>
                    <w:left w:w="0" w:type="dxa"/>
                    <w:bottom w:w="30" w:type="dxa"/>
                    <w:right w:w="0" w:type="dxa"/>
                  </w:tcMar>
                </w:tcPr>
                <w:p w:rsidR="003F21E8" w:rsidRDefault="00F76E35">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3F21E8" w:rsidRDefault="00F76E35">
                  <w:pPr>
                    <w:pStyle w:val="p"/>
                  </w:pPr>
                  <w:r>
                    <w:rPr>
                      <w:rFonts w:ascii="Times New Roman" w:eastAsia="Times New Roman" w:hAnsi="Times New Roman" w:cs="Times New Roman"/>
                      <w:color w:val="000000"/>
                      <w:sz w:val="24"/>
                    </w:rPr>
                    <w:t>channel width</w:t>
                  </w:r>
                </w:p>
              </w:tc>
            </w:tr>
            <w:tr w:rsidR="003F21E8">
              <w:tc>
                <w:tcPr>
                  <w:tcW w:w="400" w:type="dxa"/>
                  <w:tcMar>
                    <w:top w:w="0" w:type="dxa"/>
                    <w:left w:w="0" w:type="dxa"/>
                    <w:bottom w:w="0" w:type="dxa"/>
                    <w:right w:w="0" w:type="dxa"/>
                  </w:tcMar>
                </w:tcPr>
                <w:p w:rsidR="003F21E8" w:rsidRDefault="00F76E35">
                  <w:r>
                    <w:rPr>
                      <w:color w:val="000000"/>
                      <w:sz w:val="20"/>
                      <w:szCs w:val="20"/>
                    </w:rPr>
                    <w:t> </w:t>
                  </w:r>
                </w:p>
              </w:tc>
              <w:tc>
                <w:tcPr>
                  <w:tcW w:w="0" w:type="auto"/>
                  <w:tcMar>
                    <w:top w:w="30" w:type="dxa"/>
                    <w:left w:w="0" w:type="dxa"/>
                    <w:bottom w:w="30" w:type="dxa"/>
                    <w:right w:w="0" w:type="dxa"/>
                  </w:tcMar>
                </w:tcPr>
                <w:p w:rsidR="003F21E8" w:rsidRDefault="00F76E35">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3F21E8" w:rsidRDefault="00F76E35">
                  <w:pPr>
                    <w:pStyle w:val="p"/>
                  </w:pPr>
                  <w:r>
                    <w:rPr>
                      <w:rFonts w:ascii="Times New Roman" w:eastAsia="Times New Roman" w:hAnsi="Times New Roman" w:cs="Times New Roman"/>
                      <w:color w:val="000000"/>
                      <w:sz w:val="24"/>
                    </w:rPr>
                    <w:t>channel variance</w:t>
                  </w:r>
                </w:p>
              </w:tc>
            </w:tr>
            <w:tr w:rsidR="003F21E8">
              <w:tc>
                <w:tcPr>
                  <w:tcW w:w="400" w:type="dxa"/>
                  <w:tcMar>
                    <w:top w:w="0" w:type="dxa"/>
                    <w:left w:w="0" w:type="dxa"/>
                    <w:bottom w:w="0" w:type="dxa"/>
                    <w:right w:w="0" w:type="dxa"/>
                  </w:tcMar>
                </w:tcPr>
                <w:p w:rsidR="003F21E8" w:rsidRDefault="00F76E35">
                  <w:r>
                    <w:rPr>
                      <w:color w:val="000000"/>
                      <w:sz w:val="20"/>
                      <w:szCs w:val="20"/>
                    </w:rPr>
                    <w:t> </w:t>
                  </w:r>
                </w:p>
              </w:tc>
              <w:tc>
                <w:tcPr>
                  <w:tcW w:w="0" w:type="auto"/>
                  <w:tcMar>
                    <w:top w:w="30" w:type="dxa"/>
                    <w:left w:w="0" w:type="dxa"/>
                    <w:bottom w:w="30" w:type="dxa"/>
                    <w:right w:w="0" w:type="dxa"/>
                  </w:tcMar>
                </w:tcPr>
                <w:p w:rsidR="003F21E8" w:rsidRDefault="00F76E35">
                  <w:r>
                    <w:rPr>
                      <w:rFonts w:ascii="Times New Roman" w:eastAsia="Times New Roman" w:hAnsi="Times New Roman" w:cs="Times New Roman"/>
                      <w:color w:val="000000"/>
                      <w:sz w:val="24"/>
                    </w:rPr>
                    <w:t>c. </w:t>
                  </w:r>
                </w:p>
              </w:tc>
              <w:tc>
                <w:tcPr>
                  <w:tcW w:w="0" w:type="auto"/>
                  <w:tcMar>
                    <w:top w:w="30" w:type="dxa"/>
                    <w:left w:w="0" w:type="dxa"/>
                    <w:bottom w:w="30" w:type="dxa"/>
                    <w:right w:w="400" w:type="dxa"/>
                  </w:tcMar>
                </w:tcPr>
                <w:p w:rsidR="003F21E8" w:rsidRDefault="00F76E35">
                  <w:pPr>
                    <w:pStyle w:val="p"/>
                  </w:pPr>
                  <w:r>
                    <w:rPr>
                      <w:rFonts w:ascii="Times New Roman" w:eastAsia="Times New Roman" w:hAnsi="Times New Roman" w:cs="Times New Roman"/>
                      <w:color w:val="000000"/>
                      <w:sz w:val="24"/>
                    </w:rPr>
                    <w:t>channel selection</w:t>
                  </w:r>
                </w:p>
              </w:tc>
            </w:tr>
            <w:tr w:rsidR="003F21E8">
              <w:tc>
                <w:tcPr>
                  <w:tcW w:w="400" w:type="dxa"/>
                  <w:tcMar>
                    <w:top w:w="0" w:type="dxa"/>
                    <w:left w:w="0" w:type="dxa"/>
                    <w:bottom w:w="0" w:type="dxa"/>
                    <w:right w:w="0" w:type="dxa"/>
                  </w:tcMar>
                </w:tcPr>
                <w:p w:rsidR="003F21E8" w:rsidRDefault="00F76E35">
                  <w:r>
                    <w:rPr>
                      <w:color w:val="000000"/>
                      <w:sz w:val="20"/>
                      <w:szCs w:val="20"/>
                    </w:rPr>
                    <w:t> </w:t>
                  </w:r>
                </w:p>
              </w:tc>
              <w:tc>
                <w:tcPr>
                  <w:tcW w:w="0" w:type="auto"/>
                  <w:tcMar>
                    <w:top w:w="30" w:type="dxa"/>
                    <w:left w:w="0" w:type="dxa"/>
                    <w:bottom w:w="30" w:type="dxa"/>
                    <w:right w:w="0" w:type="dxa"/>
                  </w:tcMar>
                </w:tcPr>
                <w:p w:rsidR="003F21E8" w:rsidRDefault="00F76E35">
                  <w:r>
                    <w:rPr>
                      <w:rFonts w:ascii="Times New Roman" w:eastAsia="Times New Roman" w:hAnsi="Times New Roman" w:cs="Times New Roman"/>
                      <w:color w:val="000000"/>
                      <w:sz w:val="24"/>
                    </w:rPr>
                    <w:t>d. </w:t>
                  </w:r>
                </w:p>
              </w:tc>
              <w:tc>
                <w:tcPr>
                  <w:tcW w:w="0" w:type="auto"/>
                  <w:tcMar>
                    <w:top w:w="30" w:type="dxa"/>
                    <w:left w:w="0" w:type="dxa"/>
                    <w:bottom w:w="30" w:type="dxa"/>
                    <w:right w:w="400" w:type="dxa"/>
                  </w:tcMar>
                </w:tcPr>
                <w:p w:rsidR="003F21E8" w:rsidRDefault="00F76E35">
                  <w:pPr>
                    <w:pStyle w:val="p"/>
                  </w:pPr>
                  <w:r>
                    <w:rPr>
                      <w:rFonts w:ascii="Times New Roman" w:eastAsia="Times New Roman" w:hAnsi="Times New Roman" w:cs="Times New Roman"/>
                      <w:color w:val="000000"/>
                      <w:sz w:val="24"/>
                    </w:rPr>
                    <w:t xml:space="preserve">channel frequency </w:t>
                  </w:r>
                  <w:r>
                    <w:rPr>
                      <w:rFonts w:ascii="Times New Roman" w:eastAsia="Times New Roman" w:hAnsi="Times New Roman" w:cs="Times New Roman"/>
                      <w:color w:val="000000"/>
                      <w:sz w:val="24"/>
                    </w:rPr>
                    <w:t>limit</w:t>
                  </w:r>
                </w:p>
              </w:tc>
            </w:tr>
          </w:tbl>
          <w:p w:rsidR="003F21E8" w:rsidRDefault="003F21E8">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98"/>
            </w:tblGrid>
            <w:tr w:rsidR="003F21E8">
              <w:tc>
                <w:tcPr>
                  <w:tcW w:w="0" w:type="auto"/>
                  <w:tcMar>
                    <w:top w:w="30" w:type="dxa"/>
                    <w:left w:w="0" w:type="dxa"/>
                    <w:bottom w:w="30" w:type="dxa"/>
                    <w:right w:w="0" w:type="dxa"/>
                  </w:tcMar>
                </w:tcPr>
                <w:p w:rsidR="003F21E8" w:rsidRDefault="00F76E35">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3F21E8" w:rsidRDefault="00F76E35">
                  <w:r>
                    <w:rPr>
                      <w:rFonts w:ascii="Times New Roman" w:eastAsia="Times New Roman" w:hAnsi="Times New Roman" w:cs="Times New Roman"/>
                      <w:color w:val="0000FF"/>
                      <w:sz w:val="22"/>
                      <w:szCs w:val="22"/>
                    </w:rPr>
                    <w:t>a</w:t>
                  </w:r>
                </w:p>
              </w:tc>
            </w:tr>
          </w:tbl>
          <w:p w:rsidR="003F21E8" w:rsidRDefault="003F21E8"/>
        </w:tc>
      </w:tr>
    </w:tbl>
    <w:p w:rsidR="003F21E8" w:rsidRDefault="003F21E8">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3F21E8">
        <w:tc>
          <w:tcPr>
            <w:tcW w:w="5000" w:type="pct"/>
            <w:tcMar>
              <w:top w:w="0" w:type="dxa"/>
              <w:left w:w="0" w:type="dxa"/>
              <w:bottom w:w="0" w:type="dxa"/>
              <w:right w:w="0" w:type="dxa"/>
            </w:tcMar>
            <w:vAlign w:val="center"/>
          </w:tcPr>
          <w:p w:rsidR="003F21E8" w:rsidRDefault="00F76E35">
            <w:pPr>
              <w:pStyle w:val="p"/>
            </w:pPr>
            <w:r>
              <w:rPr>
                <w:rFonts w:ascii="Times New Roman" w:eastAsia="Times New Roman" w:hAnsi="Times New Roman" w:cs="Times New Roman"/>
                <w:color w:val="000000"/>
                <w:sz w:val="24"/>
              </w:rPr>
              <w:lastRenderedPageBreak/>
              <w:t xml:space="preserve">36. Which </w:t>
            </w:r>
            <w:r>
              <w:rPr>
                <w:rFonts w:ascii="Times New Roman" w:eastAsia="Times New Roman" w:hAnsi="Times New Roman" w:cs="Times New Roman"/>
                <w:color w:val="000000"/>
                <w:sz w:val="24"/>
              </w:rPr>
              <w:t>direction do access point antennas radiate their signals and where should they be located?</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40"/>
              <w:gridCol w:w="4506"/>
            </w:tblGrid>
            <w:tr w:rsidR="003F21E8">
              <w:tc>
                <w:tcPr>
                  <w:tcW w:w="400" w:type="dxa"/>
                  <w:tcMar>
                    <w:top w:w="0" w:type="dxa"/>
                    <w:left w:w="0" w:type="dxa"/>
                    <w:bottom w:w="0" w:type="dxa"/>
                    <w:right w:w="0" w:type="dxa"/>
                  </w:tcMar>
                </w:tcPr>
                <w:p w:rsidR="003F21E8" w:rsidRDefault="00F76E35">
                  <w:r>
                    <w:rPr>
                      <w:color w:val="000000"/>
                      <w:sz w:val="20"/>
                      <w:szCs w:val="20"/>
                    </w:rPr>
                    <w:t> </w:t>
                  </w:r>
                </w:p>
              </w:tc>
              <w:tc>
                <w:tcPr>
                  <w:tcW w:w="0" w:type="auto"/>
                  <w:tcMar>
                    <w:top w:w="30" w:type="dxa"/>
                    <w:left w:w="0" w:type="dxa"/>
                    <w:bottom w:w="30" w:type="dxa"/>
                    <w:right w:w="0" w:type="dxa"/>
                  </w:tcMar>
                </w:tcPr>
                <w:p w:rsidR="003F21E8" w:rsidRDefault="00F76E35">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3F21E8" w:rsidRDefault="00F76E35">
                  <w:pPr>
                    <w:pStyle w:val="p"/>
                  </w:pPr>
                  <w:r>
                    <w:rPr>
                      <w:rFonts w:ascii="Times New Roman" w:eastAsia="Times New Roman" w:hAnsi="Times New Roman" w:cs="Times New Roman"/>
                      <w:color w:val="000000"/>
                      <w:sz w:val="24"/>
                    </w:rPr>
                    <w:t>two direction and centrally located</w:t>
                  </w:r>
                </w:p>
              </w:tc>
            </w:tr>
            <w:tr w:rsidR="003F21E8">
              <w:tc>
                <w:tcPr>
                  <w:tcW w:w="400" w:type="dxa"/>
                  <w:tcMar>
                    <w:top w:w="0" w:type="dxa"/>
                    <w:left w:w="0" w:type="dxa"/>
                    <w:bottom w:w="0" w:type="dxa"/>
                    <w:right w:w="0" w:type="dxa"/>
                  </w:tcMar>
                </w:tcPr>
                <w:p w:rsidR="003F21E8" w:rsidRDefault="00F76E35">
                  <w:r>
                    <w:rPr>
                      <w:color w:val="000000"/>
                      <w:sz w:val="20"/>
                      <w:szCs w:val="20"/>
                    </w:rPr>
                    <w:t> </w:t>
                  </w:r>
                </w:p>
              </w:tc>
              <w:tc>
                <w:tcPr>
                  <w:tcW w:w="0" w:type="auto"/>
                  <w:tcMar>
                    <w:top w:w="30" w:type="dxa"/>
                    <w:left w:w="0" w:type="dxa"/>
                    <w:bottom w:w="30" w:type="dxa"/>
                    <w:right w:w="0" w:type="dxa"/>
                  </w:tcMar>
                </w:tcPr>
                <w:p w:rsidR="003F21E8" w:rsidRDefault="00F76E35">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3F21E8" w:rsidRDefault="00F76E35">
                  <w:pPr>
                    <w:pStyle w:val="p"/>
                  </w:pPr>
                  <w:r>
                    <w:rPr>
                      <w:rFonts w:ascii="Times New Roman" w:eastAsia="Times New Roman" w:hAnsi="Times New Roman" w:cs="Times New Roman"/>
                      <w:color w:val="000000"/>
                      <w:sz w:val="24"/>
                    </w:rPr>
                    <w:t>four directions and asymmetrically located</w:t>
                  </w:r>
                </w:p>
              </w:tc>
            </w:tr>
            <w:tr w:rsidR="003F21E8">
              <w:tc>
                <w:tcPr>
                  <w:tcW w:w="400" w:type="dxa"/>
                  <w:tcMar>
                    <w:top w:w="0" w:type="dxa"/>
                    <w:left w:w="0" w:type="dxa"/>
                    <w:bottom w:w="0" w:type="dxa"/>
                    <w:right w:w="0" w:type="dxa"/>
                  </w:tcMar>
                </w:tcPr>
                <w:p w:rsidR="003F21E8" w:rsidRDefault="00F76E35">
                  <w:r>
                    <w:rPr>
                      <w:color w:val="000000"/>
                      <w:sz w:val="20"/>
                      <w:szCs w:val="20"/>
                    </w:rPr>
                    <w:t> </w:t>
                  </w:r>
                </w:p>
              </w:tc>
              <w:tc>
                <w:tcPr>
                  <w:tcW w:w="0" w:type="auto"/>
                  <w:tcMar>
                    <w:top w:w="30" w:type="dxa"/>
                    <w:left w:w="0" w:type="dxa"/>
                    <w:bottom w:w="30" w:type="dxa"/>
                    <w:right w:w="0" w:type="dxa"/>
                  </w:tcMar>
                </w:tcPr>
                <w:p w:rsidR="003F21E8" w:rsidRDefault="00F76E35">
                  <w:r>
                    <w:rPr>
                      <w:rFonts w:ascii="Times New Roman" w:eastAsia="Times New Roman" w:hAnsi="Times New Roman" w:cs="Times New Roman"/>
                      <w:color w:val="000000"/>
                      <w:sz w:val="24"/>
                    </w:rPr>
                    <w:t>c. </w:t>
                  </w:r>
                </w:p>
              </w:tc>
              <w:tc>
                <w:tcPr>
                  <w:tcW w:w="0" w:type="auto"/>
                  <w:tcMar>
                    <w:top w:w="30" w:type="dxa"/>
                    <w:left w:w="0" w:type="dxa"/>
                    <w:bottom w:w="30" w:type="dxa"/>
                    <w:right w:w="400" w:type="dxa"/>
                  </w:tcMar>
                </w:tcPr>
                <w:p w:rsidR="003F21E8" w:rsidRDefault="00F76E35">
                  <w:pPr>
                    <w:pStyle w:val="p"/>
                  </w:pPr>
                  <w:r>
                    <w:rPr>
                      <w:rFonts w:ascii="Times New Roman" w:eastAsia="Times New Roman" w:hAnsi="Times New Roman" w:cs="Times New Roman"/>
                      <w:color w:val="000000"/>
                      <w:sz w:val="24"/>
                    </w:rPr>
                    <w:t>all directions and asymmetrically located</w:t>
                  </w:r>
                </w:p>
              </w:tc>
            </w:tr>
            <w:tr w:rsidR="003F21E8">
              <w:tc>
                <w:tcPr>
                  <w:tcW w:w="400" w:type="dxa"/>
                  <w:tcMar>
                    <w:top w:w="0" w:type="dxa"/>
                    <w:left w:w="0" w:type="dxa"/>
                    <w:bottom w:w="0" w:type="dxa"/>
                    <w:right w:w="0" w:type="dxa"/>
                  </w:tcMar>
                </w:tcPr>
                <w:p w:rsidR="003F21E8" w:rsidRDefault="00F76E35">
                  <w:r>
                    <w:rPr>
                      <w:color w:val="000000"/>
                      <w:sz w:val="20"/>
                      <w:szCs w:val="20"/>
                    </w:rPr>
                    <w:t> </w:t>
                  </w:r>
                </w:p>
              </w:tc>
              <w:tc>
                <w:tcPr>
                  <w:tcW w:w="0" w:type="auto"/>
                  <w:tcMar>
                    <w:top w:w="30" w:type="dxa"/>
                    <w:left w:w="0" w:type="dxa"/>
                    <w:bottom w:w="30" w:type="dxa"/>
                    <w:right w:w="0" w:type="dxa"/>
                  </w:tcMar>
                </w:tcPr>
                <w:p w:rsidR="003F21E8" w:rsidRDefault="00F76E35">
                  <w:r>
                    <w:rPr>
                      <w:rFonts w:ascii="Times New Roman" w:eastAsia="Times New Roman" w:hAnsi="Times New Roman" w:cs="Times New Roman"/>
                      <w:color w:val="000000"/>
                      <w:sz w:val="24"/>
                    </w:rPr>
                    <w:t>d. </w:t>
                  </w:r>
                </w:p>
              </w:tc>
              <w:tc>
                <w:tcPr>
                  <w:tcW w:w="0" w:type="auto"/>
                  <w:tcMar>
                    <w:top w:w="30" w:type="dxa"/>
                    <w:left w:w="0" w:type="dxa"/>
                    <w:bottom w:w="30" w:type="dxa"/>
                    <w:right w:w="400" w:type="dxa"/>
                  </w:tcMar>
                </w:tcPr>
                <w:p w:rsidR="003F21E8" w:rsidRDefault="00F76E35">
                  <w:pPr>
                    <w:pStyle w:val="p"/>
                  </w:pPr>
                  <w:r>
                    <w:rPr>
                      <w:rFonts w:ascii="Times New Roman" w:eastAsia="Times New Roman" w:hAnsi="Times New Roman" w:cs="Times New Roman"/>
                      <w:color w:val="000000"/>
                      <w:sz w:val="24"/>
                    </w:rPr>
                    <w:t xml:space="preserve">all directions </w:t>
                  </w:r>
                  <w:r>
                    <w:rPr>
                      <w:rFonts w:ascii="Times New Roman" w:eastAsia="Times New Roman" w:hAnsi="Times New Roman" w:cs="Times New Roman"/>
                      <w:color w:val="000000"/>
                      <w:sz w:val="24"/>
                    </w:rPr>
                    <w:t>and centrally located</w:t>
                  </w:r>
                </w:p>
              </w:tc>
            </w:tr>
          </w:tbl>
          <w:p w:rsidR="003F21E8" w:rsidRDefault="003F21E8">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110"/>
            </w:tblGrid>
            <w:tr w:rsidR="003F21E8">
              <w:tc>
                <w:tcPr>
                  <w:tcW w:w="0" w:type="auto"/>
                  <w:tcMar>
                    <w:top w:w="30" w:type="dxa"/>
                    <w:left w:w="0" w:type="dxa"/>
                    <w:bottom w:w="30" w:type="dxa"/>
                    <w:right w:w="0" w:type="dxa"/>
                  </w:tcMar>
                </w:tcPr>
                <w:p w:rsidR="003F21E8" w:rsidRDefault="00F76E35">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3F21E8" w:rsidRDefault="00F76E35">
                  <w:r>
                    <w:rPr>
                      <w:rFonts w:ascii="Times New Roman" w:eastAsia="Times New Roman" w:hAnsi="Times New Roman" w:cs="Times New Roman"/>
                      <w:color w:val="0000FF"/>
                      <w:sz w:val="22"/>
                      <w:szCs w:val="22"/>
                    </w:rPr>
                    <w:t>d</w:t>
                  </w:r>
                </w:p>
              </w:tc>
            </w:tr>
          </w:tbl>
          <w:p w:rsidR="003F21E8" w:rsidRDefault="003F21E8"/>
        </w:tc>
      </w:tr>
    </w:tbl>
    <w:p w:rsidR="003F21E8" w:rsidRDefault="003F21E8">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3F21E8">
        <w:tc>
          <w:tcPr>
            <w:tcW w:w="5000" w:type="pct"/>
            <w:tcMar>
              <w:top w:w="0" w:type="dxa"/>
              <w:left w:w="0" w:type="dxa"/>
              <w:bottom w:w="0" w:type="dxa"/>
              <w:right w:w="0" w:type="dxa"/>
            </w:tcMar>
            <w:vAlign w:val="center"/>
          </w:tcPr>
          <w:p w:rsidR="003F21E8" w:rsidRDefault="00F76E35">
            <w:pPr>
              <w:pStyle w:val="p"/>
            </w:pPr>
            <w:r>
              <w:rPr>
                <w:rFonts w:ascii="Times New Roman" w:eastAsia="Times New Roman" w:hAnsi="Times New Roman" w:cs="Times New Roman"/>
                <w:color w:val="000000"/>
                <w:sz w:val="24"/>
              </w:rPr>
              <w:t>37. What type of survey can help a network administrator make decisions about bands, channels, and widths when installing new access points?</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40"/>
              <w:gridCol w:w="1600"/>
            </w:tblGrid>
            <w:tr w:rsidR="003F21E8">
              <w:tc>
                <w:tcPr>
                  <w:tcW w:w="400" w:type="dxa"/>
                  <w:tcMar>
                    <w:top w:w="0" w:type="dxa"/>
                    <w:left w:w="0" w:type="dxa"/>
                    <w:bottom w:w="0" w:type="dxa"/>
                    <w:right w:w="0" w:type="dxa"/>
                  </w:tcMar>
                </w:tcPr>
                <w:p w:rsidR="003F21E8" w:rsidRDefault="00F76E35">
                  <w:r>
                    <w:rPr>
                      <w:color w:val="000000"/>
                      <w:sz w:val="20"/>
                      <w:szCs w:val="20"/>
                    </w:rPr>
                    <w:t> </w:t>
                  </w:r>
                </w:p>
              </w:tc>
              <w:tc>
                <w:tcPr>
                  <w:tcW w:w="0" w:type="auto"/>
                  <w:tcMar>
                    <w:top w:w="30" w:type="dxa"/>
                    <w:left w:w="0" w:type="dxa"/>
                    <w:bottom w:w="30" w:type="dxa"/>
                    <w:right w:w="0" w:type="dxa"/>
                  </w:tcMar>
                </w:tcPr>
                <w:p w:rsidR="003F21E8" w:rsidRDefault="00F76E35">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3F21E8" w:rsidRDefault="00F76E35">
                  <w:pPr>
                    <w:pStyle w:val="p"/>
                  </w:pPr>
                  <w:r>
                    <w:rPr>
                      <w:rFonts w:ascii="Times New Roman" w:eastAsia="Times New Roman" w:hAnsi="Times New Roman" w:cs="Times New Roman"/>
                      <w:color w:val="000000"/>
                      <w:sz w:val="24"/>
                    </w:rPr>
                    <w:t>wireless</w:t>
                  </w:r>
                </w:p>
              </w:tc>
            </w:tr>
            <w:tr w:rsidR="003F21E8">
              <w:tc>
                <w:tcPr>
                  <w:tcW w:w="400" w:type="dxa"/>
                  <w:tcMar>
                    <w:top w:w="0" w:type="dxa"/>
                    <w:left w:w="0" w:type="dxa"/>
                    <w:bottom w:w="0" w:type="dxa"/>
                    <w:right w:w="0" w:type="dxa"/>
                  </w:tcMar>
                </w:tcPr>
                <w:p w:rsidR="003F21E8" w:rsidRDefault="00F76E35">
                  <w:r>
                    <w:rPr>
                      <w:color w:val="000000"/>
                      <w:sz w:val="20"/>
                      <w:szCs w:val="20"/>
                    </w:rPr>
                    <w:t> </w:t>
                  </w:r>
                </w:p>
              </w:tc>
              <w:tc>
                <w:tcPr>
                  <w:tcW w:w="0" w:type="auto"/>
                  <w:tcMar>
                    <w:top w:w="30" w:type="dxa"/>
                    <w:left w:w="0" w:type="dxa"/>
                    <w:bottom w:w="30" w:type="dxa"/>
                    <w:right w:w="0" w:type="dxa"/>
                  </w:tcMar>
                </w:tcPr>
                <w:p w:rsidR="003F21E8" w:rsidRDefault="00F76E35">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3F21E8" w:rsidRDefault="00F76E35">
                  <w:pPr>
                    <w:pStyle w:val="p"/>
                  </w:pPr>
                  <w:r>
                    <w:rPr>
                      <w:rFonts w:ascii="Times New Roman" w:eastAsia="Times New Roman" w:hAnsi="Times New Roman" w:cs="Times New Roman"/>
                      <w:color w:val="000000"/>
                      <w:sz w:val="24"/>
                    </w:rPr>
                    <w:t>site</w:t>
                  </w:r>
                </w:p>
              </w:tc>
            </w:tr>
            <w:tr w:rsidR="003F21E8">
              <w:tc>
                <w:tcPr>
                  <w:tcW w:w="400" w:type="dxa"/>
                  <w:tcMar>
                    <w:top w:w="0" w:type="dxa"/>
                    <w:left w:w="0" w:type="dxa"/>
                    <w:bottom w:w="0" w:type="dxa"/>
                    <w:right w:w="0" w:type="dxa"/>
                  </w:tcMar>
                </w:tcPr>
                <w:p w:rsidR="003F21E8" w:rsidRDefault="00F76E35">
                  <w:r>
                    <w:rPr>
                      <w:color w:val="000000"/>
                      <w:sz w:val="20"/>
                      <w:szCs w:val="20"/>
                    </w:rPr>
                    <w:t> </w:t>
                  </w:r>
                </w:p>
              </w:tc>
              <w:tc>
                <w:tcPr>
                  <w:tcW w:w="0" w:type="auto"/>
                  <w:tcMar>
                    <w:top w:w="30" w:type="dxa"/>
                    <w:left w:w="0" w:type="dxa"/>
                    <w:bottom w:w="30" w:type="dxa"/>
                    <w:right w:w="0" w:type="dxa"/>
                  </w:tcMar>
                </w:tcPr>
                <w:p w:rsidR="003F21E8" w:rsidRDefault="00F76E35">
                  <w:r>
                    <w:rPr>
                      <w:rFonts w:ascii="Times New Roman" w:eastAsia="Times New Roman" w:hAnsi="Times New Roman" w:cs="Times New Roman"/>
                      <w:color w:val="000000"/>
                      <w:sz w:val="24"/>
                    </w:rPr>
                    <w:t>c. </w:t>
                  </w:r>
                </w:p>
              </w:tc>
              <w:tc>
                <w:tcPr>
                  <w:tcW w:w="0" w:type="auto"/>
                  <w:tcMar>
                    <w:top w:w="30" w:type="dxa"/>
                    <w:left w:w="0" w:type="dxa"/>
                    <w:bottom w:w="30" w:type="dxa"/>
                    <w:right w:w="400" w:type="dxa"/>
                  </w:tcMar>
                </w:tcPr>
                <w:p w:rsidR="003F21E8" w:rsidRDefault="00F76E35">
                  <w:pPr>
                    <w:pStyle w:val="p"/>
                  </w:pPr>
                  <w:r>
                    <w:rPr>
                      <w:rFonts w:ascii="Times New Roman" w:eastAsia="Times New Roman" w:hAnsi="Times New Roman" w:cs="Times New Roman"/>
                      <w:color w:val="000000"/>
                      <w:sz w:val="24"/>
                    </w:rPr>
                    <w:t>frequency</w:t>
                  </w:r>
                </w:p>
              </w:tc>
            </w:tr>
            <w:tr w:rsidR="003F21E8">
              <w:tc>
                <w:tcPr>
                  <w:tcW w:w="400" w:type="dxa"/>
                  <w:tcMar>
                    <w:top w:w="0" w:type="dxa"/>
                    <w:left w:w="0" w:type="dxa"/>
                    <w:bottom w:w="0" w:type="dxa"/>
                    <w:right w:w="0" w:type="dxa"/>
                  </w:tcMar>
                </w:tcPr>
                <w:p w:rsidR="003F21E8" w:rsidRDefault="00F76E35">
                  <w:r>
                    <w:rPr>
                      <w:color w:val="000000"/>
                      <w:sz w:val="20"/>
                      <w:szCs w:val="20"/>
                    </w:rPr>
                    <w:t> </w:t>
                  </w:r>
                </w:p>
              </w:tc>
              <w:tc>
                <w:tcPr>
                  <w:tcW w:w="0" w:type="auto"/>
                  <w:tcMar>
                    <w:top w:w="30" w:type="dxa"/>
                    <w:left w:w="0" w:type="dxa"/>
                    <w:bottom w:w="30" w:type="dxa"/>
                    <w:right w:w="0" w:type="dxa"/>
                  </w:tcMar>
                </w:tcPr>
                <w:p w:rsidR="003F21E8" w:rsidRDefault="00F76E35">
                  <w:r>
                    <w:rPr>
                      <w:rFonts w:ascii="Times New Roman" w:eastAsia="Times New Roman" w:hAnsi="Times New Roman" w:cs="Times New Roman"/>
                      <w:color w:val="000000"/>
                      <w:sz w:val="24"/>
                    </w:rPr>
                    <w:t>d. </w:t>
                  </w:r>
                </w:p>
              </w:tc>
              <w:tc>
                <w:tcPr>
                  <w:tcW w:w="0" w:type="auto"/>
                  <w:tcMar>
                    <w:top w:w="30" w:type="dxa"/>
                    <w:left w:w="0" w:type="dxa"/>
                    <w:bottom w:w="30" w:type="dxa"/>
                    <w:right w:w="400" w:type="dxa"/>
                  </w:tcMar>
                </w:tcPr>
                <w:p w:rsidR="003F21E8" w:rsidRDefault="00F76E35">
                  <w:pPr>
                    <w:pStyle w:val="p"/>
                  </w:pPr>
                  <w:r>
                    <w:rPr>
                      <w:rFonts w:ascii="Times New Roman" w:eastAsia="Times New Roman" w:hAnsi="Times New Roman" w:cs="Times New Roman"/>
                      <w:color w:val="000000"/>
                      <w:sz w:val="24"/>
                    </w:rPr>
                    <w:t>architectural</w:t>
                  </w:r>
                </w:p>
              </w:tc>
            </w:tr>
          </w:tbl>
          <w:p w:rsidR="003F21E8" w:rsidRDefault="003F21E8">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110"/>
            </w:tblGrid>
            <w:tr w:rsidR="003F21E8">
              <w:tc>
                <w:tcPr>
                  <w:tcW w:w="0" w:type="auto"/>
                  <w:tcMar>
                    <w:top w:w="30" w:type="dxa"/>
                    <w:left w:w="0" w:type="dxa"/>
                    <w:bottom w:w="30" w:type="dxa"/>
                    <w:right w:w="0" w:type="dxa"/>
                  </w:tcMar>
                </w:tcPr>
                <w:p w:rsidR="003F21E8" w:rsidRDefault="00F76E35">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3F21E8" w:rsidRDefault="00F76E35">
                  <w:r>
                    <w:rPr>
                      <w:rFonts w:ascii="Times New Roman" w:eastAsia="Times New Roman" w:hAnsi="Times New Roman" w:cs="Times New Roman"/>
                      <w:color w:val="0000FF"/>
                      <w:sz w:val="22"/>
                      <w:szCs w:val="22"/>
                    </w:rPr>
                    <w:t>b</w:t>
                  </w:r>
                </w:p>
              </w:tc>
            </w:tr>
          </w:tbl>
          <w:p w:rsidR="003F21E8" w:rsidRDefault="003F21E8"/>
        </w:tc>
      </w:tr>
    </w:tbl>
    <w:p w:rsidR="003F21E8" w:rsidRDefault="003F21E8">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3F21E8">
        <w:tc>
          <w:tcPr>
            <w:tcW w:w="5000" w:type="pct"/>
            <w:tcMar>
              <w:top w:w="0" w:type="dxa"/>
              <w:left w:w="0" w:type="dxa"/>
              <w:bottom w:w="0" w:type="dxa"/>
              <w:right w:w="0" w:type="dxa"/>
            </w:tcMar>
            <w:vAlign w:val="center"/>
          </w:tcPr>
          <w:p w:rsidR="003F21E8" w:rsidRDefault="00F76E35">
            <w:pPr>
              <w:pStyle w:val="p"/>
            </w:pPr>
            <w:r>
              <w:rPr>
                <w:rFonts w:ascii="Times New Roman" w:eastAsia="Times New Roman" w:hAnsi="Times New Roman" w:cs="Times New Roman"/>
                <w:color w:val="000000"/>
                <w:sz w:val="24"/>
              </w:rPr>
              <w:t xml:space="preserve">38. Which of the following self-contained APs are autonomous, or </w:t>
            </w:r>
            <w:r>
              <w:rPr>
                <w:rFonts w:ascii="Times New Roman" w:eastAsia="Times New Roman" w:hAnsi="Times New Roman" w:cs="Times New Roman"/>
                <w:color w:val="000000"/>
                <w:sz w:val="24"/>
              </w:rPr>
              <w:t>independent, because they are separate from other network devices and even other autonomous APs?</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40"/>
              <w:gridCol w:w="1434"/>
            </w:tblGrid>
            <w:tr w:rsidR="003F21E8">
              <w:tc>
                <w:tcPr>
                  <w:tcW w:w="400" w:type="dxa"/>
                  <w:tcMar>
                    <w:top w:w="0" w:type="dxa"/>
                    <w:left w:w="0" w:type="dxa"/>
                    <w:bottom w:w="0" w:type="dxa"/>
                    <w:right w:w="0" w:type="dxa"/>
                  </w:tcMar>
                </w:tcPr>
                <w:p w:rsidR="003F21E8" w:rsidRDefault="00F76E35">
                  <w:r>
                    <w:rPr>
                      <w:color w:val="000000"/>
                      <w:sz w:val="20"/>
                      <w:szCs w:val="20"/>
                    </w:rPr>
                    <w:t> </w:t>
                  </w:r>
                </w:p>
              </w:tc>
              <w:tc>
                <w:tcPr>
                  <w:tcW w:w="0" w:type="auto"/>
                  <w:tcMar>
                    <w:top w:w="30" w:type="dxa"/>
                    <w:left w:w="0" w:type="dxa"/>
                    <w:bottom w:w="30" w:type="dxa"/>
                    <w:right w:w="0" w:type="dxa"/>
                  </w:tcMar>
                </w:tcPr>
                <w:p w:rsidR="003F21E8" w:rsidRDefault="00F76E35">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3F21E8" w:rsidRDefault="00F76E35">
                  <w:pPr>
                    <w:pStyle w:val="p"/>
                  </w:pPr>
                  <w:r>
                    <w:rPr>
                      <w:rFonts w:ascii="Times New Roman" w:eastAsia="Times New Roman" w:hAnsi="Times New Roman" w:cs="Times New Roman"/>
                      <w:color w:val="000000"/>
                      <w:sz w:val="24"/>
                    </w:rPr>
                    <w:t>fat APs</w:t>
                  </w:r>
                </w:p>
              </w:tc>
            </w:tr>
            <w:tr w:rsidR="003F21E8">
              <w:tc>
                <w:tcPr>
                  <w:tcW w:w="400" w:type="dxa"/>
                  <w:tcMar>
                    <w:top w:w="0" w:type="dxa"/>
                    <w:left w:w="0" w:type="dxa"/>
                    <w:bottom w:w="0" w:type="dxa"/>
                    <w:right w:w="0" w:type="dxa"/>
                  </w:tcMar>
                </w:tcPr>
                <w:p w:rsidR="003F21E8" w:rsidRDefault="00F76E35">
                  <w:r>
                    <w:rPr>
                      <w:color w:val="000000"/>
                      <w:sz w:val="20"/>
                      <w:szCs w:val="20"/>
                    </w:rPr>
                    <w:t> </w:t>
                  </w:r>
                </w:p>
              </w:tc>
              <w:tc>
                <w:tcPr>
                  <w:tcW w:w="0" w:type="auto"/>
                  <w:tcMar>
                    <w:top w:w="30" w:type="dxa"/>
                    <w:left w:w="0" w:type="dxa"/>
                    <w:bottom w:w="30" w:type="dxa"/>
                    <w:right w:w="0" w:type="dxa"/>
                  </w:tcMar>
                </w:tcPr>
                <w:p w:rsidR="003F21E8" w:rsidRDefault="00F76E35">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3F21E8" w:rsidRDefault="00F76E35">
                  <w:pPr>
                    <w:pStyle w:val="p"/>
                  </w:pPr>
                  <w:r>
                    <w:rPr>
                      <w:rFonts w:ascii="Times New Roman" w:eastAsia="Times New Roman" w:hAnsi="Times New Roman" w:cs="Times New Roman"/>
                      <w:color w:val="000000"/>
                      <w:sz w:val="24"/>
                    </w:rPr>
                    <w:t>single APs</w:t>
                  </w:r>
                </w:p>
              </w:tc>
            </w:tr>
            <w:tr w:rsidR="003F21E8">
              <w:tc>
                <w:tcPr>
                  <w:tcW w:w="400" w:type="dxa"/>
                  <w:tcMar>
                    <w:top w:w="0" w:type="dxa"/>
                    <w:left w:w="0" w:type="dxa"/>
                    <w:bottom w:w="0" w:type="dxa"/>
                    <w:right w:w="0" w:type="dxa"/>
                  </w:tcMar>
                </w:tcPr>
                <w:p w:rsidR="003F21E8" w:rsidRDefault="00F76E35">
                  <w:r>
                    <w:rPr>
                      <w:color w:val="000000"/>
                      <w:sz w:val="20"/>
                      <w:szCs w:val="20"/>
                    </w:rPr>
                    <w:t> </w:t>
                  </w:r>
                </w:p>
              </w:tc>
              <w:tc>
                <w:tcPr>
                  <w:tcW w:w="0" w:type="auto"/>
                  <w:tcMar>
                    <w:top w:w="30" w:type="dxa"/>
                    <w:left w:w="0" w:type="dxa"/>
                    <w:bottom w:w="30" w:type="dxa"/>
                    <w:right w:w="0" w:type="dxa"/>
                  </w:tcMar>
                </w:tcPr>
                <w:p w:rsidR="003F21E8" w:rsidRDefault="00F76E35">
                  <w:r>
                    <w:rPr>
                      <w:rFonts w:ascii="Times New Roman" w:eastAsia="Times New Roman" w:hAnsi="Times New Roman" w:cs="Times New Roman"/>
                      <w:color w:val="000000"/>
                      <w:sz w:val="24"/>
                    </w:rPr>
                    <w:t>c. </w:t>
                  </w:r>
                </w:p>
              </w:tc>
              <w:tc>
                <w:tcPr>
                  <w:tcW w:w="0" w:type="auto"/>
                  <w:tcMar>
                    <w:top w:w="30" w:type="dxa"/>
                    <w:left w:w="0" w:type="dxa"/>
                    <w:bottom w:w="30" w:type="dxa"/>
                    <w:right w:w="400" w:type="dxa"/>
                  </w:tcMar>
                </w:tcPr>
                <w:p w:rsidR="003F21E8" w:rsidRDefault="00F76E35">
                  <w:pPr>
                    <w:pStyle w:val="p"/>
                  </w:pPr>
                  <w:r>
                    <w:rPr>
                      <w:rFonts w:ascii="Times New Roman" w:eastAsia="Times New Roman" w:hAnsi="Times New Roman" w:cs="Times New Roman"/>
                      <w:color w:val="000000"/>
                      <w:sz w:val="24"/>
                    </w:rPr>
                    <w:t>thin APs</w:t>
                  </w:r>
                </w:p>
              </w:tc>
            </w:tr>
            <w:tr w:rsidR="003F21E8">
              <w:tc>
                <w:tcPr>
                  <w:tcW w:w="400" w:type="dxa"/>
                  <w:tcMar>
                    <w:top w:w="0" w:type="dxa"/>
                    <w:left w:w="0" w:type="dxa"/>
                    <w:bottom w:w="0" w:type="dxa"/>
                    <w:right w:w="0" w:type="dxa"/>
                  </w:tcMar>
                </w:tcPr>
                <w:p w:rsidR="003F21E8" w:rsidRDefault="00F76E35">
                  <w:r>
                    <w:rPr>
                      <w:color w:val="000000"/>
                      <w:sz w:val="20"/>
                      <w:szCs w:val="20"/>
                    </w:rPr>
                    <w:t> </w:t>
                  </w:r>
                </w:p>
              </w:tc>
              <w:tc>
                <w:tcPr>
                  <w:tcW w:w="0" w:type="auto"/>
                  <w:tcMar>
                    <w:top w:w="30" w:type="dxa"/>
                    <w:left w:w="0" w:type="dxa"/>
                    <w:bottom w:w="30" w:type="dxa"/>
                    <w:right w:w="0" w:type="dxa"/>
                  </w:tcMar>
                </w:tcPr>
                <w:p w:rsidR="003F21E8" w:rsidRDefault="00F76E35">
                  <w:r>
                    <w:rPr>
                      <w:rFonts w:ascii="Times New Roman" w:eastAsia="Times New Roman" w:hAnsi="Times New Roman" w:cs="Times New Roman"/>
                      <w:color w:val="000000"/>
                      <w:sz w:val="24"/>
                    </w:rPr>
                    <w:t>d. </w:t>
                  </w:r>
                </w:p>
              </w:tc>
              <w:tc>
                <w:tcPr>
                  <w:tcW w:w="0" w:type="auto"/>
                  <w:tcMar>
                    <w:top w:w="30" w:type="dxa"/>
                    <w:left w:w="0" w:type="dxa"/>
                    <w:bottom w:w="30" w:type="dxa"/>
                    <w:right w:w="400" w:type="dxa"/>
                  </w:tcMar>
                </w:tcPr>
                <w:p w:rsidR="003F21E8" w:rsidRDefault="00F76E35">
                  <w:pPr>
                    <w:pStyle w:val="p"/>
                  </w:pPr>
                  <w:r>
                    <w:rPr>
                      <w:rFonts w:ascii="Times New Roman" w:eastAsia="Times New Roman" w:hAnsi="Times New Roman" w:cs="Times New Roman"/>
                      <w:color w:val="000000"/>
                      <w:sz w:val="24"/>
                    </w:rPr>
                    <w:t>super APs</w:t>
                  </w:r>
                </w:p>
              </w:tc>
            </w:tr>
          </w:tbl>
          <w:p w:rsidR="003F21E8" w:rsidRDefault="003F21E8">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98"/>
            </w:tblGrid>
            <w:tr w:rsidR="003F21E8">
              <w:tc>
                <w:tcPr>
                  <w:tcW w:w="0" w:type="auto"/>
                  <w:tcMar>
                    <w:top w:w="30" w:type="dxa"/>
                    <w:left w:w="0" w:type="dxa"/>
                    <w:bottom w:w="30" w:type="dxa"/>
                    <w:right w:w="0" w:type="dxa"/>
                  </w:tcMar>
                </w:tcPr>
                <w:p w:rsidR="003F21E8" w:rsidRDefault="00F76E35">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3F21E8" w:rsidRDefault="00F76E35">
                  <w:r>
                    <w:rPr>
                      <w:rFonts w:ascii="Times New Roman" w:eastAsia="Times New Roman" w:hAnsi="Times New Roman" w:cs="Times New Roman"/>
                      <w:color w:val="0000FF"/>
                      <w:sz w:val="22"/>
                      <w:szCs w:val="22"/>
                    </w:rPr>
                    <w:t>a</w:t>
                  </w:r>
                </w:p>
              </w:tc>
            </w:tr>
          </w:tbl>
          <w:p w:rsidR="003F21E8" w:rsidRDefault="003F21E8"/>
        </w:tc>
      </w:tr>
    </w:tbl>
    <w:p w:rsidR="003F21E8" w:rsidRDefault="003F21E8">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3F21E8">
        <w:tc>
          <w:tcPr>
            <w:tcW w:w="5000" w:type="pct"/>
            <w:tcMar>
              <w:top w:w="0" w:type="dxa"/>
              <w:left w:w="0" w:type="dxa"/>
              <w:bottom w:w="0" w:type="dxa"/>
              <w:right w:w="0" w:type="dxa"/>
            </w:tcMar>
            <w:vAlign w:val="center"/>
          </w:tcPr>
          <w:p w:rsidR="003F21E8" w:rsidRDefault="00F76E35">
            <w:pPr>
              <w:pStyle w:val="p"/>
            </w:pPr>
            <w:r>
              <w:rPr>
                <w:rFonts w:ascii="Times New Roman" w:eastAsia="Times New Roman" w:hAnsi="Times New Roman" w:cs="Times New Roman"/>
                <w:color w:val="000000"/>
                <w:sz w:val="24"/>
              </w:rPr>
              <w:t>39. Which of the following is the most secure form of IEEE 802.1x authentication?</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40"/>
              <w:gridCol w:w="3699"/>
            </w:tblGrid>
            <w:tr w:rsidR="003F21E8">
              <w:tc>
                <w:tcPr>
                  <w:tcW w:w="400" w:type="dxa"/>
                  <w:tcMar>
                    <w:top w:w="0" w:type="dxa"/>
                    <w:left w:w="0" w:type="dxa"/>
                    <w:bottom w:w="0" w:type="dxa"/>
                    <w:right w:w="0" w:type="dxa"/>
                  </w:tcMar>
                </w:tcPr>
                <w:p w:rsidR="003F21E8" w:rsidRDefault="00F76E35">
                  <w:r>
                    <w:rPr>
                      <w:color w:val="000000"/>
                      <w:sz w:val="20"/>
                      <w:szCs w:val="20"/>
                    </w:rPr>
                    <w:t> </w:t>
                  </w:r>
                </w:p>
              </w:tc>
              <w:tc>
                <w:tcPr>
                  <w:tcW w:w="0" w:type="auto"/>
                  <w:tcMar>
                    <w:top w:w="30" w:type="dxa"/>
                    <w:left w:w="0" w:type="dxa"/>
                    <w:bottom w:w="30" w:type="dxa"/>
                    <w:right w:w="0" w:type="dxa"/>
                  </w:tcMar>
                </w:tcPr>
                <w:p w:rsidR="003F21E8" w:rsidRDefault="00F76E35">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3F21E8" w:rsidRDefault="00F76E35">
                  <w:pPr>
                    <w:pStyle w:val="p"/>
                  </w:pPr>
                  <w:r>
                    <w:rPr>
                      <w:rFonts w:ascii="Times New Roman" w:eastAsia="Times New Roman" w:hAnsi="Times New Roman" w:cs="Times New Roman"/>
                      <w:color w:val="000000"/>
                      <w:sz w:val="24"/>
                    </w:rPr>
                    <w:t>approved authentication</w:t>
                  </w:r>
                </w:p>
              </w:tc>
            </w:tr>
            <w:tr w:rsidR="003F21E8">
              <w:tc>
                <w:tcPr>
                  <w:tcW w:w="400" w:type="dxa"/>
                  <w:tcMar>
                    <w:top w:w="0" w:type="dxa"/>
                    <w:left w:w="0" w:type="dxa"/>
                    <w:bottom w:w="0" w:type="dxa"/>
                    <w:right w:w="0" w:type="dxa"/>
                  </w:tcMar>
                </w:tcPr>
                <w:p w:rsidR="003F21E8" w:rsidRDefault="00F76E35">
                  <w:r>
                    <w:rPr>
                      <w:color w:val="000000"/>
                      <w:sz w:val="20"/>
                      <w:szCs w:val="20"/>
                    </w:rPr>
                    <w:t> </w:t>
                  </w:r>
                </w:p>
              </w:tc>
              <w:tc>
                <w:tcPr>
                  <w:tcW w:w="0" w:type="auto"/>
                  <w:tcMar>
                    <w:top w:w="30" w:type="dxa"/>
                    <w:left w:w="0" w:type="dxa"/>
                    <w:bottom w:w="30" w:type="dxa"/>
                    <w:right w:w="0" w:type="dxa"/>
                  </w:tcMar>
                </w:tcPr>
                <w:p w:rsidR="003F21E8" w:rsidRDefault="00F76E35">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3F21E8" w:rsidRDefault="00F76E35">
                  <w:pPr>
                    <w:pStyle w:val="p"/>
                  </w:pPr>
                  <w:r>
                    <w:rPr>
                      <w:rFonts w:ascii="Times New Roman" w:eastAsia="Times New Roman" w:hAnsi="Times New Roman" w:cs="Times New Roman"/>
                      <w:color w:val="000000"/>
                      <w:sz w:val="24"/>
                    </w:rPr>
                    <w:t>authenticator-based authentication</w:t>
                  </w:r>
                </w:p>
              </w:tc>
            </w:tr>
            <w:tr w:rsidR="003F21E8">
              <w:tc>
                <w:tcPr>
                  <w:tcW w:w="400" w:type="dxa"/>
                  <w:tcMar>
                    <w:top w:w="0" w:type="dxa"/>
                    <w:left w:w="0" w:type="dxa"/>
                    <w:bottom w:w="0" w:type="dxa"/>
                    <w:right w:w="0" w:type="dxa"/>
                  </w:tcMar>
                </w:tcPr>
                <w:p w:rsidR="003F21E8" w:rsidRDefault="00F76E35">
                  <w:r>
                    <w:rPr>
                      <w:color w:val="000000"/>
                      <w:sz w:val="20"/>
                      <w:szCs w:val="20"/>
                    </w:rPr>
                    <w:t> </w:t>
                  </w:r>
                </w:p>
              </w:tc>
              <w:tc>
                <w:tcPr>
                  <w:tcW w:w="0" w:type="auto"/>
                  <w:tcMar>
                    <w:top w:w="30" w:type="dxa"/>
                    <w:left w:w="0" w:type="dxa"/>
                    <w:bottom w:w="30" w:type="dxa"/>
                    <w:right w:w="0" w:type="dxa"/>
                  </w:tcMar>
                </w:tcPr>
                <w:p w:rsidR="003F21E8" w:rsidRDefault="00F76E35">
                  <w:r>
                    <w:rPr>
                      <w:rFonts w:ascii="Times New Roman" w:eastAsia="Times New Roman" w:hAnsi="Times New Roman" w:cs="Times New Roman"/>
                      <w:color w:val="000000"/>
                      <w:sz w:val="24"/>
                    </w:rPr>
                    <w:t>c. </w:t>
                  </w:r>
                </w:p>
              </w:tc>
              <w:tc>
                <w:tcPr>
                  <w:tcW w:w="0" w:type="auto"/>
                  <w:tcMar>
                    <w:top w:w="30" w:type="dxa"/>
                    <w:left w:w="0" w:type="dxa"/>
                    <w:bottom w:w="30" w:type="dxa"/>
                    <w:right w:w="400" w:type="dxa"/>
                  </w:tcMar>
                </w:tcPr>
                <w:p w:rsidR="003F21E8" w:rsidRDefault="00F76E35">
                  <w:pPr>
                    <w:pStyle w:val="p"/>
                  </w:pPr>
                  <w:r>
                    <w:rPr>
                      <w:rFonts w:ascii="Times New Roman" w:eastAsia="Times New Roman" w:hAnsi="Times New Roman" w:cs="Times New Roman"/>
                      <w:color w:val="000000"/>
                      <w:sz w:val="24"/>
                    </w:rPr>
                    <w:t>spectrum-based authentication</w:t>
                  </w:r>
                </w:p>
              </w:tc>
            </w:tr>
            <w:tr w:rsidR="003F21E8">
              <w:tc>
                <w:tcPr>
                  <w:tcW w:w="400" w:type="dxa"/>
                  <w:tcMar>
                    <w:top w:w="0" w:type="dxa"/>
                    <w:left w:w="0" w:type="dxa"/>
                    <w:bottom w:w="0" w:type="dxa"/>
                    <w:right w:w="0" w:type="dxa"/>
                  </w:tcMar>
                </w:tcPr>
                <w:p w:rsidR="003F21E8" w:rsidRDefault="00F76E35">
                  <w:r>
                    <w:rPr>
                      <w:color w:val="000000"/>
                      <w:sz w:val="20"/>
                      <w:szCs w:val="20"/>
                    </w:rPr>
                    <w:t> </w:t>
                  </w:r>
                </w:p>
              </w:tc>
              <w:tc>
                <w:tcPr>
                  <w:tcW w:w="0" w:type="auto"/>
                  <w:tcMar>
                    <w:top w:w="30" w:type="dxa"/>
                    <w:left w:w="0" w:type="dxa"/>
                    <w:bottom w:w="30" w:type="dxa"/>
                    <w:right w:w="0" w:type="dxa"/>
                  </w:tcMar>
                </w:tcPr>
                <w:p w:rsidR="003F21E8" w:rsidRDefault="00F76E35">
                  <w:r>
                    <w:rPr>
                      <w:rFonts w:ascii="Times New Roman" w:eastAsia="Times New Roman" w:hAnsi="Times New Roman" w:cs="Times New Roman"/>
                      <w:color w:val="000000"/>
                      <w:sz w:val="24"/>
                    </w:rPr>
                    <w:t>d. </w:t>
                  </w:r>
                </w:p>
              </w:tc>
              <w:tc>
                <w:tcPr>
                  <w:tcW w:w="0" w:type="auto"/>
                  <w:tcMar>
                    <w:top w:w="30" w:type="dxa"/>
                    <w:left w:w="0" w:type="dxa"/>
                    <w:bottom w:w="30" w:type="dxa"/>
                    <w:right w:w="400" w:type="dxa"/>
                  </w:tcMar>
                </w:tcPr>
                <w:p w:rsidR="003F21E8" w:rsidRDefault="00F76E35">
                  <w:pPr>
                    <w:pStyle w:val="p"/>
                  </w:pPr>
                  <w:r>
                    <w:rPr>
                      <w:rFonts w:ascii="Times New Roman" w:eastAsia="Times New Roman" w:hAnsi="Times New Roman" w:cs="Times New Roman"/>
                      <w:color w:val="000000"/>
                      <w:sz w:val="24"/>
                    </w:rPr>
                    <w:t>certificate-based authentication</w:t>
                  </w:r>
                </w:p>
              </w:tc>
            </w:tr>
          </w:tbl>
          <w:p w:rsidR="003F21E8" w:rsidRDefault="003F21E8">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110"/>
            </w:tblGrid>
            <w:tr w:rsidR="003F21E8">
              <w:tc>
                <w:tcPr>
                  <w:tcW w:w="0" w:type="auto"/>
                  <w:tcMar>
                    <w:top w:w="30" w:type="dxa"/>
                    <w:left w:w="0" w:type="dxa"/>
                    <w:bottom w:w="30" w:type="dxa"/>
                    <w:right w:w="0" w:type="dxa"/>
                  </w:tcMar>
                </w:tcPr>
                <w:p w:rsidR="003F21E8" w:rsidRDefault="00F76E35">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3F21E8" w:rsidRDefault="00F76E35">
                  <w:r>
                    <w:rPr>
                      <w:rFonts w:ascii="Times New Roman" w:eastAsia="Times New Roman" w:hAnsi="Times New Roman" w:cs="Times New Roman"/>
                      <w:color w:val="0000FF"/>
                      <w:sz w:val="22"/>
                      <w:szCs w:val="22"/>
                    </w:rPr>
                    <w:t>d</w:t>
                  </w:r>
                </w:p>
              </w:tc>
            </w:tr>
          </w:tbl>
          <w:p w:rsidR="003F21E8" w:rsidRDefault="003F21E8"/>
        </w:tc>
      </w:tr>
    </w:tbl>
    <w:p w:rsidR="003F21E8" w:rsidRDefault="003F21E8">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3F21E8">
        <w:tc>
          <w:tcPr>
            <w:tcW w:w="5000" w:type="pct"/>
            <w:tcMar>
              <w:top w:w="0" w:type="dxa"/>
              <w:left w:w="0" w:type="dxa"/>
              <w:bottom w:w="0" w:type="dxa"/>
              <w:right w:w="0" w:type="dxa"/>
            </w:tcMar>
            <w:vAlign w:val="center"/>
          </w:tcPr>
          <w:p w:rsidR="003F21E8" w:rsidRDefault="00F76E35">
            <w:pPr>
              <w:pStyle w:val="p"/>
            </w:pPr>
            <w:r>
              <w:rPr>
                <w:rFonts w:ascii="Times New Roman" w:eastAsia="Times New Roman" w:hAnsi="Times New Roman" w:cs="Times New Roman"/>
                <w:color w:val="000000"/>
                <w:sz w:val="24"/>
              </w:rPr>
              <w:t>40. Authentication for WPA Personal is accomplished by using what type of key?</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40"/>
              <w:gridCol w:w="934"/>
            </w:tblGrid>
            <w:tr w:rsidR="003F21E8">
              <w:tc>
                <w:tcPr>
                  <w:tcW w:w="400" w:type="dxa"/>
                  <w:tcMar>
                    <w:top w:w="0" w:type="dxa"/>
                    <w:left w:w="0" w:type="dxa"/>
                    <w:bottom w:w="0" w:type="dxa"/>
                    <w:right w:w="0" w:type="dxa"/>
                  </w:tcMar>
                </w:tcPr>
                <w:p w:rsidR="003F21E8" w:rsidRDefault="00F76E35">
                  <w:r>
                    <w:rPr>
                      <w:color w:val="000000"/>
                      <w:sz w:val="20"/>
                      <w:szCs w:val="20"/>
                    </w:rPr>
                    <w:t> </w:t>
                  </w:r>
                </w:p>
              </w:tc>
              <w:tc>
                <w:tcPr>
                  <w:tcW w:w="0" w:type="auto"/>
                  <w:tcMar>
                    <w:top w:w="30" w:type="dxa"/>
                    <w:left w:w="0" w:type="dxa"/>
                    <w:bottom w:w="30" w:type="dxa"/>
                    <w:right w:w="0" w:type="dxa"/>
                  </w:tcMar>
                </w:tcPr>
                <w:p w:rsidR="003F21E8" w:rsidRDefault="00F76E35">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3F21E8" w:rsidRDefault="00F76E35">
                  <w:pPr>
                    <w:pStyle w:val="p"/>
                  </w:pPr>
                  <w:r>
                    <w:rPr>
                      <w:rFonts w:ascii="Times New Roman" w:eastAsia="Times New Roman" w:hAnsi="Times New Roman" w:cs="Times New Roman"/>
                      <w:color w:val="000000"/>
                      <w:sz w:val="24"/>
                    </w:rPr>
                    <w:t>IV</w:t>
                  </w:r>
                </w:p>
              </w:tc>
            </w:tr>
            <w:tr w:rsidR="003F21E8">
              <w:tc>
                <w:tcPr>
                  <w:tcW w:w="400" w:type="dxa"/>
                  <w:tcMar>
                    <w:top w:w="0" w:type="dxa"/>
                    <w:left w:w="0" w:type="dxa"/>
                    <w:bottom w:w="0" w:type="dxa"/>
                    <w:right w:w="0" w:type="dxa"/>
                  </w:tcMar>
                </w:tcPr>
                <w:p w:rsidR="003F21E8" w:rsidRDefault="00F76E35">
                  <w:r>
                    <w:rPr>
                      <w:color w:val="000000"/>
                      <w:sz w:val="20"/>
                      <w:szCs w:val="20"/>
                    </w:rPr>
                    <w:t> </w:t>
                  </w:r>
                </w:p>
              </w:tc>
              <w:tc>
                <w:tcPr>
                  <w:tcW w:w="0" w:type="auto"/>
                  <w:tcMar>
                    <w:top w:w="30" w:type="dxa"/>
                    <w:left w:w="0" w:type="dxa"/>
                    <w:bottom w:w="30" w:type="dxa"/>
                    <w:right w:w="0" w:type="dxa"/>
                  </w:tcMar>
                </w:tcPr>
                <w:p w:rsidR="003F21E8" w:rsidRDefault="00F76E35">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3F21E8" w:rsidRDefault="00F76E35">
                  <w:pPr>
                    <w:pStyle w:val="p"/>
                  </w:pPr>
                  <w:r>
                    <w:rPr>
                      <w:rFonts w:ascii="Times New Roman" w:eastAsia="Times New Roman" w:hAnsi="Times New Roman" w:cs="Times New Roman"/>
                      <w:color w:val="000000"/>
                      <w:sz w:val="24"/>
                    </w:rPr>
                    <w:t>PSK</w:t>
                  </w:r>
                </w:p>
              </w:tc>
            </w:tr>
            <w:tr w:rsidR="003F21E8">
              <w:tc>
                <w:tcPr>
                  <w:tcW w:w="400" w:type="dxa"/>
                  <w:tcMar>
                    <w:top w:w="0" w:type="dxa"/>
                    <w:left w:w="0" w:type="dxa"/>
                    <w:bottom w:w="0" w:type="dxa"/>
                    <w:right w:w="0" w:type="dxa"/>
                  </w:tcMar>
                </w:tcPr>
                <w:p w:rsidR="003F21E8" w:rsidRDefault="00F76E35">
                  <w:r>
                    <w:rPr>
                      <w:color w:val="000000"/>
                      <w:sz w:val="20"/>
                      <w:szCs w:val="20"/>
                    </w:rPr>
                    <w:t> </w:t>
                  </w:r>
                </w:p>
              </w:tc>
              <w:tc>
                <w:tcPr>
                  <w:tcW w:w="0" w:type="auto"/>
                  <w:tcMar>
                    <w:top w:w="30" w:type="dxa"/>
                    <w:left w:w="0" w:type="dxa"/>
                    <w:bottom w:w="30" w:type="dxa"/>
                    <w:right w:w="0" w:type="dxa"/>
                  </w:tcMar>
                </w:tcPr>
                <w:p w:rsidR="003F21E8" w:rsidRDefault="00F76E35">
                  <w:r>
                    <w:rPr>
                      <w:rFonts w:ascii="Times New Roman" w:eastAsia="Times New Roman" w:hAnsi="Times New Roman" w:cs="Times New Roman"/>
                      <w:color w:val="000000"/>
                      <w:sz w:val="24"/>
                    </w:rPr>
                    <w:t>c. </w:t>
                  </w:r>
                </w:p>
              </w:tc>
              <w:tc>
                <w:tcPr>
                  <w:tcW w:w="0" w:type="auto"/>
                  <w:tcMar>
                    <w:top w:w="30" w:type="dxa"/>
                    <w:left w:w="0" w:type="dxa"/>
                    <w:bottom w:w="30" w:type="dxa"/>
                    <w:right w:w="400" w:type="dxa"/>
                  </w:tcMar>
                </w:tcPr>
                <w:p w:rsidR="003F21E8" w:rsidRDefault="00F76E35">
                  <w:pPr>
                    <w:pStyle w:val="p"/>
                  </w:pPr>
                  <w:r>
                    <w:rPr>
                      <w:rFonts w:ascii="Times New Roman" w:eastAsia="Times New Roman" w:hAnsi="Times New Roman" w:cs="Times New Roman"/>
                      <w:color w:val="000000"/>
                      <w:sz w:val="24"/>
                    </w:rPr>
                    <w:t>TKIP</w:t>
                  </w:r>
                </w:p>
              </w:tc>
            </w:tr>
            <w:tr w:rsidR="003F21E8">
              <w:tc>
                <w:tcPr>
                  <w:tcW w:w="400" w:type="dxa"/>
                  <w:tcMar>
                    <w:top w:w="0" w:type="dxa"/>
                    <w:left w:w="0" w:type="dxa"/>
                    <w:bottom w:w="0" w:type="dxa"/>
                    <w:right w:w="0" w:type="dxa"/>
                  </w:tcMar>
                </w:tcPr>
                <w:p w:rsidR="003F21E8" w:rsidRDefault="00F76E35">
                  <w:r>
                    <w:rPr>
                      <w:color w:val="000000"/>
                      <w:sz w:val="20"/>
                      <w:szCs w:val="20"/>
                    </w:rPr>
                    <w:t> </w:t>
                  </w:r>
                </w:p>
              </w:tc>
              <w:tc>
                <w:tcPr>
                  <w:tcW w:w="0" w:type="auto"/>
                  <w:tcMar>
                    <w:top w:w="30" w:type="dxa"/>
                    <w:left w:w="0" w:type="dxa"/>
                    <w:bottom w:w="30" w:type="dxa"/>
                    <w:right w:w="0" w:type="dxa"/>
                  </w:tcMar>
                </w:tcPr>
                <w:p w:rsidR="003F21E8" w:rsidRDefault="00F76E35">
                  <w:r>
                    <w:rPr>
                      <w:rFonts w:ascii="Times New Roman" w:eastAsia="Times New Roman" w:hAnsi="Times New Roman" w:cs="Times New Roman"/>
                      <w:color w:val="000000"/>
                      <w:sz w:val="24"/>
                    </w:rPr>
                    <w:t>d. </w:t>
                  </w:r>
                </w:p>
              </w:tc>
              <w:tc>
                <w:tcPr>
                  <w:tcW w:w="0" w:type="auto"/>
                  <w:tcMar>
                    <w:top w:w="30" w:type="dxa"/>
                    <w:left w:w="0" w:type="dxa"/>
                    <w:bottom w:w="30" w:type="dxa"/>
                    <w:right w:w="400" w:type="dxa"/>
                  </w:tcMar>
                </w:tcPr>
                <w:p w:rsidR="003F21E8" w:rsidRDefault="00F76E35">
                  <w:pPr>
                    <w:pStyle w:val="p"/>
                  </w:pPr>
                  <w:r>
                    <w:rPr>
                      <w:rFonts w:ascii="Times New Roman" w:eastAsia="Times New Roman" w:hAnsi="Times New Roman" w:cs="Times New Roman"/>
                      <w:color w:val="000000"/>
                      <w:sz w:val="24"/>
                    </w:rPr>
                    <w:t>MIC</w:t>
                  </w:r>
                </w:p>
              </w:tc>
            </w:tr>
          </w:tbl>
          <w:p w:rsidR="003F21E8" w:rsidRDefault="003F21E8">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110"/>
            </w:tblGrid>
            <w:tr w:rsidR="003F21E8">
              <w:tc>
                <w:tcPr>
                  <w:tcW w:w="0" w:type="auto"/>
                  <w:tcMar>
                    <w:top w:w="30" w:type="dxa"/>
                    <w:left w:w="0" w:type="dxa"/>
                    <w:bottom w:w="30" w:type="dxa"/>
                    <w:right w:w="0" w:type="dxa"/>
                  </w:tcMar>
                </w:tcPr>
                <w:p w:rsidR="003F21E8" w:rsidRDefault="00F76E35">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3F21E8" w:rsidRDefault="00F76E35">
                  <w:r>
                    <w:rPr>
                      <w:rFonts w:ascii="Times New Roman" w:eastAsia="Times New Roman" w:hAnsi="Times New Roman" w:cs="Times New Roman"/>
                      <w:color w:val="0000FF"/>
                      <w:sz w:val="22"/>
                      <w:szCs w:val="22"/>
                    </w:rPr>
                    <w:t>b</w:t>
                  </w:r>
                </w:p>
              </w:tc>
            </w:tr>
          </w:tbl>
          <w:p w:rsidR="003F21E8" w:rsidRDefault="003F21E8"/>
        </w:tc>
      </w:tr>
    </w:tbl>
    <w:p w:rsidR="003F21E8" w:rsidRDefault="003F21E8">
      <w:pPr>
        <w:spacing w:after="75"/>
      </w:pPr>
    </w:p>
    <w:p w:rsidR="00F04FCE" w:rsidRDefault="00F04FCE">
      <w:pPr>
        <w:spacing w:after="75"/>
      </w:pPr>
    </w:p>
    <w:p w:rsidR="00F04FCE" w:rsidRDefault="00F04FCE">
      <w:pPr>
        <w:spacing w:after="75"/>
      </w:pPr>
    </w:p>
    <w:p w:rsidR="00F04FCE" w:rsidRDefault="00F04FCE">
      <w:pPr>
        <w:spacing w:after="75"/>
      </w:pPr>
    </w:p>
    <w:p w:rsidR="00F04FCE" w:rsidRDefault="00F04FCE">
      <w:pPr>
        <w:spacing w:after="75"/>
      </w:pPr>
    </w:p>
    <w:p w:rsidR="00F04FCE" w:rsidRDefault="00F04FCE">
      <w:pPr>
        <w:spacing w:after="75"/>
      </w:pPr>
    </w:p>
    <w:p w:rsidR="00F04FCE" w:rsidRDefault="00F04FCE">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3F21E8">
        <w:tc>
          <w:tcPr>
            <w:tcW w:w="5000" w:type="pct"/>
            <w:tcMar>
              <w:top w:w="0" w:type="dxa"/>
              <w:left w:w="0" w:type="dxa"/>
              <w:bottom w:w="0" w:type="dxa"/>
              <w:right w:w="0" w:type="dxa"/>
            </w:tcMar>
            <w:vAlign w:val="center"/>
          </w:tcPr>
          <w:p w:rsidR="003F21E8" w:rsidRDefault="00F76E35">
            <w:pPr>
              <w:pStyle w:val="p"/>
            </w:pPr>
            <w:r>
              <w:rPr>
                <w:rFonts w:ascii="Times New Roman" w:eastAsia="Times New Roman" w:hAnsi="Times New Roman" w:cs="Times New Roman"/>
                <w:color w:val="000000"/>
                <w:sz w:val="24"/>
              </w:rPr>
              <w:lastRenderedPageBreak/>
              <w:t xml:space="preserve">41. Describe a </w:t>
            </w:r>
            <w:proofErr w:type="spellStart"/>
            <w:r>
              <w:rPr>
                <w:rFonts w:ascii="Times New Roman" w:eastAsia="Times New Roman" w:hAnsi="Times New Roman" w:cs="Times New Roman"/>
                <w:color w:val="000000"/>
                <w:sz w:val="24"/>
              </w:rPr>
              <w:t>piconet</w:t>
            </w:r>
            <w:proofErr w:type="spellEnd"/>
            <w:r>
              <w:rPr>
                <w:rFonts w:ascii="Times New Roman" w:eastAsia="Times New Roman" w:hAnsi="Times New Roman" w:cs="Times New Roman"/>
                <w:color w:val="000000"/>
                <w:sz w:val="24"/>
              </w:rPr>
              <w:t>.</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9773"/>
            </w:tblGrid>
            <w:tr w:rsidR="003F21E8">
              <w:tc>
                <w:tcPr>
                  <w:tcW w:w="0" w:type="auto"/>
                  <w:tcMar>
                    <w:top w:w="30" w:type="dxa"/>
                    <w:left w:w="0" w:type="dxa"/>
                    <w:bottom w:w="30" w:type="dxa"/>
                    <w:right w:w="0" w:type="dxa"/>
                  </w:tcMar>
                </w:tcPr>
                <w:p w:rsidR="003F21E8" w:rsidRDefault="00F76E35">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3F21E8" w:rsidRDefault="00F76E35">
                  <w:r>
                    <w:rPr>
                      <w:rFonts w:ascii="Times New Roman" w:eastAsia="Times New Roman" w:hAnsi="Times New Roman" w:cs="Times New Roman"/>
                      <w:color w:val="0000FF"/>
                      <w:sz w:val="22"/>
                      <w:szCs w:val="22"/>
                    </w:rPr>
                    <w:t xml:space="preserve">When two Bluetooth </w:t>
                  </w:r>
                  <w:r>
                    <w:rPr>
                      <w:rFonts w:ascii="Times New Roman" w:eastAsia="Times New Roman" w:hAnsi="Times New Roman" w:cs="Times New Roman"/>
                      <w:color w:val="0000FF"/>
                      <w:sz w:val="22"/>
                      <w:szCs w:val="22"/>
                    </w:rPr>
                    <w:t>devices come within range of each other, they automatically connect with one another. One device is the master and controls all of the wireless traffic. The other device is known as a slave, which takes commands from the master. Slave devices that are conn</w:t>
                  </w:r>
                  <w:r>
                    <w:rPr>
                      <w:rFonts w:ascii="Times New Roman" w:eastAsia="Times New Roman" w:hAnsi="Times New Roman" w:cs="Times New Roman"/>
                      <w:color w:val="0000FF"/>
                      <w:sz w:val="22"/>
                      <w:szCs w:val="22"/>
                    </w:rPr>
                    <w:t xml:space="preserve">ected to the </w:t>
                  </w:r>
                  <w:proofErr w:type="spellStart"/>
                  <w:r>
                    <w:rPr>
                      <w:rFonts w:ascii="Times New Roman" w:eastAsia="Times New Roman" w:hAnsi="Times New Roman" w:cs="Times New Roman"/>
                      <w:color w:val="0000FF"/>
                      <w:sz w:val="22"/>
                      <w:szCs w:val="22"/>
                    </w:rPr>
                    <w:t>piconet</w:t>
                  </w:r>
                  <w:proofErr w:type="spellEnd"/>
                  <w:r>
                    <w:rPr>
                      <w:rFonts w:ascii="Times New Roman" w:eastAsia="Times New Roman" w:hAnsi="Times New Roman" w:cs="Times New Roman"/>
                      <w:color w:val="0000FF"/>
                      <w:sz w:val="22"/>
                      <w:szCs w:val="22"/>
                    </w:rPr>
                    <w:t xml:space="preserve"> and are sending transmissions are known as active slaves; devices that are connected but are not actively participating are called parked slaves.</w:t>
                  </w:r>
                </w:p>
              </w:tc>
            </w:tr>
          </w:tbl>
          <w:p w:rsidR="003F21E8" w:rsidRDefault="003F21E8"/>
        </w:tc>
      </w:tr>
    </w:tbl>
    <w:p w:rsidR="003F21E8" w:rsidRDefault="003F21E8">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3F21E8">
        <w:tc>
          <w:tcPr>
            <w:tcW w:w="5000" w:type="pct"/>
            <w:tcMar>
              <w:top w:w="0" w:type="dxa"/>
              <w:left w:w="0" w:type="dxa"/>
              <w:bottom w:w="0" w:type="dxa"/>
              <w:right w:w="0" w:type="dxa"/>
            </w:tcMar>
            <w:vAlign w:val="center"/>
          </w:tcPr>
          <w:p w:rsidR="003F21E8" w:rsidRDefault="00F76E35">
            <w:pPr>
              <w:pStyle w:val="p"/>
            </w:pPr>
            <w:r>
              <w:rPr>
                <w:rFonts w:ascii="Times New Roman" w:eastAsia="Times New Roman" w:hAnsi="Times New Roman" w:cs="Times New Roman"/>
                <w:color w:val="000000"/>
                <w:sz w:val="24"/>
              </w:rPr>
              <w:t xml:space="preserve">42. Discuss how to prevent </w:t>
            </w:r>
            <w:proofErr w:type="spellStart"/>
            <w:r>
              <w:rPr>
                <w:rFonts w:ascii="Times New Roman" w:eastAsia="Times New Roman" w:hAnsi="Times New Roman" w:cs="Times New Roman"/>
                <w:color w:val="000000"/>
                <w:sz w:val="24"/>
              </w:rPr>
              <w:t>bluesnarfing</w:t>
            </w:r>
            <w:proofErr w:type="spellEnd"/>
            <w:r>
              <w:rPr>
                <w:rFonts w:ascii="Times New Roman" w:eastAsia="Times New Roman" w:hAnsi="Times New Roman" w:cs="Times New Roman"/>
                <w:color w:val="000000"/>
                <w:sz w:val="24"/>
              </w:rPr>
              <w:t>.</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9773"/>
            </w:tblGrid>
            <w:tr w:rsidR="003F21E8">
              <w:tc>
                <w:tcPr>
                  <w:tcW w:w="0" w:type="auto"/>
                  <w:tcMar>
                    <w:top w:w="30" w:type="dxa"/>
                    <w:left w:w="0" w:type="dxa"/>
                    <w:bottom w:w="30" w:type="dxa"/>
                    <w:right w:w="0" w:type="dxa"/>
                  </w:tcMar>
                </w:tcPr>
                <w:p w:rsidR="003F21E8" w:rsidRDefault="00F76E35">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3F21E8" w:rsidRDefault="00F76E35">
                  <w:r>
                    <w:rPr>
                      <w:rFonts w:ascii="Times New Roman" w:eastAsia="Times New Roman" w:hAnsi="Times New Roman" w:cs="Times New Roman"/>
                      <w:color w:val="0000FF"/>
                      <w:sz w:val="22"/>
                      <w:szCs w:val="22"/>
                    </w:rPr>
                    <w:t xml:space="preserve">To prevent </w:t>
                  </w:r>
                  <w:proofErr w:type="spellStart"/>
                  <w:r>
                    <w:rPr>
                      <w:rFonts w:ascii="Times New Roman" w:eastAsia="Times New Roman" w:hAnsi="Times New Roman" w:cs="Times New Roman"/>
                      <w:color w:val="0000FF"/>
                      <w:sz w:val="22"/>
                      <w:szCs w:val="22"/>
                    </w:rPr>
                    <w:t>bluesnarfing</w:t>
                  </w:r>
                  <w:proofErr w:type="spellEnd"/>
                  <w:r>
                    <w:rPr>
                      <w:rFonts w:ascii="Times New Roman" w:eastAsia="Times New Roman" w:hAnsi="Times New Roman" w:cs="Times New Roman"/>
                      <w:color w:val="0000FF"/>
                      <w:sz w:val="22"/>
                      <w:szCs w:val="22"/>
                    </w:rPr>
                    <w:t>, Bluetooth devices should be turned off when not being used</w:t>
                  </w:r>
                  <w:r>
                    <w:rPr>
                      <w:rFonts w:ascii="Times New Roman" w:eastAsia="Times New Roman" w:hAnsi="Times New Roman" w:cs="Times New Roman"/>
                      <w:color w:val="0000FF"/>
                      <w:sz w:val="22"/>
                      <w:szCs w:val="22"/>
                    </w:rPr>
                    <w:t xml:space="preserve"> or when in a room with unknown people. Another option is to set Bluetooth on the device as undiscoverable, which keeps Bluetooth turned on, yet it cannot be detected by another device.42</w:t>
                  </w:r>
                </w:p>
              </w:tc>
            </w:tr>
          </w:tbl>
          <w:p w:rsidR="003F21E8" w:rsidRDefault="003F21E8"/>
        </w:tc>
      </w:tr>
    </w:tbl>
    <w:p w:rsidR="003F21E8" w:rsidRDefault="003F21E8">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3F21E8">
        <w:tc>
          <w:tcPr>
            <w:tcW w:w="5000" w:type="pct"/>
            <w:tcMar>
              <w:top w:w="0" w:type="dxa"/>
              <w:left w:w="0" w:type="dxa"/>
              <w:bottom w:w="0" w:type="dxa"/>
              <w:right w:w="0" w:type="dxa"/>
            </w:tcMar>
            <w:vAlign w:val="center"/>
          </w:tcPr>
          <w:p w:rsidR="003F21E8" w:rsidRDefault="00F76E35">
            <w:pPr>
              <w:pStyle w:val="p"/>
            </w:pPr>
            <w:r>
              <w:rPr>
                <w:rFonts w:ascii="Times New Roman" w:eastAsia="Times New Roman" w:hAnsi="Times New Roman" w:cs="Times New Roman"/>
                <w:color w:val="000000"/>
                <w:sz w:val="24"/>
              </w:rPr>
              <w:t>43. List and describe the major parts of an access point.</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9773"/>
            </w:tblGrid>
            <w:tr w:rsidR="003F21E8">
              <w:tc>
                <w:tcPr>
                  <w:tcW w:w="0" w:type="auto"/>
                  <w:tcMar>
                    <w:top w:w="30" w:type="dxa"/>
                    <w:left w:w="0" w:type="dxa"/>
                    <w:bottom w:w="30" w:type="dxa"/>
                    <w:right w:w="0" w:type="dxa"/>
                  </w:tcMar>
                </w:tcPr>
                <w:p w:rsidR="003F21E8" w:rsidRDefault="00F76E35">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3F21E8" w:rsidRDefault="00F76E35">
                  <w:r>
                    <w:rPr>
                      <w:rFonts w:ascii="Times New Roman" w:eastAsia="Times New Roman" w:hAnsi="Times New Roman" w:cs="Times New Roman"/>
                      <w:color w:val="0000FF"/>
                      <w:sz w:val="22"/>
                      <w:szCs w:val="22"/>
                    </w:rPr>
                    <w:t xml:space="preserve">An access point (AP) consists of three </w:t>
                  </w:r>
                  <w:r>
                    <w:rPr>
                      <w:rFonts w:ascii="Times New Roman" w:eastAsia="Times New Roman" w:hAnsi="Times New Roman" w:cs="Times New Roman"/>
                      <w:color w:val="0000FF"/>
                      <w:sz w:val="22"/>
                      <w:szCs w:val="22"/>
                    </w:rPr>
                    <w:t>major parts: An antenna and a radio transmitter/receiver to send and receive wireless signals Special bridging software to interface wireless devices to other devices A wired network interface that allows it to connect by cable to a standard wired network.</w:t>
                  </w:r>
                </w:p>
              </w:tc>
            </w:tr>
          </w:tbl>
          <w:p w:rsidR="003F21E8" w:rsidRDefault="003F21E8"/>
        </w:tc>
      </w:tr>
    </w:tbl>
    <w:p w:rsidR="003F21E8" w:rsidRDefault="003F21E8">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3F21E8">
        <w:tc>
          <w:tcPr>
            <w:tcW w:w="5000" w:type="pct"/>
            <w:tcMar>
              <w:top w:w="0" w:type="dxa"/>
              <w:left w:w="0" w:type="dxa"/>
              <w:bottom w:w="0" w:type="dxa"/>
              <w:right w:w="0" w:type="dxa"/>
            </w:tcMar>
            <w:vAlign w:val="center"/>
          </w:tcPr>
          <w:p w:rsidR="003F21E8" w:rsidRDefault="00F76E35">
            <w:pPr>
              <w:pStyle w:val="p"/>
            </w:pPr>
            <w:r>
              <w:rPr>
                <w:rFonts w:ascii="Times New Roman" w:eastAsia="Times New Roman" w:hAnsi="Times New Roman" w:cs="Times New Roman"/>
                <w:color w:val="000000"/>
                <w:sz w:val="24"/>
              </w:rPr>
              <w:t xml:space="preserve">44. What technique can an </w:t>
            </w:r>
            <w:r>
              <w:rPr>
                <w:rFonts w:ascii="Times New Roman" w:eastAsia="Times New Roman" w:hAnsi="Times New Roman" w:cs="Times New Roman"/>
                <w:color w:val="000000"/>
                <w:sz w:val="24"/>
              </w:rPr>
              <w:t>attacker use to search for unprotected home wireless signals from an automobile or on foot using a portable computing device?</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8333"/>
            </w:tblGrid>
            <w:tr w:rsidR="003F21E8">
              <w:tc>
                <w:tcPr>
                  <w:tcW w:w="0" w:type="auto"/>
                  <w:tcMar>
                    <w:top w:w="30" w:type="dxa"/>
                    <w:left w:w="0" w:type="dxa"/>
                    <w:bottom w:w="30" w:type="dxa"/>
                    <w:right w:w="0" w:type="dxa"/>
                  </w:tcMar>
                </w:tcPr>
                <w:p w:rsidR="003F21E8" w:rsidRDefault="00F76E35">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3F21E8" w:rsidRDefault="00F76E35">
                  <w:r>
                    <w:rPr>
                      <w:rFonts w:ascii="Times New Roman" w:eastAsia="Times New Roman" w:hAnsi="Times New Roman" w:cs="Times New Roman"/>
                      <w:color w:val="0000FF"/>
                      <w:sz w:val="22"/>
                      <w:szCs w:val="22"/>
                    </w:rPr>
                    <w:t>An attacker can use the war driving technique to identify unprotected home wireless networks.</w:t>
                  </w:r>
                </w:p>
              </w:tc>
            </w:tr>
          </w:tbl>
          <w:p w:rsidR="003F21E8" w:rsidRDefault="003F21E8"/>
        </w:tc>
      </w:tr>
    </w:tbl>
    <w:p w:rsidR="003F21E8" w:rsidRDefault="003F21E8">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3F21E8">
        <w:tc>
          <w:tcPr>
            <w:tcW w:w="5000" w:type="pct"/>
            <w:tcMar>
              <w:top w:w="0" w:type="dxa"/>
              <w:left w:w="0" w:type="dxa"/>
              <w:bottom w:w="0" w:type="dxa"/>
              <w:right w:w="0" w:type="dxa"/>
            </w:tcMar>
            <w:vAlign w:val="center"/>
          </w:tcPr>
          <w:p w:rsidR="003F21E8" w:rsidRDefault="00F76E35">
            <w:pPr>
              <w:pStyle w:val="p"/>
            </w:pPr>
            <w:r>
              <w:rPr>
                <w:rFonts w:ascii="Times New Roman" w:eastAsia="Times New Roman" w:hAnsi="Times New Roman" w:cs="Times New Roman"/>
                <w:color w:val="000000"/>
                <w:sz w:val="24"/>
              </w:rPr>
              <w:t xml:space="preserve">45. Discuss the different types of </w:t>
            </w:r>
            <w:r>
              <w:rPr>
                <w:rFonts w:ascii="Times New Roman" w:eastAsia="Times New Roman" w:hAnsi="Times New Roman" w:cs="Times New Roman"/>
                <w:color w:val="000000"/>
                <w:sz w:val="24"/>
              </w:rPr>
              <w:t>interference one might encounter using wireless devices.</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9773"/>
            </w:tblGrid>
            <w:tr w:rsidR="003F21E8">
              <w:tc>
                <w:tcPr>
                  <w:tcW w:w="0" w:type="auto"/>
                  <w:tcMar>
                    <w:top w:w="30" w:type="dxa"/>
                    <w:left w:w="0" w:type="dxa"/>
                    <w:bottom w:w="30" w:type="dxa"/>
                    <w:right w:w="0" w:type="dxa"/>
                  </w:tcMar>
                </w:tcPr>
                <w:p w:rsidR="003F21E8" w:rsidRDefault="00F76E35">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3F21E8" w:rsidRDefault="00F76E35">
                  <w:r>
                    <w:rPr>
                      <w:rFonts w:ascii="Times New Roman" w:eastAsia="Times New Roman" w:hAnsi="Times New Roman" w:cs="Times New Roman"/>
                      <w:color w:val="0000FF"/>
                      <w:sz w:val="22"/>
                      <w:szCs w:val="22"/>
                    </w:rPr>
                    <w:t>Because wireless devices operate using RF signals, there is the potential for two types of signal interference. The wireless device may itself be the source of interference for other device</w:t>
                  </w:r>
                  <w:r>
                    <w:rPr>
                      <w:rFonts w:ascii="Times New Roman" w:eastAsia="Times New Roman" w:hAnsi="Times New Roman" w:cs="Times New Roman"/>
                      <w:color w:val="0000FF"/>
                      <w:sz w:val="22"/>
                      <w:szCs w:val="22"/>
                    </w:rPr>
                    <w:t>s, and signals from other devices can disrupt wireless transmissions. Several types of devices transmit a radio signal that can cause incidental interference with a WLAN. These devices include microwave ovens, elevator motors, photocopying machines, certai</w:t>
                  </w:r>
                  <w:r>
                    <w:rPr>
                      <w:rFonts w:ascii="Times New Roman" w:eastAsia="Times New Roman" w:hAnsi="Times New Roman" w:cs="Times New Roman"/>
                      <w:color w:val="0000FF"/>
                      <w:sz w:val="22"/>
                      <w:szCs w:val="22"/>
                    </w:rPr>
                    <w:t>n types of outdoor lighting systems, theft protection devices, cordless telephones, microwave ovens, and Bluetooth devices. These may cause errors or completely prevent transmission between a wireless device and an AP.</w:t>
                  </w:r>
                </w:p>
              </w:tc>
            </w:tr>
          </w:tbl>
          <w:p w:rsidR="003F21E8" w:rsidRDefault="003F21E8"/>
        </w:tc>
      </w:tr>
    </w:tbl>
    <w:p w:rsidR="003F21E8" w:rsidRDefault="003F21E8">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3F21E8">
        <w:tc>
          <w:tcPr>
            <w:tcW w:w="5000" w:type="pct"/>
            <w:tcMar>
              <w:top w:w="0" w:type="dxa"/>
              <w:left w:w="0" w:type="dxa"/>
              <w:bottom w:w="0" w:type="dxa"/>
              <w:right w:w="0" w:type="dxa"/>
            </w:tcMar>
            <w:vAlign w:val="center"/>
          </w:tcPr>
          <w:p w:rsidR="003F21E8" w:rsidRDefault="00F76E35">
            <w:pPr>
              <w:pStyle w:val="p"/>
            </w:pPr>
            <w:r>
              <w:rPr>
                <w:rFonts w:ascii="Times New Roman" w:eastAsia="Times New Roman" w:hAnsi="Times New Roman" w:cs="Times New Roman"/>
                <w:color w:val="000000"/>
                <w:sz w:val="24"/>
              </w:rPr>
              <w:t>46. What are the four types of packets used by EAP?</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6257"/>
            </w:tblGrid>
            <w:tr w:rsidR="003F21E8">
              <w:tc>
                <w:tcPr>
                  <w:tcW w:w="0" w:type="auto"/>
                  <w:tcMar>
                    <w:top w:w="30" w:type="dxa"/>
                    <w:left w:w="0" w:type="dxa"/>
                    <w:bottom w:w="30" w:type="dxa"/>
                    <w:right w:w="0" w:type="dxa"/>
                  </w:tcMar>
                </w:tcPr>
                <w:p w:rsidR="003F21E8" w:rsidRDefault="00F76E35">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3F21E8" w:rsidRDefault="00F76E35">
                  <w:r>
                    <w:rPr>
                      <w:rFonts w:ascii="Times New Roman" w:eastAsia="Times New Roman" w:hAnsi="Times New Roman" w:cs="Times New Roman"/>
                      <w:color w:val="0000FF"/>
                      <w:sz w:val="22"/>
                      <w:szCs w:val="22"/>
                    </w:rPr>
                    <w:t xml:space="preserve">EAP </w:t>
                  </w:r>
                  <w:r>
                    <w:rPr>
                      <w:rFonts w:ascii="Times New Roman" w:eastAsia="Times New Roman" w:hAnsi="Times New Roman" w:cs="Times New Roman"/>
                      <w:color w:val="0000FF"/>
                      <w:sz w:val="22"/>
                      <w:szCs w:val="22"/>
                    </w:rPr>
                    <w:t>uses four types of packets: request, response, success, and failure.</w:t>
                  </w:r>
                </w:p>
              </w:tc>
            </w:tr>
          </w:tbl>
          <w:p w:rsidR="003F21E8" w:rsidRDefault="003F21E8"/>
        </w:tc>
      </w:tr>
    </w:tbl>
    <w:p w:rsidR="003F21E8" w:rsidRDefault="003F21E8">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3F21E8">
        <w:tc>
          <w:tcPr>
            <w:tcW w:w="5000" w:type="pct"/>
            <w:tcMar>
              <w:top w:w="0" w:type="dxa"/>
              <w:left w:w="0" w:type="dxa"/>
              <w:bottom w:w="0" w:type="dxa"/>
              <w:right w:w="0" w:type="dxa"/>
            </w:tcMar>
            <w:vAlign w:val="center"/>
          </w:tcPr>
          <w:p w:rsidR="003F21E8" w:rsidRDefault="00F76E35">
            <w:pPr>
              <w:pStyle w:val="p"/>
            </w:pPr>
            <w:r>
              <w:rPr>
                <w:rFonts w:ascii="Times New Roman" w:eastAsia="Times New Roman" w:hAnsi="Times New Roman" w:cs="Times New Roman"/>
                <w:color w:val="000000"/>
                <w:sz w:val="24"/>
              </w:rPr>
              <w:t>47. Explain why it is important to be able to control the power level at which the WLAN transmits.</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9773"/>
            </w:tblGrid>
            <w:tr w:rsidR="003F21E8">
              <w:tc>
                <w:tcPr>
                  <w:tcW w:w="0" w:type="auto"/>
                  <w:tcMar>
                    <w:top w:w="30" w:type="dxa"/>
                    <w:left w:w="0" w:type="dxa"/>
                    <w:bottom w:w="30" w:type="dxa"/>
                    <w:right w:w="0" w:type="dxa"/>
                  </w:tcMar>
                </w:tcPr>
                <w:p w:rsidR="003F21E8" w:rsidRDefault="00F76E35">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3F21E8" w:rsidRDefault="00F76E35">
                  <w:r>
                    <w:rPr>
                      <w:rFonts w:ascii="Times New Roman" w:eastAsia="Times New Roman" w:hAnsi="Times New Roman" w:cs="Times New Roman"/>
                      <w:color w:val="0000FF"/>
                      <w:sz w:val="22"/>
                      <w:szCs w:val="22"/>
                    </w:rPr>
                    <w:t xml:space="preserve">Another security feature on some APs is the ability to adjust the level of power at which the WLAN </w:t>
                  </w:r>
                  <w:r>
                    <w:rPr>
                      <w:rFonts w:ascii="Times New Roman" w:eastAsia="Times New Roman" w:hAnsi="Times New Roman" w:cs="Times New Roman"/>
                      <w:color w:val="0000FF"/>
                      <w:sz w:val="22"/>
                      <w:szCs w:val="22"/>
                    </w:rPr>
                    <w:t>transmits. On devices with that feature, the power can be adjusted so that less of the signal leaves the premises and reaches outsiders.</w:t>
                  </w:r>
                </w:p>
              </w:tc>
            </w:tr>
          </w:tbl>
          <w:p w:rsidR="003F21E8" w:rsidRDefault="003F21E8"/>
        </w:tc>
      </w:tr>
    </w:tbl>
    <w:p w:rsidR="003F21E8" w:rsidRDefault="003F21E8">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3F21E8">
        <w:tc>
          <w:tcPr>
            <w:tcW w:w="5000" w:type="pct"/>
            <w:tcMar>
              <w:top w:w="0" w:type="dxa"/>
              <w:left w:w="0" w:type="dxa"/>
              <w:bottom w:w="0" w:type="dxa"/>
              <w:right w:w="0" w:type="dxa"/>
            </w:tcMar>
            <w:vAlign w:val="center"/>
          </w:tcPr>
          <w:p w:rsidR="003F21E8" w:rsidRDefault="00F76E35">
            <w:pPr>
              <w:pStyle w:val="p"/>
            </w:pPr>
            <w:r>
              <w:rPr>
                <w:rFonts w:ascii="Times New Roman" w:eastAsia="Times New Roman" w:hAnsi="Times New Roman" w:cs="Times New Roman"/>
                <w:color w:val="000000"/>
                <w:sz w:val="24"/>
              </w:rPr>
              <w:t>48. What is the Message Integrity Check (MIC) within WPA used for?</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9773"/>
            </w:tblGrid>
            <w:tr w:rsidR="003F21E8">
              <w:tc>
                <w:tcPr>
                  <w:tcW w:w="0" w:type="auto"/>
                  <w:tcMar>
                    <w:top w:w="30" w:type="dxa"/>
                    <w:left w:w="0" w:type="dxa"/>
                    <w:bottom w:w="30" w:type="dxa"/>
                    <w:right w:w="0" w:type="dxa"/>
                  </w:tcMar>
                </w:tcPr>
                <w:p w:rsidR="003F21E8" w:rsidRDefault="00F76E35">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3F21E8" w:rsidRDefault="00F76E35">
                  <w:r>
                    <w:rPr>
                      <w:rFonts w:ascii="Times New Roman" w:eastAsia="Times New Roman" w:hAnsi="Times New Roman" w:cs="Times New Roman"/>
                      <w:color w:val="0000FF"/>
                      <w:sz w:val="22"/>
                      <w:szCs w:val="22"/>
                    </w:rPr>
                    <w:t xml:space="preserve">The Message Integrity Check (MIC) is used to prevent an attacker </w:t>
                  </w:r>
                  <w:r>
                    <w:rPr>
                      <w:rFonts w:ascii="Times New Roman" w:eastAsia="Times New Roman" w:hAnsi="Times New Roman" w:cs="Times New Roman"/>
                      <w:color w:val="0000FF"/>
                      <w:sz w:val="22"/>
                      <w:szCs w:val="22"/>
                    </w:rPr>
                    <w:t>from conducting active or passive man-in-the-middle attacks by capturing, altering, and resending data packets.</w:t>
                  </w:r>
                </w:p>
              </w:tc>
            </w:tr>
          </w:tbl>
          <w:p w:rsidR="003F21E8" w:rsidRDefault="003F21E8"/>
        </w:tc>
      </w:tr>
    </w:tbl>
    <w:p w:rsidR="003F21E8" w:rsidRDefault="003F21E8">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3F21E8">
        <w:tc>
          <w:tcPr>
            <w:tcW w:w="5000" w:type="pct"/>
            <w:tcMar>
              <w:top w:w="0" w:type="dxa"/>
              <w:left w:w="0" w:type="dxa"/>
              <w:bottom w:w="0" w:type="dxa"/>
              <w:right w:w="0" w:type="dxa"/>
            </w:tcMar>
            <w:vAlign w:val="center"/>
          </w:tcPr>
          <w:p w:rsidR="003F21E8" w:rsidRDefault="00F76E35">
            <w:pPr>
              <w:pStyle w:val="p"/>
            </w:pPr>
            <w:r>
              <w:rPr>
                <w:rFonts w:ascii="Times New Roman" w:eastAsia="Times New Roman" w:hAnsi="Times New Roman" w:cs="Times New Roman"/>
                <w:color w:val="000000"/>
                <w:sz w:val="24"/>
              </w:rPr>
              <w:t>49. How does the WPA Temporal Key Integrity Protocol encryption technology operate?</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9773"/>
            </w:tblGrid>
            <w:tr w:rsidR="003F21E8">
              <w:tc>
                <w:tcPr>
                  <w:tcW w:w="0" w:type="auto"/>
                  <w:tcMar>
                    <w:top w:w="30" w:type="dxa"/>
                    <w:left w:w="0" w:type="dxa"/>
                    <w:bottom w:w="30" w:type="dxa"/>
                    <w:right w:w="0" w:type="dxa"/>
                  </w:tcMar>
                </w:tcPr>
                <w:p w:rsidR="003F21E8" w:rsidRDefault="00F76E35">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3F21E8" w:rsidRDefault="00F76E35">
                  <w:r>
                    <w:rPr>
                      <w:rFonts w:ascii="Times New Roman" w:eastAsia="Times New Roman" w:hAnsi="Times New Roman" w:cs="Times New Roman"/>
                      <w:color w:val="0000FF"/>
                      <w:sz w:val="22"/>
                      <w:szCs w:val="22"/>
                    </w:rPr>
                    <w:t xml:space="preserve">TKIP functions as a "wrapper" around WEP by adding an additional layer of security </w:t>
                  </w:r>
                  <w:r>
                    <w:rPr>
                      <w:rFonts w:ascii="Times New Roman" w:eastAsia="Times New Roman" w:hAnsi="Times New Roman" w:cs="Times New Roman"/>
                      <w:color w:val="0000FF"/>
                      <w:sz w:val="22"/>
                      <w:szCs w:val="22"/>
                    </w:rPr>
                    <w:t>but preserving WEP's basic functionality. TKIP's enhancements are in three basic areas: the required key length is increased from 64 bits to 128 bits (making it harder to break), the IV is increased from 24 bits to 48 bits (effectively eliminating collisio</w:t>
                  </w:r>
                  <w:r>
                    <w:rPr>
                      <w:rFonts w:ascii="Times New Roman" w:eastAsia="Times New Roman" w:hAnsi="Times New Roman" w:cs="Times New Roman"/>
                      <w:color w:val="0000FF"/>
                      <w:sz w:val="22"/>
                      <w:szCs w:val="22"/>
                    </w:rPr>
                    <w:t>ns), and a unique "base key" is created for each wireless device using a master key derived in the authentication process along with the sender's unique MAC address.</w:t>
                  </w:r>
                </w:p>
              </w:tc>
            </w:tr>
          </w:tbl>
          <w:p w:rsidR="003F21E8" w:rsidRDefault="003F21E8"/>
        </w:tc>
      </w:tr>
    </w:tbl>
    <w:p w:rsidR="003F21E8" w:rsidRDefault="003F21E8">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3F21E8">
        <w:tc>
          <w:tcPr>
            <w:tcW w:w="5000" w:type="pct"/>
            <w:tcMar>
              <w:top w:w="0" w:type="dxa"/>
              <w:left w:w="0" w:type="dxa"/>
              <w:bottom w:w="0" w:type="dxa"/>
              <w:right w:w="0" w:type="dxa"/>
            </w:tcMar>
            <w:vAlign w:val="center"/>
          </w:tcPr>
          <w:p w:rsidR="003F21E8" w:rsidRDefault="00F76E35">
            <w:pPr>
              <w:pStyle w:val="p"/>
            </w:pPr>
            <w:r>
              <w:rPr>
                <w:rFonts w:ascii="Times New Roman" w:eastAsia="Times New Roman" w:hAnsi="Times New Roman" w:cs="Times New Roman"/>
                <w:color w:val="000000"/>
                <w:sz w:val="24"/>
              </w:rPr>
              <w:t>50. What is the most common type of wireless access control?</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8780"/>
            </w:tblGrid>
            <w:tr w:rsidR="003F21E8">
              <w:tc>
                <w:tcPr>
                  <w:tcW w:w="0" w:type="auto"/>
                  <w:tcMar>
                    <w:top w:w="30" w:type="dxa"/>
                    <w:left w:w="0" w:type="dxa"/>
                    <w:bottom w:w="30" w:type="dxa"/>
                    <w:right w:w="0" w:type="dxa"/>
                  </w:tcMar>
                </w:tcPr>
                <w:p w:rsidR="003F21E8" w:rsidRDefault="00F76E35">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3F21E8" w:rsidRDefault="00F76E35">
                  <w:r>
                    <w:rPr>
                      <w:rFonts w:ascii="Times New Roman" w:eastAsia="Times New Roman" w:hAnsi="Times New Roman" w:cs="Times New Roman"/>
                      <w:color w:val="0000FF"/>
                      <w:sz w:val="22"/>
                      <w:szCs w:val="22"/>
                    </w:rPr>
                    <w:t xml:space="preserve">Media Access Control (MAC) address filtering </w:t>
                  </w:r>
                  <w:r>
                    <w:rPr>
                      <w:rFonts w:ascii="Times New Roman" w:eastAsia="Times New Roman" w:hAnsi="Times New Roman" w:cs="Times New Roman"/>
                      <w:color w:val="0000FF"/>
                      <w:sz w:val="22"/>
                      <w:szCs w:val="22"/>
                    </w:rPr>
                    <w:t>is the most common type of wireless access control.</w:t>
                  </w:r>
                </w:p>
              </w:tc>
            </w:tr>
          </w:tbl>
          <w:p w:rsidR="003F21E8" w:rsidRDefault="003F21E8">
            <w:bookmarkStart w:id="0" w:name="_GoBack"/>
            <w:bookmarkEnd w:id="0"/>
          </w:p>
        </w:tc>
      </w:tr>
    </w:tbl>
    <w:p w:rsidR="003F21E8" w:rsidRDefault="003F21E8">
      <w:pPr>
        <w:spacing w:after="75"/>
      </w:pPr>
    </w:p>
    <w:p w:rsidR="003F21E8" w:rsidRDefault="003F21E8">
      <w:pPr>
        <w:spacing w:after="75"/>
      </w:pPr>
    </w:p>
    <w:sectPr w:rsidR="003F21E8">
      <w:headerReference w:type="default" r:id="rId10"/>
      <w:footerReference w:type="default" r:id="rId11"/>
      <w:pgSz w:w="12240" w:h="15840"/>
      <w:pgMar w:top="720" w:right="720" w:bottom="720" w:left="72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76E35" w:rsidRDefault="00F76E35">
      <w:r>
        <w:separator/>
      </w:r>
    </w:p>
  </w:endnote>
  <w:endnote w:type="continuationSeparator" w:id="0">
    <w:p w:rsidR="00F76E35" w:rsidRDefault="00F76E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Arial">
    <w:panose1 w:val="020B0604020202020204"/>
    <w:charset w:val="00"/>
    <w:family w:val="swiss"/>
    <w:pitch w:val="variable"/>
    <w:sig w:usb0="20002A87" w:usb1="00000000" w:usb2="00000000"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914"/>
      <w:gridCol w:w="1102"/>
    </w:tblGrid>
    <w:tr w:rsidR="003F21E8">
      <w:tblPrEx>
        <w:tblCellMar>
          <w:top w:w="0" w:type="dxa"/>
          <w:bottom w:w="0" w:type="dxa"/>
        </w:tblCellMar>
      </w:tblPrEx>
      <w:tc>
        <w:tcPr>
          <w:tcW w:w="4500" w:type="pct"/>
          <w:tcBorders>
            <w:top w:val="nil"/>
            <w:left w:val="nil"/>
            <w:bottom w:val="nil"/>
            <w:right w:val="nil"/>
          </w:tcBorders>
        </w:tcPr>
        <w:p w:rsidR="003F21E8" w:rsidRDefault="00F76E35">
          <w:r>
            <w:rPr>
              <w:i/>
              <w:iCs/>
              <w:szCs w:val="16"/>
            </w:rPr>
            <w:t xml:space="preserve">Copyright Cengage Learning. Powered by </w:t>
          </w:r>
          <w:proofErr w:type="spellStart"/>
          <w:r>
            <w:rPr>
              <w:i/>
              <w:iCs/>
              <w:szCs w:val="16"/>
            </w:rPr>
            <w:t>Cognero</w:t>
          </w:r>
          <w:proofErr w:type="spellEnd"/>
          <w:r>
            <w:rPr>
              <w:i/>
              <w:iCs/>
              <w:szCs w:val="16"/>
            </w:rPr>
            <w:t>.</w:t>
          </w:r>
        </w:p>
      </w:tc>
      <w:tc>
        <w:tcPr>
          <w:tcW w:w="4500" w:type="pct"/>
          <w:tcBorders>
            <w:top w:val="nil"/>
            <w:left w:val="nil"/>
            <w:bottom w:val="nil"/>
            <w:right w:val="nil"/>
          </w:tcBorders>
        </w:tcPr>
        <w:p w:rsidR="003F21E8" w:rsidRDefault="00F76E35">
          <w:pPr>
            <w:jc w:val="right"/>
          </w:pPr>
          <w:r>
            <w:rPr>
              <w:szCs w:val="16"/>
            </w:rPr>
            <w:t>Page </w:t>
          </w:r>
          <w:r>
            <w:fldChar w:fldCharType="begin"/>
          </w:r>
          <w:r>
            <w:instrText>PAGE</w:instrText>
          </w:r>
          <w:r w:rsidR="00F04FCE">
            <w:fldChar w:fldCharType="separate"/>
          </w:r>
          <w:r w:rsidR="00F04FCE">
            <w:rPr>
              <w:noProof/>
            </w:rPr>
            <w:t>1</w:t>
          </w:r>
          <w:r>
            <w:fldChar w:fldCharType="end"/>
          </w:r>
        </w:p>
      </w:tc>
    </w:tr>
  </w:tbl>
  <w:p w:rsidR="003F21E8" w:rsidRDefault="003F21E8"/>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76E35" w:rsidRDefault="00F76E35">
      <w:r>
        <w:separator/>
      </w:r>
    </w:p>
  </w:footnote>
  <w:footnote w:type="continuationSeparator" w:id="0">
    <w:p w:rsidR="00F76E35" w:rsidRDefault="00F76E3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800" w:type="dxa"/>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5225"/>
      <w:gridCol w:w="3484"/>
      <w:gridCol w:w="2091"/>
    </w:tblGrid>
    <w:tr w:rsidR="003F21E8">
      <w:tc>
        <w:tcPr>
          <w:tcW w:w="2250" w:type="pct"/>
          <w:tcMar>
            <w:top w:w="0" w:type="dxa"/>
            <w:left w:w="0" w:type="dxa"/>
            <w:bottom w:w="0" w:type="dxa"/>
            <w:right w:w="0" w:type="dxa"/>
          </w:tcMar>
        </w:tcPr>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590"/>
            <w:gridCol w:w="4635"/>
          </w:tblGrid>
          <w:tr w:rsidR="003F21E8">
            <w:tc>
              <w:tcPr>
                <w:tcW w:w="15" w:type="dxa"/>
                <w:tcMar>
                  <w:top w:w="0" w:type="dxa"/>
                  <w:left w:w="0" w:type="dxa"/>
                  <w:bottom w:w="0" w:type="dxa"/>
                  <w:right w:w="0" w:type="dxa"/>
                </w:tcMar>
              </w:tcPr>
              <w:p w:rsidR="003F21E8" w:rsidRDefault="00F76E35">
                <w:r>
                  <w:rPr>
                    <w:sz w:val="20"/>
                    <w:szCs w:val="20"/>
                  </w:rPr>
                  <w:t>Name:</w:t>
                </w:r>
              </w:p>
            </w:tc>
            <w:tc>
              <w:tcPr>
                <w:tcW w:w="0" w:type="auto"/>
                <w:tcBorders>
                  <w:bottom w:val="single" w:sz="6" w:space="0" w:color="000000"/>
                </w:tcBorders>
                <w:tcMar>
                  <w:top w:w="0" w:type="dxa"/>
                  <w:left w:w="0" w:type="dxa"/>
                  <w:bottom w:w="0" w:type="dxa"/>
                  <w:right w:w="0" w:type="dxa"/>
                </w:tcMar>
              </w:tcPr>
              <w:p w:rsidR="003F21E8" w:rsidRDefault="00F76E35">
                <w:r>
                  <w:rPr>
                    <w:sz w:val="20"/>
                    <w:szCs w:val="20"/>
                  </w:rPr>
                  <w:t> </w:t>
                </w:r>
              </w:p>
            </w:tc>
          </w:tr>
        </w:tbl>
        <w:p w:rsidR="003F21E8" w:rsidRDefault="003F21E8"/>
      </w:tc>
      <w:tc>
        <w:tcPr>
          <w:tcW w:w="1500" w:type="pct"/>
          <w:tcMar>
            <w:top w:w="0" w:type="dxa"/>
            <w:left w:w="0" w:type="dxa"/>
            <w:bottom w:w="0" w:type="dxa"/>
            <w:right w:w="0" w:type="dxa"/>
          </w:tcMar>
        </w:tcPr>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612"/>
            <w:gridCol w:w="2872"/>
          </w:tblGrid>
          <w:tr w:rsidR="003F21E8">
            <w:tc>
              <w:tcPr>
                <w:tcW w:w="15" w:type="dxa"/>
                <w:tcMar>
                  <w:top w:w="0" w:type="dxa"/>
                  <w:left w:w="0" w:type="dxa"/>
                  <w:bottom w:w="0" w:type="dxa"/>
                  <w:right w:w="0" w:type="dxa"/>
                </w:tcMar>
              </w:tcPr>
              <w:p w:rsidR="003F21E8" w:rsidRDefault="00F76E35">
                <w:r>
                  <w:rPr>
                    <w:sz w:val="20"/>
                    <w:szCs w:val="20"/>
                  </w:rPr>
                  <w:t> Class:</w:t>
                </w:r>
              </w:p>
            </w:tc>
            <w:tc>
              <w:tcPr>
                <w:tcW w:w="0" w:type="auto"/>
                <w:tcBorders>
                  <w:bottom w:val="single" w:sz="6" w:space="0" w:color="000000"/>
                </w:tcBorders>
                <w:tcMar>
                  <w:top w:w="0" w:type="dxa"/>
                  <w:left w:w="0" w:type="dxa"/>
                  <w:bottom w:w="0" w:type="dxa"/>
                  <w:right w:w="0" w:type="dxa"/>
                </w:tcMar>
              </w:tcPr>
              <w:p w:rsidR="003F21E8" w:rsidRDefault="00F76E35">
                <w:r>
                  <w:rPr>
                    <w:sz w:val="20"/>
                    <w:szCs w:val="20"/>
                  </w:rPr>
                  <w:t> </w:t>
                </w:r>
              </w:p>
            </w:tc>
          </w:tr>
        </w:tbl>
        <w:p w:rsidR="003F21E8" w:rsidRDefault="003F21E8"/>
      </w:tc>
      <w:tc>
        <w:tcPr>
          <w:tcW w:w="900" w:type="pct"/>
          <w:tcMar>
            <w:top w:w="0" w:type="dxa"/>
            <w:left w:w="0" w:type="dxa"/>
            <w:bottom w:w="0" w:type="dxa"/>
            <w:right w:w="0" w:type="dxa"/>
          </w:tcMar>
        </w:tcPr>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534"/>
            <w:gridCol w:w="1557"/>
          </w:tblGrid>
          <w:tr w:rsidR="003F21E8">
            <w:tc>
              <w:tcPr>
                <w:tcW w:w="15" w:type="dxa"/>
                <w:tcMar>
                  <w:top w:w="0" w:type="dxa"/>
                  <w:left w:w="0" w:type="dxa"/>
                  <w:bottom w:w="0" w:type="dxa"/>
                  <w:right w:w="0" w:type="dxa"/>
                </w:tcMar>
              </w:tcPr>
              <w:p w:rsidR="003F21E8" w:rsidRDefault="00F76E35">
                <w:r>
                  <w:rPr>
                    <w:sz w:val="20"/>
                    <w:szCs w:val="20"/>
                  </w:rPr>
                  <w:t> Date:</w:t>
                </w:r>
              </w:p>
            </w:tc>
            <w:tc>
              <w:tcPr>
                <w:tcW w:w="0" w:type="auto"/>
                <w:tcBorders>
                  <w:bottom w:val="single" w:sz="6" w:space="0" w:color="000000"/>
                </w:tcBorders>
                <w:tcMar>
                  <w:top w:w="0" w:type="dxa"/>
                  <w:left w:w="0" w:type="dxa"/>
                  <w:bottom w:w="0" w:type="dxa"/>
                  <w:right w:w="0" w:type="dxa"/>
                </w:tcMar>
              </w:tcPr>
              <w:p w:rsidR="003F21E8" w:rsidRDefault="00F76E35">
                <w:r>
                  <w:rPr>
                    <w:sz w:val="20"/>
                    <w:szCs w:val="20"/>
                  </w:rPr>
                  <w:t> </w:t>
                </w:r>
              </w:p>
            </w:tc>
          </w:tr>
        </w:tbl>
        <w:p w:rsidR="003F21E8" w:rsidRDefault="003F21E8"/>
      </w:tc>
    </w:tr>
  </w:tbl>
  <w:p w:rsidR="003F21E8" w:rsidRDefault="00F76E35">
    <w:r>
      <w:br/>
    </w:r>
    <w:r>
      <w:rPr>
        <w:rFonts w:ascii="Times New Roman" w:eastAsia="Times New Roman" w:hAnsi="Times New Roman" w:cs="Times New Roman"/>
        <w:b/>
        <w:bCs/>
        <w:color w:val="000000"/>
        <w:sz w:val="28"/>
        <w:szCs w:val="28"/>
      </w:rPr>
      <w:t>Chapter 8 - Wireless Network Security</w:t>
    </w:r>
  </w:p>
  <w:p w:rsidR="003F21E8" w:rsidRDefault="003F21E8"/>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3F21E8"/>
    <w:rsid w:val="003F21E8"/>
    <w:rsid w:val="00F04FCE"/>
    <w:rsid w:val="00F76E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rFonts w:ascii="Arial" w:eastAsia="Arial" w:hAnsi="Arial" w:cs="Arial"/>
      <w:sz w:val="16"/>
      <w:szCs w:val="24"/>
      <w:bdr w:val="nil"/>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kern w:val="32"/>
      <w:sz w:val="48"/>
      <w:szCs w:val="48"/>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Cs/>
      <w:sz w:val="36"/>
      <w:szCs w:val="36"/>
    </w:rPr>
  </w:style>
  <w:style w:type="paragraph" w:styleId="Heading3">
    <w:name w:val="heading 3"/>
    <w:basedOn w:val="Normal"/>
    <w:next w:val="Normal"/>
    <w:qFormat/>
    <w:rsid w:val="00EF7B96"/>
    <w:pPr>
      <w:keepNext/>
      <w:spacing w:before="240" w:after="60"/>
      <w:outlineLvl w:val="2"/>
    </w:pPr>
    <w:rPr>
      <w:rFonts w:ascii="Times New Roman" w:eastAsia="Times New Roman" w:hAnsi="Times New Roman" w:cs="Times New Roman"/>
      <w:b/>
      <w:bCs/>
      <w:sz w:val="28"/>
      <w:szCs w:val="28"/>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sz w:val="24"/>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Cs/>
      <w:sz w:val="20"/>
      <w:szCs w:val="20"/>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uestionContentItem">
    <w:name w:val="questionContentItem"/>
    <w:basedOn w:val="Normal"/>
  </w:style>
  <w:style w:type="paragraph" w:customStyle="1" w:styleId="p">
    <w:name w:val="p"/>
    <w:basedOn w:val="Normal"/>
  </w:style>
  <w:style w:type="table" w:customStyle="1" w:styleId="questionMetaData">
    <w:name w:val="questionMetaData"/>
    <w:tblPr>
      <w:tblCellMar>
        <w:top w:w="0" w:type="dxa"/>
        <w:left w:w="0" w:type="dxa"/>
        <w:bottom w:w="0" w:type="dxa"/>
        <w:right w:w="0"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15A427EF908A548A4EC7035E7C8D6DC" ma:contentTypeVersion="9" ma:contentTypeDescription="Create a new document." ma:contentTypeScope="" ma:versionID="b9ceb4d63311861786196b7fbe8b9c28">
  <xsd:schema xmlns:xsd="http://www.w3.org/2001/XMLSchema" xmlns:xs="http://www.w3.org/2001/XMLSchema" xmlns:p="http://schemas.microsoft.com/office/2006/metadata/properties" xmlns:ns2="3a9a39b8-e83f-4f24-bd02-d0ecf56368c2" xmlns:ns3="6aa0805a-2da3-44c1-bf31-ae54d57bcb9d" targetNamespace="http://schemas.microsoft.com/office/2006/metadata/properties" ma:root="true" ma:fieldsID="1f61aba84f331d918759f0a4e2f1df99" ns2:_="" ns3:_="">
    <xsd:import namespace="3a9a39b8-e83f-4f24-bd02-d0ecf56368c2"/>
    <xsd:import namespace="6aa0805a-2da3-44c1-bf31-ae54d57bcb9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a9a39b8-e83f-4f24-bd02-d0ecf56368c2"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2" nillable="true" ma:displayName="MediaServiceAutoTags" ma:description=""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aa0805a-2da3-44c1-bf31-ae54d57bcb9d"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C19640B-37FE-492A-992E-F5358A32B658}">
  <ds:schemaRefs>
    <ds:schemaRef ds:uri="http://schemas.microsoft.com/sharepoint/v3/contenttype/forms"/>
  </ds:schemaRefs>
</ds:datastoreItem>
</file>

<file path=customXml/itemProps2.xml><?xml version="1.0" encoding="utf-8"?>
<ds:datastoreItem xmlns:ds="http://schemas.openxmlformats.org/officeDocument/2006/customXml" ds:itemID="{F00F92D5-95D7-428A-B0FA-25509151CCF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a9a39b8-e83f-4f24-bd02-d0ecf56368c2"/>
    <ds:schemaRef ds:uri="6aa0805a-2da3-44c1-bf31-ae54d57bcb9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1AC2B64-26BD-41A5-B0B5-18696ECAF07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9</Pages>
  <Words>1684</Words>
  <Characters>9599</Characters>
  <Application>Microsoft Office Word</Application>
  <DocSecurity>0</DocSecurity>
  <Lines>79</Lines>
  <Paragraphs>22</Paragraphs>
  <ScaleCrop>false</ScaleCrop>
  <Company>Cengage Learning Testing, Powered by Cognero</Company>
  <LinksUpToDate>false</LinksUpToDate>
  <CharactersWithSpaces>11261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8 - Wireless Network Security</dc:title>
  <cp:lastModifiedBy>Ken Hunnicutt</cp:lastModifiedBy>
  <cp:revision>1</cp:revision>
  <dcterms:created xsi:type="dcterms:W3CDTF">2018-09-06T15:33:00Z</dcterms:created>
  <dcterms:modified xsi:type="dcterms:W3CDTF">2018-09-06T15:42:00Z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ublisher User">
    <vt:lpwstr>Cengage SK Superuser</vt:lpwstr>
  </property>
  <property fmtid="{D5CDD505-2E9C-101B-9397-08002B2CF9AE}" pid="3" name="ContentTypeId">
    <vt:lpwstr>0x010100315A427EF908A548A4EC7035E7C8D6DC</vt:lpwstr>
  </property>
</Properties>
</file>