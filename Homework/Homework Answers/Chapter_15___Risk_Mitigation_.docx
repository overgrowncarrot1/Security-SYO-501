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D1179">
        <w:tc>
          <w:tcPr>
            <w:tcW w:w="5000" w:type="pct"/>
            <w:tcMar>
              <w:top w:w="0" w:type="dxa"/>
              <w:left w:w="0" w:type="dxa"/>
              <w:bottom w:w="0" w:type="dxa"/>
              <w:right w:w="0" w:type="dxa"/>
            </w:tcMar>
            <w:vAlign w:val="center"/>
          </w:tcPr>
          <w:p w:rsidR="005D1179" w:rsidRDefault="003B4F2C">
            <w:pPr>
              <w:pStyle w:val="p"/>
            </w:pPr>
            <w:r>
              <w:rPr>
                <w:rFonts w:ascii="Times New Roman" w:eastAsia="Times New Roman" w:hAnsi="Times New Roman" w:cs="Times New Roman"/>
                <w:color w:val="000000"/>
                <w:sz w:val="24"/>
              </w:rPr>
              <w:t xml:space="preserve">1. Assessing risk should include testing of technology assets to identify any </w:t>
            </w:r>
            <w:proofErr w:type="gramStart"/>
            <w:r>
              <w:rPr>
                <w:rFonts w:ascii="Times New Roman" w:eastAsia="Times New Roman" w:hAnsi="Times New Roman" w:cs="Times New Roman"/>
                <w:color w:val="000000"/>
                <w:sz w:val="24"/>
              </w:rPr>
              <w:t>vulnerabilities</w:t>
            </w:r>
            <w:proofErr w:type="gramEnd"/>
            <w:r>
              <w:rPr>
                <w:rFonts w:ascii="Times New Roman" w:eastAsia="Times New Roman" w:hAnsi="Times New Roman" w:cs="Times New Roman"/>
                <w:color w:val="000000"/>
                <w:sz w:val="24"/>
              </w:rPr>
              <w: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D1179" w:rsidRDefault="003B4F2C">
                  <w:r>
                    <w:rPr>
                      <w:rFonts w:ascii="Times New Roman" w:eastAsia="Times New Roman" w:hAnsi="Times New Roman" w:cs="Times New Roman"/>
                      <w:color w:val="000000"/>
                      <w:sz w:val="24"/>
                    </w:rPr>
                    <w:t>True</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D1179" w:rsidRDefault="003B4F2C">
                  <w:r>
                    <w:rPr>
                      <w:rFonts w:ascii="Times New Roman" w:eastAsia="Times New Roman" w:hAnsi="Times New Roman" w:cs="Times New Roman"/>
                      <w:color w:val="000000"/>
                      <w:sz w:val="24"/>
                    </w:rPr>
                    <w:t>False</w:t>
                  </w:r>
                </w:p>
              </w:tc>
            </w:tr>
          </w:tbl>
          <w:p w:rsidR="005D1179" w:rsidRDefault="005D1179">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5D1179">
              <w:tc>
                <w:tcPr>
                  <w:tcW w:w="0" w:type="auto"/>
                  <w:tcMar>
                    <w:top w:w="30" w:type="dxa"/>
                    <w:left w:w="0" w:type="dxa"/>
                    <w:bottom w:w="30" w:type="dxa"/>
                    <w:right w:w="0" w:type="dxa"/>
                  </w:tcMar>
                </w:tcPr>
                <w:p w:rsidR="005D1179" w:rsidRDefault="003B4F2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FF"/>
                      <w:sz w:val="22"/>
                      <w:szCs w:val="22"/>
                    </w:rPr>
                    <w:t>True</w:t>
                  </w:r>
                </w:p>
              </w:tc>
            </w:tr>
          </w:tbl>
          <w:p w:rsidR="005D1179" w:rsidRDefault="005D1179"/>
        </w:tc>
      </w:tr>
    </w:tbl>
    <w:p w:rsidR="005D1179" w:rsidRDefault="005D1179">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D1179">
        <w:tc>
          <w:tcPr>
            <w:tcW w:w="5000" w:type="pct"/>
            <w:tcMar>
              <w:top w:w="0" w:type="dxa"/>
              <w:left w:w="0" w:type="dxa"/>
              <w:bottom w:w="0" w:type="dxa"/>
              <w:right w:w="0" w:type="dxa"/>
            </w:tcMar>
            <w:vAlign w:val="center"/>
          </w:tcPr>
          <w:p w:rsidR="005D1179" w:rsidRDefault="003B4F2C">
            <w:pPr>
              <w:pStyle w:val="p"/>
            </w:pPr>
            <w:r>
              <w:rPr>
                <w:rFonts w:ascii="Times New Roman" w:eastAsia="Times New Roman" w:hAnsi="Times New Roman" w:cs="Times New Roman"/>
                <w:color w:val="000000"/>
                <w:sz w:val="24"/>
              </w:rPr>
              <w:t>2. Many cloud providers allow customers to perform penetration tests and vulnerability scans without permission and whenever is necessary.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D1179" w:rsidRDefault="003B4F2C">
                  <w:r>
                    <w:rPr>
                      <w:rFonts w:ascii="Times New Roman" w:eastAsia="Times New Roman" w:hAnsi="Times New Roman" w:cs="Times New Roman"/>
                      <w:color w:val="000000"/>
                      <w:sz w:val="24"/>
                    </w:rPr>
                    <w:t>True</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D1179" w:rsidRDefault="003B4F2C">
                  <w:r>
                    <w:rPr>
                      <w:rFonts w:ascii="Times New Roman" w:eastAsia="Times New Roman" w:hAnsi="Times New Roman" w:cs="Times New Roman"/>
                      <w:color w:val="000000"/>
                      <w:sz w:val="24"/>
                    </w:rPr>
                    <w:t>False</w:t>
                  </w:r>
                </w:p>
              </w:tc>
            </w:tr>
          </w:tbl>
          <w:p w:rsidR="005D1179" w:rsidRDefault="005D1179">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5D1179">
              <w:tc>
                <w:tcPr>
                  <w:tcW w:w="0" w:type="auto"/>
                  <w:tcMar>
                    <w:top w:w="30" w:type="dxa"/>
                    <w:left w:w="0" w:type="dxa"/>
                    <w:bottom w:w="30" w:type="dxa"/>
                    <w:right w:w="0" w:type="dxa"/>
                  </w:tcMar>
                </w:tcPr>
                <w:p w:rsidR="005D1179" w:rsidRDefault="003B4F2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FF"/>
                      <w:sz w:val="22"/>
                      <w:szCs w:val="22"/>
                    </w:rPr>
                    <w:t>False</w:t>
                  </w:r>
                </w:p>
              </w:tc>
            </w:tr>
          </w:tbl>
          <w:p w:rsidR="005D1179" w:rsidRDefault="005D1179"/>
        </w:tc>
      </w:tr>
    </w:tbl>
    <w:p w:rsidR="005D1179" w:rsidRDefault="005D1179">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D1179">
        <w:tc>
          <w:tcPr>
            <w:tcW w:w="5000" w:type="pct"/>
            <w:tcMar>
              <w:top w:w="0" w:type="dxa"/>
              <w:left w:w="0" w:type="dxa"/>
              <w:bottom w:w="0" w:type="dxa"/>
              <w:right w:w="0" w:type="dxa"/>
            </w:tcMar>
            <w:vAlign w:val="center"/>
          </w:tcPr>
          <w:p w:rsidR="005D1179" w:rsidRDefault="003B4F2C">
            <w:pPr>
              <w:pStyle w:val="p"/>
            </w:pPr>
            <w:r>
              <w:rPr>
                <w:rFonts w:ascii="Times New Roman" w:eastAsia="Times New Roman" w:hAnsi="Times New Roman" w:cs="Times New Roman"/>
                <w:color w:val="000000"/>
                <w:sz w:val="24"/>
              </w:rPr>
              <w:t xml:space="preserve">3. The classification designation of government documents is </w:t>
            </w:r>
            <w:r>
              <w:rPr>
                <w:rFonts w:ascii="Times New Roman" w:eastAsia="Times New Roman" w:hAnsi="Times New Roman" w:cs="Times New Roman"/>
                <w:color w:val="000000"/>
                <w:sz w:val="24"/>
              </w:rPr>
              <w:t>typically Top Secret, Secret, Unusual, Confidential, and Unclassified.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D1179" w:rsidRDefault="003B4F2C">
                  <w:r>
                    <w:rPr>
                      <w:rFonts w:ascii="Times New Roman" w:eastAsia="Times New Roman" w:hAnsi="Times New Roman" w:cs="Times New Roman"/>
                      <w:color w:val="000000"/>
                      <w:sz w:val="24"/>
                    </w:rPr>
                    <w:t>True</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D1179" w:rsidRDefault="003B4F2C">
                  <w:r>
                    <w:rPr>
                      <w:rFonts w:ascii="Times New Roman" w:eastAsia="Times New Roman" w:hAnsi="Times New Roman" w:cs="Times New Roman"/>
                      <w:color w:val="000000"/>
                      <w:sz w:val="24"/>
                    </w:rPr>
                    <w:t>False</w:t>
                  </w:r>
                </w:p>
              </w:tc>
            </w:tr>
          </w:tbl>
          <w:p w:rsidR="005D1179" w:rsidRDefault="005D1179">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5D1179">
              <w:tc>
                <w:tcPr>
                  <w:tcW w:w="0" w:type="auto"/>
                  <w:tcMar>
                    <w:top w:w="30" w:type="dxa"/>
                    <w:left w:w="0" w:type="dxa"/>
                    <w:bottom w:w="30" w:type="dxa"/>
                    <w:right w:w="0" w:type="dxa"/>
                  </w:tcMar>
                </w:tcPr>
                <w:p w:rsidR="005D1179" w:rsidRDefault="003B4F2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FF"/>
                      <w:sz w:val="22"/>
                      <w:szCs w:val="22"/>
                    </w:rPr>
                    <w:t>False</w:t>
                  </w:r>
                </w:p>
              </w:tc>
            </w:tr>
          </w:tbl>
          <w:p w:rsidR="005D1179" w:rsidRDefault="005D1179"/>
        </w:tc>
      </w:tr>
    </w:tbl>
    <w:p w:rsidR="005D1179" w:rsidRDefault="005D1179">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D1179">
        <w:tc>
          <w:tcPr>
            <w:tcW w:w="5000" w:type="pct"/>
            <w:tcMar>
              <w:top w:w="0" w:type="dxa"/>
              <w:left w:w="0" w:type="dxa"/>
              <w:bottom w:w="0" w:type="dxa"/>
              <w:right w:w="0" w:type="dxa"/>
            </w:tcMar>
            <w:vAlign w:val="center"/>
          </w:tcPr>
          <w:p w:rsidR="005D1179" w:rsidRDefault="003B4F2C">
            <w:pPr>
              <w:pStyle w:val="p"/>
            </w:pPr>
            <w:r>
              <w:rPr>
                <w:rFonts w:ascii="Times New Roman" w:eastAsia="Times New Roman" w:hAnsi="Times New Roman" w:cs="Times New Roman"/>
                <w:color w:val="000000"/>
                <w:sz w:val="24"/>
              </w:rPr>
              <w:t>4. A subject's privilege over an object should follow the principle of least privilege.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D1179" w:rsidRDefault="003B4F2C">
                  <w:r>
                    <w:rPr>
                      <w:rFonts w:ascii="Times New Roman" w:eastAsia="Times New Roman" w:hAnsi="Times New Roman" w:cs="Times New Roman"/>
                      <w:color w:val="000000"/>
                      <w:sz w:val="24"/>
                    </w:rPr>
                    <w:t>True</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D1179" w:rsidRDefault="003B4F2C">
                  <w:r>
                    <w:rPr>
                      <w:rFonts w:ascii="Times New Roman" w:eastAsia="Times New Roman" w:hAnsi="Times New Roman" w:cs="Times New Roman"/>
                      <w:color w:val="000000"/>
                      <w:sz w:val="24"/>
                    </w:rPr>
                    <w:t>False</w:t>
                  </w:r>
                </w:p>
              </w:tc>
            </w:tr>
          </w:tbl>
          <w:p w:rsidR="005D1179" w:rsidRDefault="005D1179">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5D1179">
              <w:tc>
                <w:tcPr>
                  <w:tcW w:w="0" w:type="auto"/>
                  <w:tcMar>
                    <w:top w:w="30" w:type="dxa"/>
                    <w:left w:w="0" w:type="dxa"/>
                    <w:bottom w:w="30" w:type="dxa"/>
                    <w:right w:w="0" w:type="dxa"/>
                  </w:tcMar>
                </w:tcPr>
                <w:p w:rsidR="005D1179" w:rsidRDefault="003B4F2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FF"/>
                      <w:sz w:val="22"/>
                      <w:szCs w:val="22"/>
                    </w:rPr>
                    <w:t>True</w:t>
                  </w:r>
                </w:p>
              </w:tc>
            </w:tr>
          </w:tbl>
          <w:p w:rsidR="005D1179" w:rsidRDefault="005D1179"/>
        </w:tc>
      </w:tr>
    </w:tbl>
    <w:p w:rsidR="005D1179" w:rsidRDefault="005D1179">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D1179">
        <w:tc>
          <w:tcPr>
            <w:tcW w:w="5000" w:type="pct"/>
            <w:tcMar>
              <w:top w:w="0" w:type="dxa"/>
              <w:left w:w="0" w:type="dxa"/>
              <w:bottom w:w="0" w:type="dxa"/>
              <w:right w:w="0" w:type="dxa"/>
            </w:tcMar>
            <w:vAlign w:val="center"/>
          </w:tcPr>
          <w:p w:rsidR="005D1179" w:rsidRDefault="003B4F2C">
            <w:pPr>
              <w:pStyle w:val="p"/>
            </w:pPr>
            <w:r>
              <w:rPr>
                <w:rFonts w:ascii="Times New Roman" w:eastAsia="Times New Roman" w:hAnsi="Times New Roman" w:cs="Times New Roman"/>
                <w:color w:val="000000"/>
                <w:sz w:val="24"/>
              </w:rPr>
              <w:t>5. The FIT calculation is another way of reporting MTTF.</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D1179" w:rsidRDefault="003B4F2C">
                  <w:r>
                    <w:rPr>
                      <w:rFonts w:ascii="Times New Roman" w:eastAsia="Times New Roman" w:hAnsi="Times New Roman" w:cs="Times New Roman"/>
                      <w:color w:val="000000"/>
                      <w:sz w:val="24"/>
                    </w:rPr>
                    <w:t>True</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D1179" w:rsidRDefault="003B4F2C">
                  <w:r>
                    <w:rPr>
                      <w:rFonts w:ascii="Times New Roman" w:eastAsia="Times New Roman" w:hAnsi="Times New Roman" w:cs="Times New Roman"/>
                      <w:color w:val="000000"/>
                      <w:sz w:val="24"/>
                    </w:rPr>
                    <w:t>False</w:t>
                  </w:r>
                </w:p>
              </w:tc>
            </w:tr>
          </w:tbl>
          <w:p w:rsidR="005D1179" w:rsidRDefault="005D1179">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5D1179">
              <w:tc>
                <w:tcPr>
                  <w:tcW w:w="0" w:type="auto"/>
                  <w:tcMar>
                    <w:top w:w="30" w:type="dxa"/>
                    <w:left w:w="0" w:type="dxa"/>
                    <w:bottom w:w="30" w:type="dxa"/>
                    <w:right w:w="0" w:type="dxa"/>
                  </w:tcMar>
                </w:tcPr>
                <w:p w:rsidR="005D1179" w:rsidRDefault="003B4F2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FF"/>
                      <w:sz w:val="22"/>
                      <w:szCs w:val="22"/>
                    </w:rPr>
                    <w:t>False</w:t>
                  </w:r>
                </w:p>
              </w:tc>
            </w:tr>
          </w:tbl>
          <w:p w:rsidR="005D1179" w:rsidRDefault="005D1179"/>
        </w:tc>
      </w:tr>
    </w:tbl>
    <w:p w:rsidR="005D1179" w:rsidRDefault="005D1179">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D1179">
        <w:tc>
          <w:tcPr>
            <w:tcW w:w="5000" w:type="pct"/>
            <w:tcMar>
              <w:top w:w="0" w:type="dxa"/>
              <w:left w:w="0" w:type="dxa"/>
              <w:bottom w:w="0" w:type="dxa"/>
              <w:right w:w="0" w:type="dxa"/>
            </w:tcMar>
            <w:vAlign w:val="center"/>
          </w:tcPr>
          <w:p w:rsidR="005D1179" w:rsidRDefault="003B4F2C">
            <w:pPr>
              <w:pStyle w:val="p"/>
            </w:pPr>
            <w:r>
              <w:rPr>
                <w:rFonts w:ascii="Times New Roman" w:eastAsia="Times New Roman" w:hAnsi="Times New Roman" w:cs="Times New Roman"/>
                <w:color w:val="000000"/>
                <w:sz w:val="24"/>
              </w:rPr>
              <w:t>6. A security control is any device or process that is used to reduce risk.</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D1179" w:rsidRDefault="003B4F2C">
                  <w:r>
                    <w:rPr>
                      <w:rFonts w:ascii="Times New Roman" w:eastAsia="Times New Roman" w:hAnsi="Times New Roman" w:cs="Times New Roman"/>
                      <w:color w:val="000000"/>
                      <w:sz w:val="24"/>
                    </w:rPr>
                    <w:t>True</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D1179" w:rsidRDefault="003B4F2C">
                  <w:r>
                    <w:rPr>
                      <w:rFonts w:ascii="Times New Roman" w:eastAsia="Times New Roman" w:hAnsi="Times New Roman" w:cs="Times New Roman"/>
                      <w:color w:val="000000"/>
                      <w:sz w:val="24"/>
                    </w:rPr>
                    <w:t>False</w:t>
                  </w:r>
                </w:p>
              </w:tc>
            </w:tr>
          </w:tbl>
          <w:p w:rsidR="005D1179" w:rsidRDefault="005D1179">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5D1179">
              <w:tc>
                <w:tcPr>
                  <w:tcW w:w="0" w:type="auto"/>
                  <w:tcMar>
                    <w:top w:w="30" w:type="dxa"/>
                    <w:left w:w="0" w:type="dxa"/>
                    <w:bottom w:w="30" w:type="dxa"/>
                    <w:right w:w="0" w:type="dxa"/>
                  </w:tcMar>
                </w:tcPr>
                <w:p w:rsidR="005D1179" w:rsidRDefault="003B4F2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FF"/>
                      <w:sz w:val="22"/>
                      <w:szCs w:val="22"/>
                    </w:rPr>
                    <w:t>True</w:t>
                  </w:r>
                </w:p>
              </w:tc>
            </w:tr>
          </w:tbl>
          <w:p w:rsidR="005D1179" w:rsidRDefault="005D1179"/>
        </w:tc>
      </w:tr>
    </w:tbl>
    <w:p w:rsidR="005D1179" w:rsidRDefault="005D1179">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D1179">
        <w:tc>
          <w:tcPr>
            <w:tcW w:w="5000" w:type="pct"/>
            <w:tcMar>
              <w:top w:w="0" w:type="dxa"/>
              <w:left w:w="0" w:type="dxa"/>
              <w:bottom w:w="0" w:type="dxa"/>
              <w:right w:w="0" w:type="dxa"/>
            </w:tcMar>
            <w:vAlign w:val="center"/>
          </w:tcPr>
          <w:p w:rsidR="005D1179" w:rsidRDefault="003B4F2C">
            <w:pPr>
              <w:pStyle w:val="p"/>
            </w:pPr>
            <w:r>
              <w:rPr>
                <w:rFonts w:ascii="Times New Roman" w:eastAsia="Times New Roman" w:hAnsi="Times New Roman" w:cs="Times New Roman"/>
                <w:color w:val="000000"/>
                <w:sz w:val="24"/>
              </w:rPr>
              <w:t xml:space="preserve">7. A physical control attempts </w:t>
            </w:r>
            <w:r>
              <w:rPr>
                <w:rFonts w:ascii="Times New Roman" w:eastAsia="Times New Roman" w:hAnsi="Times New Roman" w:cs="Times New Roman"/>
                <w:color w:val="000000"/>
                <w:sz w:val="24"/>
              </w:rPr>
              <w:t>to discourage security violations before they occur.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D1179" w:rsidRDefault="003B4F2C">
                  <w:r>
                    <w:rPr>
                      <w:rFonts w:ascii="Times New Roman" w:eastAsia="Times New Roman" w:hAnsi="Times New Roman" w:cs="Times New Roman"/>
                      <w:color w:val="000000"/>
                      <w:sz w:val="24"/>
                    </w:rPr>
                    <w:t>True</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D1179" w:rsidRDefault="003B4F2C">
                  <w:r>
                    <w:rPr>
                      <w:rFonts w:ascii="Times New Roman" w:eastAsia="Times New Roman" w:hAnsi="Times New Roman" w:cs="Times New Roman"/>
                      <w:color w:val="000000"/>
                      <w:sz w:val="24"/>
                    </w:rPr>
                    <w:t>False</w:t>
                  </w:r>
                </w:p>
              </w:tc>
            </w:tr>
          </w:tbl>
          <w:p w:rsidR="005D1179" w:rsidRDefault="005D1179">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5D1179">
              <w:tc>
                <w:tcPr>
                  <w:tcW w:w="0" w:type="auto"/>
                  <w:tcMar>
                    <w:top w:w="30" w:type="dxa"/>
                    <w:left w:w="0" w:type="dxa"/>
                    <w:bottom w:w="30" w:type="dxa"/>
                    <w:right w:w="0" w:type="dxa"/>
                  </w:tcMar>
                </w:tcPr>
                <w:p w:rsidR="005D1179" w:rsidRDefault="003B4F2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FF"/>
                      <w:sz w:val="22"/>
                      <w:szCs w:val="22"/>
                    </w:rPr>
                    <w:t>False</w:t>
                  </w:r>
                </w:p>
              </w:tc>
            </w:tr>
          </w:tbl>
          <w:p w:rsidR="005D1179" w:rsidRDefault="005D1179"/>
        </w:tc>
      </w:tr>
    </w:tbl>
    <w:p w:rsidR="005D1179" w:rsidRDefault="005D1179">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D1179">
        <w:tc>
          <w:tcPr>
            <w:tcW w:w="5000" w:type="pct"/>
            <w:tcMar>
              <w:top w:w="0" w:type="dxa"/>
              <w:left w:w="0" w:type="dxa"/>
              <w:bottom w:w="0" w:type="dxa"/>
              <w:right w:w="0" w:type="dxa"/>
            </w:tcMar>
            <w:vAlign w:val="center"/>
          </w:tcPr>
          <w:p w:rsidR="005D1179" w:rsidRDefault="003B4F2C">
            <w:pPr>
              <w:pStyle w:val="p"/>
            </w:pPr>
            <w:r>
              <w:rPr>
                <w:rFonts w:ascii="Times New Roman" w:eastAsia="Times New Roman" w:hAnsi="Times New Roman" w:cs="Times New Roman"/>
                <w:color w:val="000000"/>
                <w:sz w:val="24"/>
              </w:rPr>
              <w:t>8. Distributive allocation refers to "eliminating" the risk.</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D1179" w:rsidRDefault="003B4F2C">
                  <w:r>
                    <w:rPr>
                      <w:rFonts w:ascii="Times New Roman" w:eastAsia="Times New Roman" w:hAnsi="Times New Roman" w:cs="Times New Roman"/>
                      <w:color w:val="000000"/>
                      <w:sz w:val="24"/>
                    </w:rPr>
                    <w:t>True</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D1179" w:rsidRDefault="003B4F2C">
                  <w:r>
                    <w:rPr>
                      <w:rFonts w:ascii="Times New Roman" w:eastAsia="Times New Roman" w:hAnsi="Times New Roman" w:cs="Times New Roman"/>
                      <w:color w:val="000000"/>
                      <w:sz w:val="24"/>
                    </w:rPr>
                    <w:t>False</w:t>
                  </w:r>
                </w:p>
              </w:tc>
            </w:tr>
          </w:tbl>
          <w:p w:rsidR="005D1179" w:rsidRDefault="005D1179">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5D1179">
              <w:tc>
                <w:tcPr>
                  <w:tcW w:w="0" w:type="auto"/>
                  <w:tcMar>
                    <w:top w:w="30" w:type="dxa"/>
                    <w:left w:w="0" w:type="dxa"/>
                    <w:bottom w:w="30" w:type="dxa"/>
                    <w:right w:w="0" w:type="dxa"/>
                  </w:tcMar>
                </w:tcPr>
                <w:p w:rsidR="005D1179" w:rsidRDefault="003B4F2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FF"/>
                      <w:sz w:val="22"/>
                      <w:szCs w:val="22"/>
                    </w:rPr>
                    <w:t>False</w:t>
                  </w:r>
                </w:p>
              </w:tc>
            </w:tr>
          </w:tbl>
          <w:p w:rsidR="005D1179" w:rsidRDefault="005D1179"/>
        </w:tc>
      </w:tr>
    </w:tbl>
    <w:p w:rsidR="005D1179" w:rsidRDefault="005D1179">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D1179">
        <w:tc>
          <w:tcPr>
            <w:tcW w:w="5000" w:type="pct"/>
            <w:tcMar>
              <w:top w:w="0" w:type="dxa"/>
              <w:left w:w="0" w:type="dxa"/>
              <w:bottom w:w="0" w:type="dxa"/>
              <w:right w:w="0" w:type="dxa"/>
            </w:tcMar>
            <w:vAlign w:val="center"/>
          </w:tcPr>
          <w:p w:rsidR="005D1179" w:rsidRDefault="003B4F2C">
            <w:pPr>
              <w:pStyle w:val="p"/>
            </w:pPr>
            <w:r>
              <w:rPr>
                <w:rFonts w:ascii="Times New Roman" w:eastAsia="Times New Roman" w:hAnsi="Times New Roman" w:cs="Times New Roman"/>
                <w:color w:val="000000"/>
                <w:sz w:val="24"/>
              </w:rPr>
              <w:t>9. Risk avoidance involves identifying the risk and making the decision to engage in the activity.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5D1179">
              <w:tc>
                <w:tcPr>
                  <w:tcW w:w="400" w:type="dxa"/>
                  <w:tcMar>
                    <w:top w:w="0" w:type="dxa"/>
                    <w:left w:w="0" w:type="dxa"/>
                    <w:bottom w:w="0" w:type="dxa"/>
                    <w:right w:w="0" w:type="dxa"/>
                  </w:tcMar>
                </w:tcPr>
                <w:p w:rsidR="005D1179" w:rsidRDefault="003B4F2C">
                  <w:r>
                    <w:rPr>
                      <w:color w:val="000000"/>
                      <w:sz w:val="20"/>
                      <w:szCs w:val="20"/>
                    </w:rPr>
                    <w:lastRenderedPageBreak/>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D1179" w:rsidRDefault="003B4F2C">
                  <w:r>
                    <w:rPr>
                      <w:rFonts w:ascii="Times New Roman" w:eastAsia="Times New Roman" w:hAnsi="Times New Roman" w:cs="Times New Roman"/>
                      <w:color w:val="000000"/>
                      <w:sz w:val="24"/>
                    </w:rPr>
                    <w:t>True</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D1179" w:rsidRDefault="003B4F2C">
                  <w:r>
                    <w:rPr>
                      <w:rFonts w:ascii="Times New Roman" w:eastAsia="Times New Roman" w:hAnsi="Times New Roman" w:cs="Times New Roman"/>
                      <w:color w:val="000000"/>
                      <w:sz w:val="24"/>
                    </w:rPr>
                    <w:t>False</w:t>
                  </w:r>
                </w:p>
              </w:tc>
            </w:tr>
          </w:tbl>
          <w:p w:rsidR="005D1179" w:rsidRDefault="005D1179">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5D1179">
              <w:tc>
                <w:tcPr>
                  <w:tcW w:w="0" w:type="auto"/>
                  <w:tcMar>
                    <w:top w:w="30" w:type="dxa"/>
                    <w:left w:w="0" w:type="dxa"/>
                    <w:bottom w:w="30" w:type="dxa"/>
                    <w:right w:w="0" w:type="dxa"/>
                  </w:tcMar>
                </w:tcPr>
                <w:p w:rsidR="005D1179" w:rsidRDefault="003B4F2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FF"/>
                      <w:sz w:val="22"/>
                      <w:szCs w:val="22"/>
                    </w:rPr>
                    <w:t>False</w:t>
                  </w:r>
                </w:p>
              </w:tc>
            </w:tr>
          </w:tbl>
          <w:p w:rsidR="005D1179" w:rsidRDefault="005D1179"/>
        </w:tc>
      </w:tr>
    </w:tbl>
    <w:p w:rsidR="005D1179" w:rsidRDefault="005D1179">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D1179">
        <w:tc>
          <w:tcPr>
            <w:tcW w:w="5000" w:type="pct"/>
            <w:tcMar>
              <w:top w:w="0" w:type="dxa"/>
              <w:left w:w="0" w:type="dxa"/>
              <w:bottom w:w="0" w:type="dxa"/>
              <w:right w:w="0" w:type="dxa"/>
            </w:tcMar>
            <w:vAlign w:val="center"/>
          </w:tcPr>
          <w:p w:rsidR="005D1179" w:rsidRDefault="003B4F2C">
            <w:pPr>
              <w:pStyle w:val="p"/>
            </w:pPr>
            <w:r>
              <w:rPr>
                <w:rFonts w:ascii="Times New Roman" w:eastAsia="Times New Roman" w:hAnsi="Times New Roman" w:cs="Times New Roman"/>
                <w:color w:val="000000"/>
                <w:sz w:val="24"/>
              </w:rPr>
              <w:t xml:space="preserve">10. Vendor-specific guides are useful for configuring web servers, </w:t>
            </w:r>
            <w:r>
              <w:rPr>
                <w:rFonts w:ascii="Times New Roman" w:eastAsia="Times New Roman" w:hAnsi="Times New Roman" w:cs="Times New Roman"/>
                <w:color w:val="000000"/>
                <w:sz w:val="24"/>
              </w:rPr>
              <w:t>operating systems, applications servers, and network infrastructure devices.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D1179" w:rsidRDefault="003B4F2C">
                  <w:r>
                    <w:rPr>
                      <w:rFonts w:ascii="Times New Roman" w:eastAsia="Times New Roman" w:hAnsi="Times New Roman" w:cs="Times New Roman"/>
                      <w:color w:val="000000"/>
                      <w:sz w:val="24"/>
                    </w:rPr>
                    <w:t>True</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D1179" w:rsidRDefault="003B4F2C">
                  <w:r>
                    <w:rPr>
                      <w:rFonts w:ascii="Times New Roman" w:eastAsia="Times New Roman" w:hAnsi="Times New Roman" w:cs="Times New Roman"/>
                      <w:color w:val="000000"/>
                      <w:sz w:val="24"/>
                    </w:rPr>
                    <w:t>False</w:t>
                  </w:r>
                </w:p>
              </w:tc>
            </w:tr>
          </w:tbl>
          <w:p w:rsidR="005D1179" w:rsidRDefault="005D1179">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5D1179">
              <w:tc>
                <w:tcPr>
                  <w:tcW w:w="0" w:type="auto"/>
                  <w:tcMar>
                    <w:top w:w="30" w:type="dxa"/>
                    <w:left w:w="0" w:type="dxa"/>
                    <w:bottom w:w="30" w:type="dxa"/>
                    <w:right w:w="0" w:type="dxa"/>
                  </w:tcMar>
                </w:tcPr>
                <w:p w:rsidR="005D1179" w:rsidRDefault="003B4F2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FF"/>
                      <w:sz w:val="22"/>
                      <w:szCs w:val="22"/>
                    </w:rPr>
                    <w:t>True</w:t>
                  </w:r>
                </w:p>
              </w:tc>
            </w:tr>
          </w:tbl>
          <w:p w:rsidR="005D1179" w:rsidRDefault="005D1179"/>
        </w:tc>
      </w:tr>
    </w:tbl>
    <w:p w:rsidR="005D1179" w:rsidRDefault="005D1179">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D1179">
        <w:tc>
          <w:tcPr>
            <w:tcW w:w="5000" w:type="pct"/>
            <w:tcMar>
              <w:top w:w="0" w:type="dxa"/>
              <w:left w:w="0" w:type="dxa"/>
              <w:bottom w:w="0" w:type="dxa"/>
              <w:right w:w="0" w:type="dxa"/>
            </w:tcMar>
            <w:vAlign w:val="center"/>
          </w:tcPr>
          <w:p w:rsidR="005D1179" w:rsidRDefault="003B4F2C">
            <w:pPr>
              <w:pStyle w:val="p"/>
            </w:pPr>
            <w:r>
              <w:rPr>
                <w:rFonts w:ascii="Times New Roman" w:eastAsia="Times New Roman" w:hAnsi="Times New Roman" w:cs="Times New Roman"/>
                <w:color w:val="000000"/>
                <w:sz w:val="24"/>
              </w:rPr>
              <w:t>11. What term can be described as a function of threats, consequences of those threats, and the resulting vulnerabilities?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627"/>
            </w:tblGrid>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threat</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mitigation</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risk</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management</w:t>
                  </w:r>
                </w:p>
              </w:tc>
            </w:tr>
          </w:tbl>
          <w:p w:rsidR="005D1179" w:rsidRDefault="005D1179">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5D1179">
              <w:tc>
                <w:tcPr>
                  <w:tcW w:w="0" w:type="auto"/>
                  <w:tcMar>
                    <w:top w:w="30" w:type="dxa"/>
                    <w:left w:w="0" w:type="dxa"/>
                    <w:bottom w:w="30" w:type="dxa"/>
                    <w:right w:w="0" w:type="dxa"/>
                  </w:tcMar>
                </w:tcPr>
                <w:p w:rsidR="005D1179" w:rsidRDefault="003B4F2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FF"/>
                      <w:sz w:val="22"/>
                      <w:szCs w:val="22"/>
                    </w:rPr>
                    <w:t>c</w:t>
                  </w:r>
                </w:p>
              </w:tc>
            </w:tr>
          </w:tbl>
          <w:p w:rsidR="005D1179" w:rsidRDefault="005D1179"/>
        </w:tc>
      </w:tr>
    </w:tbl>
    <w:p w:rsidR="005D1179" w:rsidRDefault="005D1179">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D1179">
        <w:tc>
          <w:tcPr>
            <w:tcW w:w="5000" w:type="pct"/>
            <w:tcMar>
              <w:top w:w="0" w:type="dxa"/>
              <w:left w:w="0" w:type="dxa"/>
              <w:bottom w:w="0" w:type="dxa"/>
              <w:right w:w="0" w:type="dxa"/>
            </w:tcMar>
            <w:vAlign w:val="center"/>
          </w:tcPr>
          <w:p w:rsidR="005D1179" w:rsidRDefault="003B4F2C">
            <w:pPr>
              <w:pStyle w:val="p"/>
            </w:pPr>
            <w:r>
              <w:rPr>
                <w:rFonts w:ascii="Times New Roman" w:eastAsia="Times New Roman" w:hAnsi="Times New Roman" w:cs="Times New Roman"/>
                <w:color w:val="000000"/>
                <w:sz w:val="24"/>
              </w:rPr>
              <w:t xml:space="preserve">12. Due to the potential impact of </w:t>
            </w:r>
            <w:r>
              <w:rPr>
                <w:rFonts w:ascii="Times New Roman" w:eastAsia="Times New Roman" w:hAnsi="Times New Roman" w:cs="Times New Roman"/>
                <w:color w:val="000000"/>
                <w:sz w:val="24"/>
              </w:rPr>
              <w:t>changes that can affect all users in an organization, and considering that security vulnerabilities can arise from uncoordinated changes, what should an organization create to oversee changes?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893"/>
            </w:tblGrid>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change management team</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incident response team</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security control team</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compliance team</w:t>
                  </w:r>
                </w:p>
              </w:tc>
            </w:tr>
          </w:tbl>
          <w:p w:rsidR="005D1179" w:rsidRDefault="005D1179">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5D1179">
              <w:tc>
                <w:tcPr>
                  <w:tcW w:w="0" w:type="auto"/>
                  <w:tcMar>
                    <w:top w:w="30" w:type="dxa"/>
                    <w:left w:w="0" w:type="dxa"/>
                    <w:bottom w:w="30" w:type="dxa"/>
                    <w:right w:w="0" w:type="dxa"/>
                  </w:tcMar>
                </w:tcPr>
                <w:p w:rsidR="005D1179" w:rsidRDefault="003B4F2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FF"/>
                      <w:sz w:val="22"/>
                      <w:szCs w:val="22"/>
                    </w:rPr>
                    <w:t>a</w:t>
                  </w:r>
                </w:p>
              </w:tc>
            </w:tr>
          </w:tbl>
          <w:p w:rsidR="005D1179" w:rsidRDefault="005D1179"/>
        </w:tc>
      </w:tr>
    </w:tbl>
    <w:p w:rsidR="005D1179" w:rsidRDefault="005D1179">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D1179">
        <w:tc>
          <w:tcPr>
            <w:tcW w:w="5000" w:type="pct"/>
            <w:tcMar>
              <w:top w:w="0" w:type="dxa"/>
              <w:left w:w="0" w:type="dxa"/>
              <w:bottom w:w="0" w:type="dxa"/>
              <w:right w:w="0" w:type="dxa"/>
            </w:tcMar>
            <w:vAlign w:val="center"/>
          </w:tcPr>
          <w:p w:rsidR="005D1179" w:rsidRDefault="003B4F2C">
            <w:pPr>
              <w:pStyle w:val="p"/>
            </w:pPr>
            <w:r>
              <w:rPr>
                <w:rFonts w:ascii="Times New Roman" w:eastAsia="Times New Roman" w:hAnsi="Times New Roman" w:cs="Times New Roman"/>
                <w:color w:val="000000"/>
                <w:sz w:val="24"/>
              </w:rPr>
              <w:t>13. What is the name for a framework and corresponding functions required to enable incident response and incident handling within an organization?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460"/>
            </w:tblGrid>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incident reporting</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incident management</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incident handling</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 xml:space="preserve">incident </w:t>
                  </w:r>
                  <w:r>
                    <w:rPr>
                      <w:rFonts w:ascii="Times New Roman" w:eastAsia="Times New Roman" w:hAnsi="Times New Roman" w:cs="Times New Roman"/>
                      <w:color w:val="000000"/>
                      <w:sz w:val="24"/>
                    </w:rPr>
                    <w:t>planning</w:t>
                  </w:r>
                </w:p>
              </w:tc>
            </w:tr>
          </w:tbl>
          <w:p w:rsidR="005D1179" w:rsidRDefault="005D1179">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5D1179">
              <w:tc>
                <w:tcPr>
                  <w:tcW w:w="0" w:type="auto"/>
                  <w:tcMar>
                    <w:top w:w="30" w:type="dxa"/>
                    <w:left w:w="0" w:type="dxa"/>
                    <w:bottom w:w="30" w:type="dxa"/>
                    <w:right w:w="0" w:type="dxa"/>
                  </w:tcMar>
                </w:tcPr>
                <w:p w:rsidR="005D1179" w:rsidRDefault="003B4F2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FF"/>
                      <w:sz w:val="22"/>
                      <w:szCs w:val="22"/>
                    </w:rPr>
                    <w:t>b</w:t>
                  </w:r>
                </w:p>
              </w:tc>
            </w:tr>
          </w:tbl>
          <w:p w:rsidR="005D1179" w:rsidRDefault="005D1179"/>
        </w:tc>
      </w:tr>
    </w:tbl>
    <w:p w:rsidR="005D1179" w:rsidRDefault="005D1179">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D1179">
        <w:tc>
          <w:tcPr>
            <w:tcW w:w="5000" w:type="pct"/>
            <w:tcMar>
              <w:top w:w="0" w:type="dxa"/>
              <w:left w:w="0" w:type="dxa"/>
              <w:bottom w:w="0" w:type="dxa"/>
              <w:right w:w="0" w:type="dxa"/>
            </w:tcMar>
            <w:vAlign w:val="center"/>
          </w:tcPr>
          <w:p w:rsidR="005D1179" w:rsidRDefault="003B4F2C">
            <w:pPr>
              <w:pStyle w:val="p"/>
            </w:pPr>
            <w:r>
              <w:rPr>
                <w:rFonts w:ascii="Times New Roman" w:eastAsia="Times New Roman" w:hAnsi="Times New Roman" w:cs="Times New Roman"/>
                <w:color w:val="000000"/>
                <w:sz w:val="24"/>
              </w:rPr>
              <w:t xml:space="preserve">14. What can be defined as the </w:t>
            </w:r>
            <w:r>
              <w:rPr>
                <w:rFonts w:ascii="Times New Roman" w:eastAsia="Times New Roman" w:hAnsi="Times New Roman" w:cs="Times New Roman"/>
                <w:color w:val="000000"/>
                <w:sz w:val="24"/>
              </w:rPr>
              <w:t>planning, coordination, and communications functions that are needed to resolve an incident in an efficient manner?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460"/>
            </w:tblGrid>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incident reporting</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incident management</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incident handling</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incident planning</w:t>
                  </w:r>
                </w:p>
              </w:tc>
            </w:tr>
          </w:tbl>
          <w:p w:rsidR="005D1179" w:rsidRDefault="005D1179">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5D1179">
              <w:tc>
                <w:tcPr>
                  <w:tcW w:w="0" w:type="auto"/>
                  <w:tcMar>
                    <w:top w:w="30" w:type="dxa"/>
                    <w:left w:w="0" w:type="dxa"/>
                    <w:bottom w:w="30" w:type="dxa"/>
                    <w:right w:w="0" w:type="dxa"/>
                  </w:tcMar>
                </w:tcPr>
                <w:p w:rsidR="005D1179" w:rsidRDefault="003B4F2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FF"/>
                      <w:sz w:val="22"/>
                      <w:szCs w:val="22"/>
                    </w:rPr>
                    <w:t>c</w:t>
                  </w:r>
                </w:p>
              </w:tc>
            </w:tr>
          </w:tbl>
          <w:p w:rsidR="005D1179" w:rsidRDefault="005D1179"/>
        </w:tc>
      </w:tr>
      <w:tr w:rsidR="005D1179">
        <w:tc>
          <w:tcPr>
            <w:tcW w:w="5000" w:type="pct"/>
            <w:tcMar>
              <w:top w:w="0" w:type="dxa"/>
              <w:left w:w="0" w:type="dxa"/>
              <w:bottom w:w="0" w:type="dxa"/>
              <w:right w:w="0" w:type="dxa"/>
            </w:tcMar>
            <w:vAlign w:val="center"/>
          </w:tcPr>
          <w:p w:rsidR="005D1179" w:rsidRDefault="003B4F2C">
            <w:pPr>
              <w:pStyle w:val="p"/>
            </w:pPr>
            <w:r>
              <w:rPr>
                <w:rFonts w:ascii="Times New Roman" w:eastAsia="Times New Roman" w:hAnsi="Times New Roman" w:cs="Times New Roman"/>
                <w:color w:val="000000"/>
                <w:sz w:val="24"/>
              </w:rPr>
              <w:lastRenderedPageBreak/>
              <w:t xml:space="preserve">15. A written document that states how an organization plans to protect </w:t>
            </w:r>
            <w:r>
              <w:rPr>
                <w:rFonts w:ascii="Times New Roman" w:eastAsia="Times New Roman" w:hAnsi="Times New Roman" w:cs="Times New Roman"/>
                <w:color w:val="000000"/>
                <w:sz w:val="24"/>
              </w:rPr>
              <w:t>the company's information technology assets is a:</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180"/>
            </w:tblGrid>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security policy</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guideline</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security procedure</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standard</w:t>
                  </w:r>
                </w:p>
              </w:tc>
            </w:tr>
          </w:tbl>
          <w:p w:rsidR="005D1179" w:rsidRDefault="005D1179">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5D1179">
              <w:tc>
                <w:tcPr>
                  <w:tcW w:w="0" w:type="auto"/>
                  <w:tcMar>
                    <w:top w:w="30" w:type="dxa"/>
                    <w:left w:w="0" w:type="dxa"/>
                    <w:bottom w:w="30" w:type="dxa"/>
                    <w:right w:w="0" w:type="dxa"/>
                  </w:tcMar>
                </w:tcPr>
                <w:p w:rsidR="005D1179" w:rsidRDefault="003B4F2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FF"/>
                      <w:sz w:val="22"/>
                      <w:szCs w:val="22"/>
                    </w:rPr>
                    <w:t>a</w:t>
                  </w:r>
                </w:p>
              </w:tc>
            </w:tr>
          </w:tbl>
          <w:p w:rsidR="005D1179" w:rsidRDefault="005D1179"/>
        </w:tc>
      </w:tr>
    </w:tbl>
    <w:p w:rsidR="005D1179" w:rsidRDefault="005D1179">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D1179">
        <w:tc>
          <w:tcPr>
            <w:tcW w:w="5000" w:type="pct"/>
            <w:tcMar>
              <w:top w:w="0" w:type="dxa"/>
              <w:left w:w="0" w:type="dxa"/>
              <w:bottom w:w="0" w:type="dxa"/>
              <w:right w:w="0" w:type="dxa"/>
            </w:tcMar>
            <w:vAlign w:val="center"/>
          </w:tcPr>
          <w:p w:rsidR="005D1179" w:rsidRDefault="003B4F2C">
            <w:pPr>
              <w:pStyle w:val="p"/>
            </w:pPr>
            <w:r>
              <w:rPr>
                <w:rFonts w:ascii="Times New Roman" w:eastAsia="Times New Roman" w:hAnsi="Times New Roman" w:cs="Times New Roman"/>
                <w:color w:val="000000"/>
                <w:sz w:val="24"/>
              </w:rPr>
              <w:t>16. A collection of suggestions that should be implemented is referred to as a:</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180"/>
            </w:tblGrid>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security policy</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baseline</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guideline</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 xml:space="preserve">security </w:t>
                  </w:r>
                  <w:r>
                    <w:rPr>
                      <w:rFonts w:ascii="Times New Roman" w:eastAsia="Times New Roman" w:hAnsi="Times New Roman" w:cs="Times New Roman"/>
                      <w:color w:val="000000"/>
                      <w:sz w:val="24"/>
                    </w:rPr>
                    <w:t>procedure</w:t>
                  </w:r>
                </w:p>
              </w:tc>
            </w:tr>
          </w:tbl>
          <w:p w:rsidR="005D1179" w:rsidRDefault="005D1179">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5D1179">
              <w:tc>
                <w:tcPr>
                  <w:tcW w:w="0" w:type="auto"/>
                  <w:tcMar>
                    <w:top w:w="30" w:type="dxa"/>
                    <w:left w:w="0" w:type="dxa"/>
                    <w:bottom w:w="30" w:type="dxa"/>
                    <w:right w:w="0" w:type="dxa"/>
                  </w:tcMar>
                </w:tcPr>
                <w:p w:rsidR="005D1179" w:rsidRDefault="003B4F2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FF"/>
                      <w:sz w:val="22"/>
                      <w:szCs w:val="22"/>
                    </w:rPr>
                    <w:t>c</w:t>
                  </w:r>
                </w:p>
              </w:tc>
            </w:tr>
          </w:tbl>
          <w:p w:rsidR="005D1179" w:rsidRDefault="005D1179"/>
        </w:tc>
      </w:tr>
    </w:tbl>
    <w:p w:rsidR="005D1179" w:rsidRDefault="005D1179">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D1179">
        <w:tc>
          <w:tcPr>
            <w:tcW w:w="5000" w:type="pct"/>
            <w:tcMar>
              <w:top w:w="0" w:type="dxa"/>
              <w:left w:w="0" w:type="dxa"/>
              <w:bottom w:w="0" w:type="dxa"/>
              <w:right w:w="0" w:type="dxa"/>
            </w:tcMar>
            <w:vAlign w:val="center"/>
          </w:tcPr>
          <w:p w:rsidR="005D1179" w:rsidRDefault="003B4F2C">
            <w:pPr>
              <w:pStyle w:val="p"/>
            </w:pPr>
            <w:r>
              <w:rPr>
                <w:rFonts w:ascii="Times New Roman" w:eastAsia="Times New Roman" w:hAnsi="Times New Roman" w:cs="Times New Roman"/>
                <w:color w:val="000000"/>
                <w:sz w:val="24"/>
              </w:rPr>
              <w:t xml:space="preserve">17. Select the option that best </w:t>
            </w:r>
            <w:r>
              <w:rPr>
                <w:rFonts w:ascii="Times New Roman" w:eastAsia="Times New Roman" w:hAnsi="Times New Roman" w:cs="Times New Roman"/>
                <w:color w:val="000000"/>
                <w:sz w:val="24"/>
              </w:rPr>
              <w:t>describes an asset: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4593"/>
            </w:tblGrid>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any item that is used by all employees</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any item that is owned by an enterprise</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any item that has a positive economic value</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any item that is used by management</w:t>
                  </w:r>
                </w:p>
              </w:tc>
            </w:tr>
          </w:tbl>
          <w:p w:rsidR="005D1179" w:rsidRDefault="005D1179">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5D1179">
              <w:tc>
                <w:tcPr>
                  <w:tcW w:w="0" w:type="auto"/>
                  <w:tcMar>
                    <w:top w:w="30" w:type="dxa"/>
                    <w:left w:w="0" w:type="dxa"/>
                    <w:bottom w:w="30" w:type="dxa"/>
                    <w:right w:w="0" w:type="dxa"/>
                  </w:tcMar>
                </w:tcPr>
                <w:p w:rsidR="005D1179" w:rsidRDefault="003B4F2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FF"/>
                      <w:sz w:val="22"/>
                      <w:szCs w:val="22"/>
                    </w:rPr>
                    <w:t>c</w:t>
                  </w:r>
                </w:p>
              </w:tc>
            </w:tr>
          </w:tbl>
          <w:p w:rsidR="005D1179" w:rsidRDefault="005D1179"/>
        </w:tc>
      </w:tr>
    </w:tbl>
    <w:p w:rsidR="005D1179" w:rsidRDefault="005D1179">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D1179">
        <w:tc>
          <w:tcPr>
            <w:tcW w:w="5000" w:type="pct"/>
            <w:tcMar>
              <w:top w:w="0" w:type="dxa"/>
              <w:left w:w="0" w:type="dxa"/>
              <w:bottom w:w="0" w:type="dxa"/>
              <w:right w:w="0" w:type="dxa"/>
            </w:tcMar>
            <w:vAlign w:val="center"/>
          </w:tcPr>
          <w:p w:rsidR="005D1179" w:rsidRDefault="003B4F2C">
            <w:pPr>
              <w:pStyle w:val="p"/>
            </w:pPr>
            <w:r>
              <w:rPr>
                <w:rFonts w:ascii="Times New Roman" w:eastAsia="Times New Roman" w:hAnsi="Times New Roman" w:cs="Times New Roman"/>
                <w:color w:val="000000"/>
                <w:sz w:val="24"/>
              </w:rPr>
              <w:t>18. Select the option that best describes a policy: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458"/>
            </w:tblGrid>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 xml:space="preserve">A collection of requirements </w:t>
                  </w:r>
                  <w:r>
                    <w:rPr>
                      <w:rFonts w:ascii="Times New Roman" w:eastAsia="Times New Roman" w:hAnsi="Times New Roman" w:cs="Times New Roman"/>
                      <w:color w:val="000000"/>
                      <w:sz w:val="24"/>
                    </w:rPr>
                    <w:t>specific to the system or procedure that must be met by everyone</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A collection of suggestions that should be implemented</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A list of all items that have a positive economic value</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 xml:space="preserve">A document that outlines specific requirements or rules </w:t>
                  </w:r>
                  <w:r>
                    <w:rPr>
                      <w:rFonts w:ascii="Times New Roman" w:eastAsia="Times New Roman" w:hAnsi="Times New Roman" w:cs="Times New Roman"/>
                      <w:color w:val="000000"/>
                      <w:sz w:val="24"/>
                    </w:rPr>
                    <w:t>that must be met</w:t>
                  </w:r>
                </w:p>
              </w:tc>
            </w:tr>
          </w:tbl>
          <w:p w:rsidR="005D1179" w:rsidRDefault="005D1179">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5D1179">
              <w:tc>
                <w:tcPr>
                  <w:tcW w:w="0" w:type="auto"/>
                  <w:tcMar>
                    <w:top w:w="30" w:type="dxa"/>
                    <w:left w:w="0" w:type="dxa"/>
                    <w:bottom w:w="30" w:type="dxa"/>
                    <w:right w:w="0" w:type="dxa"/>
                  </w:tcMar>
                </w:tcPr>
                <w:p w:rsidR="005D1179" w:rsidRDefault="003B4F2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FF"/>
                      <w:sz w:val="22"/>
                      <w:szCs w:val="22"/>
                    </w:rPr>
                    <w:t>d</w:t>
                  </w:r>
                </w:p>
              </w:tc>
            </w:tr>
          </w:tbl>
          <w:p w:rsidR="005D1179" w:rsidRDefault="005D1179"/>
        </w:tc>
      </w:tr>
    </w:tbl>
    <w:p w:rsidR="005D1179" w:rsidRDefault="005D1179">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D1179">
        <w:tc>
          <w:tcPr>
            <w:tcW w:w="5000" w:type="pct"/>
            <w:tcMar>
              <w:top w:w="0" w:type="dxa"/>
              <w:left w:w="0" w:type="dxa"/>
              <w:bottom w:w="0" w:type="dxa"/>
              <w:right w:w="0" w:type="dxa"/>
            </w:tcMar>
            <w:vAlign w:val="center"/>
          </w:tcPr>
          <w:p w:rsidR="005D1179" w:rsidRDefault="003B4F2C">
            <w:pPr>
              <w:pStyle w:val="p"/>
            </w:pPr>
            <w:r>
              <w:rPr>
                <w:rFonts w:ascii="Times New Roman" w:eastAsia="Times New Roman" w:hAnsi="Times New Roman" w:cs="Times New Roman"/>
                <w:color w:val="000000"/>
                <w:sz w:val="24"/>
              </w:rPr>
              <w:t xml:space="preserve">19. Generally </w:t>
            </w:r>
            <w:r>
              <w:rPr>
                <w:rFonts w:ascii="Times New Roman" w:eastAsia="Times New Roman" w:hAnsi="Times New Roman" w:cs="Times New Roman"/>
                <w:color w:val="000000"/>
                <w:sz w:val="24"/>
              </w:rPr>
              <w:t>considered to be the most important information security policies, what item below defines the actions a user may perform while accessing systems and networking equipment?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599"/>
            </w:tblGrid>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acceptable use policies</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encryption policies</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data loss policies</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VPN policies</w:t>
                  </w:r>
                </w:p>
              </w:tc>
            </w:tr>
          </w:tbl>
          <w:p w:rsidR="005D1179" w:rsidRDefault="005D1179">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5D1179">
              <w:tc>
                <w:tcPr>
                  <w:tcW w:w="0" w:type="auto"/>
                  <w:tcMar>
                    <w:top w:w="30" w:type="dxa"/>
                    <w:left w:w="0" w:type="dxa"/>
                    <w:bottom w:w="30" w:type="dxa"/>
                    <w:right w:w="0" w:type="dxa"/>
                  </w:tcMar>
                </w:tcPr>
                <w:p w:rsidR="005D1179" w:rsidRDefault="003B4F2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FF"/>
                      <w:sz w:val="22"/>
                      <w:szCs w:val="22"/>
                    </w:rPr>
                    <w:t>a</w:t>
                  </w:r>
                </w:p>
              </w:tc>
            </w:tr>
          </w:tbl>
          <w:p w:rsidR="005D1179" w:rsidRDefault="005D1179"/>
        </w:tc>
      </w:tr>
    </w:tbl>
    <w:p w:rsidR="005D1179" w:rsidRDefault="005D1179">
      <w:pPr>
        <w:spacing w:after="75"/>
      </w:pPr>
    </w:p>
    <w:p w:rsidR="005834B0" w:rsidRDefault="005834B0">
      <w:pPr>
        <w:spacing w:after="75"/>
      </w:pPr>
    </w:p>
    <w:p w:rsidR="005834B0" w:rsidRDefault="005834B0">
      <w:pPr>
        <w:spacing w:after="75"/>
      </w:pPr>
    </w:p>
    <w:p w:rsidR="005834B0" w:rsidRDefault="005834B0">
      <w:pPr>
        <w:spacing w:after="75"/>
      </w:pPr>
    </w:p>
    <w:p w:rsidR="005834B0" w:rsidRDefault="005834B0">
      <w:pPr>
        <w:spacing w:after="75"/>
      </w:pPr>
    </w:p>
    <w:p w:rsidR="005834B0" w:rsidRDefault="005834B0">
      <w:pPr>
        <w:spacing w:after="75"/>
      </w:pPr>
    </w:p>
    <w:p w:rsidR="005834B0" w:rsidRDefault="005834B0">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D1179">
        <w:tc>
          <w:tcPr>
            <w:tcW w:w="5000" w:type="pct"/>
            <w:tcMar>
              <w:top w:w="0" w:type="dxa"/>
              <w:left w:w="0" w:type="dxa"/>
              <w:bottom w:w="0" w:type="dxa"/>
              <w:right w:w="0" w:type="dxa"/>
            </w:tcMar>
            <w:vAlign w:val="center"/>
          </w:tcPr>
          <w:p w:rsidR="005D1179" w:rsidRDefault="003B4F2C">
            <w:pPr>
              <w:pStyle w:val="p"/>
            </w:pPr>
            <w:r>
              <w:rPr>
                <w:rFonts w:ascii="Times New Roman" w:eastAsia="Times New Roman" w:hAnsi="Times New Roman" w:cs="Times New Roman"/>
                <w:color w:val="000000"/>
                <w:sz w:val="24"/>
              </w:rPr>
              <w:lastRenderedPageBreak/>
              <w:t xml:space="preserve">20. What kind of </w:t>
            </w:r>
            <w:r>
              <w:rPr>
                <w:rFonts w:ascii="Times New Roman" w:eastAsia="Times New Roman" w:hAnsi="Times New Roman" w:cs="Times New Roman"/>
                <w:color w:val="000000"/>
                <w:sz w:val="24"/>
              </w:rPr>
              <w:t>policy defines the actions users may perform while accessing systems and networking equipment?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453"/>
            </w:tblGrid>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VPN access policy</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network use policy</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privacy use policy</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acceptable use policy</w:t>
                  </w:r>
                </w:p>
              </w:tc>
            </w:tr>
          </w:tbl>
          <w:p w:rsidR="005D1179" w:rsidRDefault="005D1179">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5D1179">
              <w:tc>
                <w:tcPr>
                  <w:tcW w:w="0" w:type="auto"/>
                  <w:tcMar>
                    <w:top w:w="30" w:type="dxa"/>
                    <w:left w:w="0" w:type="dxa"/>
                    <w:bottom w:w="30" w:type="dxa"/>
                    <w:right w:w="0" w:type="dxa"/>
                  </w:tcMar>
                </w:tcPr>
                <w:p w:rsidR="005D1179" w:rsidRDefault="003B4F2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FF"/>
                      <w:sz w:val="22"/>
                      <w:szCs w:val="22"/>
                    </w:rPr>
                    <w:t>d</w:t>
                  </w:r>
                </w:p>
              </w:tc>
            </w:tr>
          </w:tbl>
          <w:p w:rsidR="005D1179" w:rsidRDefault="005D1179"/>
        </w:tc>
      </w:tr>
    </w:tbl>
    <w:p w:rsidR="005D1179" w:rsidRDefault="005D1179">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D1179">
        <w:tc>
          <w:tcPr>
            <w:tcW w:w="5000" w:type="pct"/>
            <w:tcMar>
              <w:top w:w="0" w:type="dxa"/>
              <w:left w:w="0" w:type="dxa"/>
              <w:bottom w:w="0" w:type="dxa"/>
              <w:right w:w="0" w:type="dxa"/>
            </w:tcMar>
            <w:vAlign w:val="center"/>
          </w:tcPr>
          <w:p w:rsidR="005D1179" w:rsidRDefault="003B4F2C">
            <w:pPr>
              <w:pStyle w:val="p"/>
            </w:pPr>
            <w:r>
              <w:rPr>
                <w:rFonts w:ascii="Times New Roman" w:eastAsia="Times New Roman" w:hAnsi="Times New Roman" w:cs="Times New Roman"/>
                <w:color w:val="000000"/>
                <w:sz w:val="24"/>
              </w:rPr>
              <w:t>21. Websites that group individuals and organizations into clusters or groups based on some</w:t>
            </w:r>
            <w:r>
              <w:rPr>
                <w:rFonts w:ascii="Times New Roman" w:eastAsia="Times New Roman" w:hAnsi="Times New Roman" w:cs="Times New Roman"/>
                <w:color w:val="000000"/>
                <w:sz w:val="24"/>
              </w:rPr>
              <w:t xml:space="preserve"> sort are considered to be what type of networks?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3093"/>
            </w:tblGrid>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social media network</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social engineering network</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social management network</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social control network</w:t>
                  </w:r>
                </w:p>
              </w:tc>
            </w:tr>
          </w:tbl>
          <w:p w:rsidR="005D1179" w:rsidRDefault="005D1179">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5D1179">
              <w:tc>
                <w:tcPr>
                  <w:tcW w:w="0" w:type="auto"/>
                  <w:tcMar>
                    <w:top w:w="30" w:type="dxa"/>
                    <w:left w:w="0" w:type="dxa"/>
                    <w:bottom w:w="30" w:type="dxa"/>
                    <w:right w:w="0" w:type="dxa"/>
                  </w:tcMar>
                </w:tcPr>
                <w:p w:rsidR="005D1179" w:rsidRDefault="003B4F2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FF"/>
                      <w:sz w:val="22"/>
                      <w:szCs w:val="22"/>
                    </w:rPr>
                    <w:t>a</w:t>
                  </w:r>
                </w:p>
              </w:tc>
            </w:tr>
          </w:tbl>
          <w:p w:rsidR="005D1179" w:rsidRDefault="005D1179"/>
        </w:tc>
      </w:tr>
    </w:tbl>
    <w:p w:rsidR="005D1179" w:rsidRDefault="005D1179">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D1179">
        <w:tc>
          <w:tcPr>
            <w:tcW w:w="5000" w:type="pct"/>
            <w:tcMar>
              <w:top w:w="0" w:type="dxa"/>
              <w:left w:w="0" w:type="dxa"/>
              <w:bottom w:w="0" w:type="dxa"/>
              <w:right w:w="0" w:type="dxa"/>
            </w:tcMar>
            <w:vAlign w:val="center"/>
          </w:tcPr>
          <w:p w:rsidR="005D1179" w:rsidRDefault="003B4F2C">
            <w:pPr>
              <w:pStyle w:val="p"/>
            </w:pPr>
            <w:r>
              <w:rPr>
                <w:rFonts w:ascii="Times New Roman" w:eastAsia="Times New Roman" w:hAnsi="Times New Roman" w:cs="Times New Roman"/>
                <w:color w:val="000000"/>
                <w:sz w:val="24"/>
              </w:rPr>
              <w:t>22. Which term below describes the art of helping an adult learn?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707"/>
            </w:tblGrid>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D1179" w:rsidRDefault="003B4F2C">
                  <w:pPr>
                    <w:pStyle w:val="p"/>
                  </w:pPr>
                  <w:proofErr w:type="spellStart"/>
                  <w:r>
                    <w:rPr>
                      <w:rFonts w:ascii="Times New Roman" w:eastAsia="Times New Roman" w:hAnsi="Times New Roman" w:cs="Times New Roman"/>
                      <w:color w:val="000000"/>
                      <w:sz w:val="24"/>
                    </w:rPr>
                    <w:t>andragogical</w:t>
                  </w:r>
                  <w:proofErr w:type="spellEnd"/>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pedagogical</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deontological</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D1179" w:rsidRDefault="003B4F2C">
                  <w:pPr>
                    <w:pStyle w:val="p"/>
                  </w:pPr>
                  <w:proofErr w:type="spellStart"/>
                  <w:r>
                    <w:rPr>
                      <w:rFonts w:ascii="Times New Roman" w:eastAsia="Times New Roman" w:hAnsi="Times New Roman" w:cs="Times New Roman"/>
                      <w:color w:val="000000"/>
                      <w:sz w:val="24"/>
                    </w:rPr>
                    <w:t>metagogical</w:t>
                  </w:r>
                  <w:proofErr w:type="spellEnd"/>
                </w:p>
              </w:tc>
            </w:tr>
          </w:tbl>
          <w:p w:rsidR="005D1179" w:rsidRDefault="005D1179">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5D1179">
              <w:tc>
                <w:tcPr>
                  <w:tcW w:w="0" w:type="auto"/>
                  <w:tcMar>
                    <w:top w:w="30" w:type="dxa"/>
                    <w:left w:w="0" w:type="dxa"/>
                    <w:bottom w:w="30" w:type="dxa"/>
                    <w:right w:w="0" w:type="dxa"/>
                  </w:tcMar>
                </w:tcPr>
                <w:p w:rsidR="005D1179" w:rsidRDefault="003B4F2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FF"/>
                      <w:sz w:val="22"/>
                      <w:szCs w:val="22"/>
                    </w:rPr>
                    <w:t>a</w:t>
                  </w:r>
                </w:p>
              </w:tc>
            </w:tr>
          </w:tbl>
          <w:p w:rsidR="005D1179" w:rsidRDefault="005D1179"/>
        </w:tc>
      </w:tr>
    </w:tbl>
    <w:p w:rsidR="005D1179" w:rsidRDefault="005D1179">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D1179">
        <w:tc>
          <w:tcPr>
            <w:tcW w:w="5000" w:type="pct"/>
            <w:tcMar>
              <w:top w:w="0" w:type="dxa"/>
              <w:left w:w="0" w:type="dxa"/>
              <w:bottom w:w="0" w:type="dxa"/>
              <w:right w:w="0" w:type="dxa"/>
            </w:tcMar>
            <w:vAlign w:val="center"/>
          </w:tcPr>
          <w:p w:rsidR="005D1179" w:rsidRDefault="003B4F2C">
            <w:pPr>
              <w:pStyle w:val="p"/>
            </w:pPr>
            <w:r>
              <w:rPr>
                <w:rFonts w:ascii="Times New Roman" w:eastAsia="Times New Roman" w:hAnsi="Times New Roman" w:cs="Times New Roman"/>
                <w:color w:val="000000"/>
                <w:sz w:val="24"/>
              </w:rPr>
              <w:t xml:space="preserve">23. What term </w:t>
            </w:r>
            <w:r>
              <w:rPr>
                <w:rFonts w:ascii="Times New Roman" w:eastAsia="Times New Roman" w:hAnsi="Times New Roman" w:cs="Times New Roman"/>
                <w:color w:val="000000"/>
                <w:sz w:val="24"/>
              </w:rPr>
              <w:t>best describes the ability to continue to function as the size or volume of the enterprise data center expands to meet the growing demands?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533"/>
            </w:tblGrid>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adaptability</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automation</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flexibility</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scalability</w:t>
                  </w:r>
                </w:p>
              </w:tc>
            </w:tr>
          </w:tbl>
          <w:p w:rsidR="005D1179" w:rsidRDefault="005D1179">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5D1179">
              <w:tc>
                <w:tcPr>
                  <w:tcW w:w="0" w:type="auto"/>
                  <w:tcMar>
                    <w:top w:w="30" w:type="dxa"/>
                    <w:left w:w="0" w:type="dxa"/>
                    <w:bottom w:w="30" w:type="dxa"/>
                    <w:right w:w="0" w:type="dxa"/>
                  </w:tcMar>
                </w:tcPr>
                <w:p w:rsidR="005D1179" w:rsidRDefault="003B4F2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FF"/>
                      <w:sz w:val="22"/>
                      <w:szCs w:val="22"/>
                    </w:rPr>
                    <w:t>d</w:t>
                  </w:r>
                </w:p>
              </w:tc>
            </w:tr>
          </w:tbl>
          <w:p w:rsidR="005D1179" w:rsidRDefault="005D1179"/>
        </w:tc>
      </w:tr>
    </w:tbl>
    <w:p w:rsidR="005D1179" w:rsidRDefault="005D1179">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D1179">
        <w:tc>
          <w:tcPr>
            <w:tcW w:w="5000" w:type="pct"/>
            <w:tcMar>
              <w:top w:w="0" w:type="dxa"/>
              <w:left w:w="0" w:type="dxa"/>
              <w:bottom w:w="0" w:type="dxa"/>
              <w:right w:w="0" w:type="dxa"/>
            </w:tcMar>
            <w:vAlign w:val="center"/>
          </w:tcPr>
          <w:p w:rsidR="005D1179" w:rsidRDefault="003B4F2C">
            <w:pPr>
              <w:pStyle w:val="p"/>
            </w:pPr>
            <w:r>
              <w:rPr>
                <w:rFonts w:ascii="Times New Roman" w:eastAsia="Times New Roman" w:hAnsi="Times New Roman" w:cs="Times New Roman"/>
                <w:color w:val="000000"/>
                <w:sz w:val="24"/>
              </w:rPr>
              <w:t xml:space="preserve">24. What type of learner tends to sit in the middle of the class and </w:t>
            </w:r>
            <w:r>
              <w:rPr>
                <w:rFonts w:ascii="Times New Roman" w:eastAsia="Times New Roman" w:hAnsi="Times New Roman" w:cs="Times New Roman"/>
                <w:color w:val="000000"/>
                <w:sz w:val="24"/>
              </w:rPr>
              <w:t>learns best through lectures and discussions?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440"/>
            </w:tblGrid>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visual</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auditory</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kinesthetic</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spatial</w:t>
                  </w:r>
                </w:p>
              </w:tc>
            </w:tr>
          </w:tbl>
          <w:p w:rsidR="005D1179" w:rsidRDefault="005D1179">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5D1179">
              <w:tc>
                <w:tcPr>
                  <w:tcW w:w="0" w:type="auto"/>
                  <w:tcMar>
                    <w:top w:w="30" w:type="dxa"/>
                    <w:left w:w="0" w:type="dxa"/>
                    <w:bottom w:w="30" w:type="dxa"/>
                    <w:right w:w="0" w:type="dxa"/>
                  </w:tcMar>
                </w:tcPr>
                <w:p w:rsidR="005D1179" w:rsidRDefault="003B4F2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FF"/>
                      <w:sz w:val="22"/>
                      <w:szCs w:val="22"/>
                    </w:rPr>
                    <w:t>b</w:t>
                  </w:r>
                </w:p>
              </w:tc>
            </w:tr>
          </w:tbl>
          <w:p w:rsidR="005D1179" w:rsidRDefault="005D1179"/>
        </w:tc>
      </w:tr>
    </w:tbl>
    <w:p w:rsidR="005D1179" w:rsidRDefault="005D1179">
      <w:pPr>
        <w:spacing w:after="75"/>
      </w:pPr>
    </w:p>
    <w:p w:rsidR="005834B0" w:rsidRDefault="005834B0">
      <w:pPr>
        <w:spacing w:after="75"/>
      </w:pPr>
    </w:p>
    <w:p w:rsidR="005834B0" w:rsidRDefault="005834B0">
      <w:pPr>
        <w:spacing w:after="75"/>
      </w:pPr>
    </w:p>
    <w:p w:rsidR="005834B0" w:rsidRDefault="005834B0">
      <w:pPr>
        <w:spacing w:after="75"/>
      </w:pPr>
    </w:p>
    <w:p w:rsidR="005834B0" w:rsidRDefault="005834B0">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D1179">
        <w:tc>
          <w:tcPr>
            <w:tcW w:w="5000" w:type="pct"/>
            <w:tcMar>
              <w:top w:w="0" w:type="dxa"/>
              <w:left w:w="0" w:type="dxa"/>
              <w:bottom w:w="0" w:type="dxa"/>
              <w:right w:w="0" w:type="dxa"/>
            </w:tcMar>
            <w:vAlign w:val="center"/>
          </w:tcPr>
          <w:p w:rsidR="005D1179" w:rsidRDefault="003B4F2C">
            <w:pPr>
              <w:pStyle w:val="p"/>
            </w:pPr>
            <w:r>
              <w:rPr>
                <w:rFonts w:ascii="Times New Roman" w:eastAsia="Times New Roman" w:hAnsi="Times New Roman" w:cs="Times New Roman"/>
                <w:color w:val="000000"/>
                <w:sz w:val="24"/>
              </w:rPr>
              <w:lastRenderedPageBreak/>
              <w:t>25. What type of learner learns best through hands-on approaches?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440"/>
            </w:tblGrid>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visual</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auditory</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kinesthetic</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spatial</w:t>
                  </w:r>
                </w:p>
              </w:tc>
            </w:tr>
          </w:tbl>
          <w:p w:rsidR="005D1179" w:rsidRDefault="005D1179">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5D1179">
              <w:tc>
                <w:tcPr>
                  <w:tcW w:w="0" w:type="auto"/>
                  <w:tcMar>
                    <w:top w:w="30" w:type="dxa"/>
                    <w:left w:w="0" w:type="dxa"/>
                    <w:bottom w:w="30" w:type="dxa"/>
                    <w:right w:w="0" w:type="dxa"/>
                  </w:tcMar>
                </w:tcPr>
                <w:p w:rsidR="005D1179" w:rsidRDefault="003B4F2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FF"/>
                      <w:sz w:val="22"/>
                      <w:szCs w:val="22"/>
                    </w:rPr>
                    <w:t>c</w:t>
                  </w:r>
                </w:p>
              </w:tc>
            </w:tr>
          </w:tbl>
          <w:p w:rsidR="005D1179" w:rsidRDefault="005D1179"/>
        </w:tc>
      </w:tr>
    </w:tbl>
    <w:p w:rsidR="005D1179" w:rsidRDefault="005D1179">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D1179">
        <w:tc>
          <w:tcPr>
            <w:tcW w:w="5000" w:type="pct"/>
            <w:tcMar>
              <w:top w:w="0" w:type="dxa"/>
              <w:left w:w="0" w:type="dxa"/>
              <w:bottom w:w="0" w:type="dxa"/>
              <w:right w:w="0" w:type="dxa"/>
            </w:tcMar>
            <w:vAlign w:val="center"/>
          </w:tcPr>
          <w:p w:rsidR="005D1179" w:rsidRDefault="003B4F2C">
            <w:pPr>
              <w:pStyle w:val="p"/>
            </w:pPr>
            <w:r>
              <w:rPr>
                <w:rFonts w:ascii="Times New Roman" w:eastAsia="Times New Roman" w:hAnsi="Times New Roman" w:cs="Times New Roman"/>
                <w:color w:val="000000"/>
                <w:sz w:val="24"/>
              </w:rPr>
              <w:t>26. What type of control is designed to provide an alternative to normal controls that</w:t>
            </w:r>
            <w:r>
              <w:rPr>
                <w:rFonts w:ascii="Times New Roman" w:eastAsia="Times New Roman" w:hAnsi="Times New Roman" w:cs="Times New Roman"/>
                <w:color w:val="000000"/>
                <w:sz w:val="24"/>
              </w:rPr>
              <w:t xml:space="preserve"> for some reason cannot be </w:t>
            </w:r>
            <w:proofErr w:type="gramStart"/>
            <w:r>
              <w:rPr>
                <w:rFonts w:ascii="Times New Roman" w:eastAsia="Times New Roman" w:hAnsi="Times New Roman" w:cs="Times New Roman"/>
                <w:color w:val="000000"/>
                <w:sz w:val="24"/>
              </w:rPr>
              <w:t>used.?</w:t>
            </w:r>
            <w:proofErr w:type="gramEnd"/>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473"/>
            </w:tblGrid>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preventive control</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compensating control</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detective control</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deterrent control</w:t>
                  </w:r>
                </w:p>
              </w:tc>
            </w:tr>
          </w:tbl>
          <w:p w:rsidR="005D1179" w:rsidRDefault="005D1179">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5D1179">
              <w:tc>
                <w:tcPr>
                  <w:tcW w:w="0" w:type="auto"/>
                  <w:tcMar>
                    <w:top w:w="30" w:type="dxa"/>
                    <w:left w:w="0" w:type="dxa"/>
                    <w:bottom w:w="30" w:type="dxa"/>
                    <w:right w:w="0" w:type="dxa"/>
                  </w:tcMar>
                </w:tcPr>
                <w:p w:rsidR="005D1179" w:rsidRDefault="003B4F2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FF"/>
                      <w:sz w:val="22"/>
                      <w:szCs w:val="22"/>
                    </w:rPr>
                    <w:t>b</w:t>
                  </w:r>
                </w:p>
              </w:tc>
            </w:tr>
          </w:tbl>
          <w:p w:rsidR="005D1179" w:rsidRDefault="005D1179"/>
        </w:tc>
      </w:tr>
    </w:tbl>
    <w:p w:rsidR="005D1179" w:rsidRDefault="005D1179">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D1179">
        <w:tc>
          <w:tcPr>
            <w:tcW w:w="5000" w:type="pct"/>
            <w:tcMar>
              <w:top w:w="0" w:type="dxa"/>
              <w:left w:w="0" w:type="dxa"/>
              <w:bottom w:w="0" w:type="dxa"/>
              <w:right w:w="0" w:type="dxa"/>
            </w:tcMar>
            <w:vAlign w:val="center"/>
          </w:tcPr>
          <w:p w:rsidR="005D1179" w:rsidRDefault="003B4F2C">
            <w:pPr>
              <w:pStyle w:val="p"/>
            </w:pPr>
            <w:r>
              <w:rPr>
                <w:rFonts w:ascii="Times New Roman" w:eastAsia="Times New Roman" w:hAnsi="Times New Roman" w:cs="Times New Roman"/>
                <w:color w:val="000000"/>
                <w:sz w:val="24"/>
              </w:rPr>
              <w:t>27. Which of the following refers to the start-up relationship between partners?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919"/>
            </w:tblGrid>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partner on-boarding</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partner trust</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partner beginning</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starting partner agreement</w:t>
                  </w:r>
                </w:p>
              </w:tc>
            </w:tr>
          </w:tbl>
          <w:p w:rsidR="005D1179" w:rsidRDefault="005D1179">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5D1179">
              <w:tc>
                <w:tcPr>
                  <w:tcW w:w="0" w:type="auto"/>
                  <w:tcMar>
                    <w:top w:w="30" w:type="dxa"/>
                    <w:left w:w="0" w:type="dxa"/>
                    <w:bottom w:w="30" w:type="dxa"/>
                    <w:right w:w="0" w:type="dxa"/>
                  </w:tcMar>
                </w:tcPr>
                <w:p w:rsidR="005D1179" w:rsidRDefault="003B4F2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FF"/>
                      <w:sz w:val="22"/>
                      <w:szCs w:val="22"/>
                    </w:rPr>
                    <w:t>a</w:t>
                  </w:r>
                </w:p>
              </w:tc>
            </w:tr>
          </w:tbl>
          <w:p w:rsidR="005D1179" w:rsidRDefault="005D1179"/>
        </w:tc>
      </w:tr>
    </w:tbl>
    <w:p w:rsidR="005D1179" w:rsidRDefault="005D1179">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D1179">
        <w:tc>
          <w:tcPr>
            <w:tcW w:w="5000" w:type="pct"/>
            <w:tcMar>
              <w:top w:w="0" w:type="dxa"/>
              <w:left w:w="0" w:type="dxa"/>
              <w:bottom w:w="0" w:type="dxa"/>
              <w:right w:w="0" w:type="dxa"/>
            </w:tcMar>
            <w:vAlign w:val="center"/>
          </w:tcPr>
          <w:p w:rsidR="005D1179" w:rsidRDefault="003B4F2C">
            <w:pPr>
              <w:pStyle w:val="p"/>
            </w:pPr>
            <w:r>
              <w:rPr>
                <w:rFonts w:ascii="Times New Roman" w:eastAsia="Times New Roman" w:hAnsi="Times New Roman" w:cs="Times New Roman"/>
                <w:color w:val="000000"/>
                <w:sz w:val="24"/>
              </w:rPr>
              <w:t xml:space="preserve">28. What is a </w:t>
            </w:r>
            <w:r>
              <w:rPr>
                <w:rFonts w:ascii="Times New Roman" w:eastAsia="Times New Roman" w:hAnsi="Times New Roman" w:cs="Times New Roman"/>
                <w:color w:val="000000"/>
                <w:sz w:val="24"/>
              </w:rPr>
              <w:t>service contract between a vendor and a client that specifies what services will be provided, the responsibilities of each party, and any guarantees of service?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61"/>
            </w:tblGrid>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MOU</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SLA</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BPA</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ISA</w:t>
                  </w:r>
                </w:p>
              </w:tc>
            </w:tr>
          </w:tbl>
          <w:p w:rsidR="005D1179" w:rsidRDefault="005D1179">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5D1179">
              <w:tc>
                <w:tcPr>
                  <w:tcW w:w="0" w:type="auto"/>
                  <w:tcMar>
                    <w:top w:w="30" w:type="dxa"/>
                    <w:left w:w="0" w:type="dxa"/>
                    <w:bottom w:w="30" w:type="dxa"/>
                    <w:right w:w="0" w:type="dxa"/>
                  </w:tcMar>
                </w:tcPr>
                <w:p w:rsidR="005D1179" w:rsidRDefault="003B4F2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FF"/>
                      <w:sz w:val="22"/>
                      <w:szCs w:val="22"/>
                    </w:rPr>
                    <w:t>b</w:t>
                  </w:r>
                </w:p>
              </w:tc>
            </w:tr>
          </w:tbl>
          <w:p w:rsidR="005D1179" w:rsidRDefault="005D1179"/>
        </w:tc>
      </w:tr>
    </w:tbl>
    <w:p w:rsidR="005D1179" w:rsidRDefault="005D1179">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D1179">
        <w:tc>
          <w:tcPr>
            <w:tcW w:w="5000" w:type="pct"/>
            <w:tcMar>
              <w:top w:w="0" w:type="dxa"/>
              <w:left w:w="0" w:type="dxa"/>
              <w:bottom w:w="0" w:type="dxa"/>
              <w:right w:w="0" w:type="dxa"/>
            </w:tcMar>
            <w:vAlign w:val="center"/>
          </w:tcPr>
          <w:p w:rsidR="005D1179" w:rsidRDefault="003B4F2C">
            <w:pPr>
              <w:pStyle w:val="p"/>
            </w:pPr>
            <w:r>
              <w:rPr>
                <w:rFonts w:ascii="Times New Roman" w:eastAsia="Times New Roman" w:hAnsi="Times New Roman" w:cs="Times New Roman"/>
                <w:color w:val="000000"/>
                <w:sz w:val="24"/>
              </w:rPr>
              <w:t xml:space="preserve">29. What describes an agreement between two or more parties and demonstrates a "convergence of </w:t>
            </w:r>
            <w:r>
              <w:rPr>
                <w:rFonts w:ascii="Times New Roman" w:eastAsia="Times New Roman" w:hAnsi="Times New Roman" w:cs="Times New Roman"/>
                <w:color w:val="000000"/>
                <w:sz w:val="24"/>
              </w:rPr>
              <w:t>will" between the parties</w:t>
            </w:r>
            <w:r>
              <w:rPr>
                <w:rFonts w:ascii="Times New Roman" w:eastAsia="Times New Roman" w:hAnsi="Times New Roman" w:cs="Times New Roman"/>
                <w:color w:val="000000"/>
                <w:sz w:val="24"/>
              </w:rPr>
              <w:br/>
              <w:t>so that they can work together?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61"/>
            </w:tblGrid>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MOU</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NDA</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BPA</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ISA</w:t>
                  </w:r>
                </w:p>
              </w:tc>
            </w:tr>
          </w:tbl>
          <w:p w:rsidR="005D1179" w:rsidRDefault="005D1179">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5D1179">
              <w:tc>
                <w:tcPr>
                  <w:tcW w:w="0" w:type="auto"/>
                  <w:tcMar>
                    <w:top w:w="30" w:type="dxa"/>
                    <w:left w:w="0" w:type="dxa"/>
                    <w:bottom w:w="30" w:type="dxa"/>
                    <w:right w:w="0" w:type="dxa"/>
                  </w:tcMar>
                </w:tcPr>
                <w:p w:rsidR="005D1179" w:rsidRDefault="003B4F2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FF"/>
                      <w:sz w:val="22"/>
                      <w:szCs w:val="22"/>
                    </w:rPr>
                    <w:t>a</w:t>
                  </w:r>
                </w:p>
              </w:tc>
            </w:tr>
          </w:tbl>
          <w:p w:rsidR="005D1179" w:rsidRDefault="005D1179"/>
        </w:tc>
      </w:tr>
    </w:tbl>
    <w:p w:rsidR="005D1179" w:rsidRDefault="005D1179">
      <w:pPr>
        <w:spacing w:after="75"/>
      </w:pPr>
    </w:p>
    <w:p w:rsidR="005834B0" w:rsidRDefault="005834B0">
      <w:pPr>
        <w:spacing w:after="75"/>
      </w:pPr>
    </w:p>
    <w:p w:rsidR="005834B0" w:rsidRDefault="005834B0">
      <w:pPr>
        <w:spacing w:after="75"/>
      </w:pPr>
    </w:p>
    <w:p w:rsidR="005834B0" w:rsidRDefault="005834B0">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D1179">
        <w:tc>
          <w:tcPr>
            <w:tcW w:w="5000" w:type="pct"/>
            <w:tcMar>
              <w:top w:w="0" w:type="dxa"/>
              <w:left w:w="0" w:type="dxa"/>
              <w:bottom w:w="0" w:type="dxa"/>
              <w:right w:w="0" w:type="dxa"/>
            </w:tcMar>
            <w:vAlign w:val="center"/>
          </w:tcPr>
          <w:p w:rsidR="005D1179" w:rsidRDefault="003B4F2C">
            <w:pPr>
              <w:pStyle w:val="p"/>
            </w:pPr>
            <w:r>
              <w:rPr>
                <w:rFonts w:ascii="Times New Roman" w:eastAsia="Times New Roman" w:hAnsi="Times New Roman" w:cs="Times New Roman"/>
                <w:color w:val="000000"/>
                <w:sz w:val="24"/>
              </w:rPr>
              <w:lastRenderedPageBreak/>
              <w:t>30. Which of the following is an agreement that is intended to minimize security risks for data transmitted across a network?</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61"/>
            </w:tblGrid>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MOU</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SLA</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BPA</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ISA</w:t>
                  </w:r>
                </w:p>
              </w:tc>
            </w:tr>
          </w:tbl>
          <w:p w:rsidR="005D1179" w:rsidRDefault="005D1179">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5D1179">
              <w:tc>
                <w:tcPr>
                  <w:tcW w:w="0" w:type="auto"/>
                  <w:tcMar>
                    <w:top w:w="30" w:type="dxa"/>
                    <w:left w:w="0" w:type="dxa"/>
                    <w:bottom w:w="30" w:type="dxa"/>
                    <w:right w:w="0" w:type="dxa"/>
                  </w:tcMar>
                </w:tcPr>
                <w:p w:rsidR="005D1179" w:rsidRDefault="003B4F2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FF"/>
                      <w:sz w:val="22"/>
                      <w:szCs w:val="22"/>
                    </w:rPr>
                    <w:t>d</w:t>
                  </w:r>
                </w:p>
              </w:tc>
            </w:tr>
          </w:tbl>
          <w:p w:rsidR="005D1179" w:rsidRDefault="005D1179"/>
        </w:tc>
      </w:tr>
    </w:tbl>
    <w:p w:rsidR="005D1179" w:rsidRDefault="005D1179">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D1179">
        <w:tc>
          <w:tcPr>
            <w:tcW w:w="5000" w:type="pct"/>
            <w:tcMar>
              <w:top w:w="0" w:type="dxa"/>
              <w:left w:w="0" w:type="dxa"/>
              <w:bottom w:w="0" w:type="dxa"/>
              <w:right w:w="0" w:type="dxa"/>
            </w:tcMar>
            <w:vAlign w:val="center"/>
          </w:tcPr>
          <w:p w:rsidR="005D1179" w:rsidRDefault="003B4F2C">
            <w:pPr>
              <w:pStyle w:val="p"/>
            </w:pPr>
            <w:r>
              <w:rPr>
                <w:rFonts w:ascii="Times New Roman" w:eastAsia="Times New Roman" w:hAnsi="Times New Roman" w:cs="Times New Roman"/>
                <w:color w:val="000000"/>
                <w:sz w:val="24"/>
              </w:rPr>
              <w:t xml:space="preserve">31. Which of the following is considered to be a common security issue? </w:t>
            </w:r>
            <w:r>
              <w:rPr>
                <w:rFonts w:ascii="Times New Roman" w:eastAsia="Times New Roman" w:hAnsi="Times New Roman" w:cs="Times New Roman"/>
                <w:color w:val="000000"/>
                <w:sz w:val="24"/>
              </w:rPr>
              <w:t>(Choose all that apply.)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446"/>
            </w:tblGrid>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management issues</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certificate issues</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encrypted credentials</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authentication issues</w:t>
                  </w:r>
                </w:p>
              </w:tc>
            </w:tr>
          </w:tbl>
          <w:p w:rsidR="005D1179" w:rsidRDefault="005D1179">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330"/>
            </w:tblGrid>
            <w:tr w:rsidR="005D1179">
              <w:tc>
                <w:tcPr>
                  <w:tcW w:w="0" w:type="auto"/>
                  <w:tcMar>
                    <w:top w:w="30" w:type="dxa"/>
                    <w:left w:w="0" w:type="dxa"/>
                    <w:bottom w:w="30" w:type="dxa"/>
                    <w:right w:w="0" w:type="dxa"/>
                  </w:tcMar>
                </w:tcPr>
                <w:p w:rsidR="005D1179" w:rsidRDefault="003B4F2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FF"/>
                      <w:sz w:val="22"/>
                      <w:szCs w:val="22"/>
                    </w:rPr>
                    <w:t>b, d</w:t>
                  </w:r>
                </w:p>
              </w:tc>
            </w:tr>
          </w:tbl>
          <w:p w:rsidR="005D1179" w:rsidRDefault="005D1179"/>
        </w:tc>
      </w:tr>
    </w:tbl>
    <w:p w:rsidR="005D1179" w:rsidRDefault="005D1179">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D1179">
        <w:tc>
          <w:tcPr>
            <w:tcW w:w="5000" w:type="pct"/>
            <w:tcMar>
              <w:top w:w="0" w:type="dxa"/>
              <w:left w:w="0" w:type="dxa"/>
              <w:bottom w:w="0" w:type="dxa"/>
              <w:right w:w="0" w:type="dxa"/>
            </w:tcMar>
            <w:vAlign w:val="center"/>
          </w:tcPr>
          <w:p w:rsidR="005D1179" w:rsidRDefault="003B4F2C">
            <w:pPr>
              <w:pStyle w:val="p"/>
            </w:pPr>
            <w:r>
              <w:rPr>
                <w:rFonts w:ascii="Times New Roman" w:eastAsia="Times New Roman" w:hAnsi="Times New Roman" w:cs="Times New Roman"/>
                <w:color w:val="000000"/>
                <w:sz w:val="24"/>
              </w:rPr>
              <w:t>32. Select the specific type of interview that is usually conducted when an employee leaves the company?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927"/>
            </w:tblGrid>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 xml:space="preserve">last </w:t>
                  </w:r>
                  <w:r>
                    <w:rPr>
                      <w:rFonts w:ascii="Times New Roman" w:eastAsia="Times New Roman" w:hAnsi="Times New Roman" w:cs="Times New Roman"/>
                      <w:color w:val="000000"/>
                      <w:sz w:val="24"/>
                    </w:rPr>
                    <w:t>interview</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initial interview</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exit interview</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post interview</w:t>
                  </w:r>
                </w:p>
              </w:tc>
            </w:tr>
          </w:tbl>
          <w:p w:rsidR="005D1179" w:rsidRDefault="005D1179">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5D1179">
              <w:tc>
                <w:tcPr>
                  <w:tcW w:w="0" w:type="auto"/>
                  <w:tcMar>
                    <w:top w:w="30" w:type="dxa"/>
                    <w:left w:w="0" w:type="dxa"/>
                    <w:bottom w:w="30" w:type="dxa"/>
                    <w:right w:w="0" w:type="dxa"/>
                  </w:tcMar>
                </w:tcPr>
                <w:p w:rsidR="005D1179" w:rsidRDefault="003B4F2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FF"/>
                      <w:sz w:val="22"/>
                      <w:szCs w:val="22"/>
                    </w:rPr>
                    <w:t>c</w:t>
                  </w:r>
                </w:p>
              </w:tc>
            </w:tr>
          </w:tbl>
          <w:p w:rsidR="005D1179" w:rsidRDefault="005D1179"/>
        </w:tc>
      </w:tr>
    </w:tbl>
    <w:p w:rsidR="005D1179" w:rsidRDefault="005D1179">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D1179">
        <w:tc>
          <w:tcPr>
            <w:tcW w:w="5000" w:type="pct"/>
            <w:tcMar>
              <w:top w:w="0" w:type="dxa"/>
              <w:left w:w="0" w:type="dxa"/>
              <w:bottom w:w="0" w:type="dxa"/>
              <w:right w:w="0" w:type="dxa"/>
            </w:tcMar>
            <w:vAlign w:val="center"/>
          </w:tcPr>
          <w:p w:rsidR="005D1179" w:rsidRDefault="003B4F2C">
            <w:pPr>
              <w:pStyle w:val="p"/>
            </w:pPr>
            <w:r>
              <w:rPr>
                <w:rFonts w:ascii="Times New Roman" w:eastAsia="Times New Roman" w:hAnsi="Times New Roman" w:cs="Times New Roman"/>
                <w:color w:val="000000"/>
                <w:sz w:val="24"/>
              </w:rPr>
              <w:t>33. What specific type of mechanism should be utilized by all types of training to provide input from participants on the training's effectiveness so that any needed modifications can be made for future training?</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3506"/>
            </w:tblGrid>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participant feedback mechanism</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survey feedback mechanism</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training mechanism</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feedback mechanism</w:t>
                  </w:r>
                </w:p>
              </w:tc>
            </w:tr>
          </w:tbl>
          <w:p w:rsidR="005D1179" w:rsidRDefault="005D1179">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5D1179">
              <w:tc>
                <w:tcPr>
                  <w:tcW w:w="0" w:type="auto"/>
                  <w:tcMar>
                    <w:top w:w="30" w:type="dxa"/>
                    <w:left w:w="0" w:type="dxa"/>
                    <w:bottom w:w="30" w:type="dxa"/>
                    <w:right w:w="0" w:type="dxa"/>
                  </w:tcMar>
                </w:tcPr>
                <w:p w:rsidR="005D1179" w:rsidRDefault="003B4F2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FF"/>
                      <w:sz w:val="22"/>
                      <w:szCs w:val="22"/>
                    </w:rPr>
                    <w:t>d</w:t>
                  </w:r>
                </w:p>
              </w:tc>
            </w:tr>
          </w:tbl>
          <w:p w:rsidR="005D1179" w:rsidRDefault="005D1179"/>
        </w:tc>
      </w:tr>
    </w:tbl>
    <w:p w:rsidR="005D1179" w:rsidRDefault="005D1179">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D1179">
        <w:tc>
          <w:tcPr>
            <w:tcW w:w="5000" w:type="pct"/>
            <w:tcMar>
              <w:top w:w="0" w:type="dxa"/>
              <w:left w:w="0" w:type="dxa"/>
              <w:bottom w:w="0" w:type="dxa"/>
              <w:right w:w="0" w:type="dxa"/>
            </w:tcMar>
            <w:vAlign w:val="center"/>
          </w:tcPr>
          <w:p w:rsidR="005D1179" w:rsidRDefault="003B4F2C">
            <w:pPr>
              <w:pStyle w:val="p"/>
            </w:pPr>
            <w:r>
              <w:rPr>
                <w:rFonts w:ascii="Times New Roman" w:eastAsia="Times New Roman" w:hAnsi="Times New Roman" w:cs="Times New Roman"/>
                <w:color w:val="000000"/>
                <w:sz w:val="24"/>
              </w:rPr>
              <w:t>34. What control is designed to identify any threat that has reached the system?</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473"/>
            </w:tblGrid>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preventive control</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compensating control</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detective control</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deterrent control</w:t>
                  </w:r>
                </w:p>
              </w:tc>
            </w:tr>
          </w:tbl>
          <w:p w:rsidR="005D1179" w:rsidRDefault="005D1179">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5D1179">
              <w:tc>
                <w:tcPr>
                  <w:tcW w:w="0" w:type="auto"/>
                  <w:tcMar>
                    <w:top w:w="30" w:type="dxa"/>
                    <w:left w:w="0" w:type="dxa"/>
                    <w:bottom w:w="30" w:type="dxa"/>
                    <w:right w:w="0" w:type="dxa"/>
                  </w:tcMar>
                </w:tcPr>
                <w:p w:rsidR="005D1179" w:rsidRDefault="003B4F2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FF"/>
                      <w:sz w:val="22"/>
                      <w:szCs w:val="22"/>
                    </w:rPr>
                    <w:t>c</w:t>
                  </w:r>
                </w:p>
              </w:tc>
            </w:tr>
          </w:tbl>
          <w:p w:rsidR="005D1179" w:rsidRDefault="005D1179"/>
        </w:tc>
      </w:tr>
    </w:tbl>
    <w:p w:rsidR="005D1179" w:rsidRDefault="005D1179">
      <w:pPr>
        <w:spacing w:after="75"/>
      </w:pPr>
    </w:p>
    <w:p w:rsidR="005834B0" w:rsidRDefault="005834B0">
      <w:pPr>
        <w:spacing w:after="75"/>
      </w:pPr>
    </w:p>
    <w:p w:rsidR="005834B0" w:rsidRDefault="005834B0">
      <w:pPr>
        <w:spacing w:after="75"/>
      </w:pPr>
    </w:p>
    <w:p w:rsidR="005834B0" w:rsidRDefault="005834B0">
      <w:pPr>
        <w:spacing w:after="75"/>
      </w:pPr>
    </w:p>
    <w:p w:rsidR="005834B0" w:rsidRDefault="005834B0">
      <w:pPr>
        <w:spacing w:after="75"/>
      </w:pPr>
    </w:p>
    <w:p w:rsidR="005834B0" w:rsidRDefault="005834B0">
      <w:pPr>
        <w:spacing w:after="75"/>
      </w:pPr>
    </w:p>
    <w:p w:rsidR="005834B0" w:rsidRDefault="005834B0">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D1179">
        <w:tc>
          <w:tcPr>
            <w:tcW w:w="5000" w:type="pct"/>
            <w:tcMar>
              <w:top w:w="0" w:type="dxa"/>
              <w:left w:w="0" w:type="dxa"/>
              <w:bottom w:w="0" w:type="dxa"/>
              <w:right w:w="0" w:type="dxa"/>
            </w:tcMar>
            <w:vAlign w:val="center"/>
          </w:tcPr>
          <w:p w:rsidR="005D1179" w:rsidRDefault="003B4F2C">
            <w:pPr>
              <w:pStyle w:val="p"/>
            </w:pPr>
            <w:r>
              <w:rPr>
                <w:rFonts w:ascii="Times New Roman" w:eastAsia="Times New Roman" w:hAnsi="Times New Roman" w:cs="Times New Roman"/>
                <w:color w:val="000000"/>
                <w:sz w:val="24"/>
              </w:rPr>
              <w:lastRenderedPageBreak/>
              <w:t xml:space="preserve">35. What type </w:t>
            </w:r>
            <w:r>
              <w:rPr>
                <w:rFonts w:ascii="Times New Roman" w:eastAsia="Times New Roman" w:hAnsi="Times New Roman" w:cs="Times New Roman"/>
                <w:color w:val="000000"/>
                <w:sz w:val="24"/>
              </w:rPr>
              <w:t>of threat is a threat related to the natural surroundings of an enterprise?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393"/>
            </w:tblGrid>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external threat</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environmental threat</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internal threat</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biological threat</w:t>
                  </w:r>
                </w:p>
              </w:tc>
            </w:tr>
          </w:tbl>
          <w:p w:rsidR="005D1179" w:rsidRDefault="005D1179">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5D1179">
              <w:tc>
                <w:tcPr>
                  <w:tcW w:w="0" w:type="auto"/>
                  <w:tcMar>
                    <w:top w:w="30" w:type="dxa"/>
                    <w:left w:w="0" w:type="dxa"/>
                    <w:bottom w:w="30" w:type="dxa"/>
                    <w:right w:w="0" w:type="dxa"/>
                  </w:tcMar>
                </w:tcPr>
                <w:p w:rsidR="005D1179" w:rsidRDefault="003B4F2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FF"/>
                      <w:sz w:val="22"/>
                      <w:szCs w:val="22"/>
                    </w:rPr>
                    <w:t>b</w:t>
                  </w:r>
                </w:p>
              </w:tc>
            </w:tr>
          </w:tbl>
          <w:p w:rsidR="005D1179" w:rsidRDefault="005D1179"/>
        </w:tc>
      </w:tr>
    </w:tbl>
    <w:p w:rsidR="005D1179" w:rsidRDefault="005D1179">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D1179">
        <w:tc>
          <w:tcPr>
            <w:tcW w:w="5000" w:type="pct"/>
            <w:tcMar>
              <w:top w:w="0" w:type="dxa"/>
              <w:left w:w="0" w:type="dxa"/>
              <w:bottom w:w="0" w:type="dxa"/>
              <w:right w:w="0" w:type="dxa"/>
            </w:tcMar>
            <w:vAlign w:val="center"/>
          </w:tcPr>
          <w:p w:rsidR="005D1179" w:rsidRDefault="003B4F2C">
            <w:pPr>
              <w:pStyle w:val="p"/>
            </w:pPr>
            <w:r>
              <w:rPr>
                <w:rFonts w:ascii="Times New Roman" w:eastAsia="Times New Roman" w:hAnsi="Times New Roman" w:cs="Times New Roman"/>
                <w:color w:val="000000"/>
                <w:sz w:val="24"/>
              </w:rPr>
              <w:t>36. What type of risk calculation uses an "educated guess" based on observation?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3320"/>
            </w:tblGrid>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 xml:space="preserve">quantitative risk </w:t>
                  </w:r>
                  <w:r>
                    <w:rPr>
                      <w:rFonts w:ascii="Times New Roman" w:eastAsia="Times New Roman" w:hAnsi="Times New Roman" w:cs="Times New Roman"/>
                      <w:color w:val="000000"/>
                      <w:sz w:val="24"/>
                    </w:rPr>
                    <w:t>calculation</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environmental risk calculation</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qualitative risk calculation</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observational risk calculation</w:t>
                  </w:r>
                </w:p>
              </w:tc>
            </w:tr>
          </w:tbl>
          <w:p w:rsidR="005D1179" w:rsidRDefault="005D1179">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5D1179">
              <w:tc>
                <w:tcPr>
                  <w:tcW w:w="0" w:type="auto"/>
                  <w:tcMar>
                    <w:top w:w="30" w:type="dxa"/>
                    <w:left w:w="0" w:type="dxa"/>
                    <w:bottom w:w="30" w:type="dxa"/>
                    <w:right w:w="0" w:type="dxa"/>
                  </w:tcMar>
                </w:tcPr>
                <w:p w:rsidR="005D1179" w:rsidRDefault="003B4F2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FF"/>
                      <w:sz w:val="22"/>
                      <w:szCs w:val="22"/>
                    </w:rPr>
                    <w:t>c</w:t>
                  </w:r>
                </w:p>
              </w:tc>
            </w:tr>
          </w:tbl>
          <w:p w:rsidR="005D1179" w:rsidRDefault="005D1179"/>
        </w:tc>
      </w:tr>
    </w:tbl>
    <w:p w:rsidR="005D1179" w:rsidRDefault="005D1179">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D1179">
        <w:tc>
          <w:tcPr>
            <w:tcW w:w="5000" w:type="pct"/>
            <w:tcMar>
              <w:top w:w="0" w:type="dxa"/>
              <w:left w:w="0" w:type="dxa"/>
              <w:bottom w:w="0" w:type="dxa"/>
              <w:right w:w="0" w:type="dxa"/>
            </w:tcMar>
            <w:vAlign w:val="center"/>
          </w:tcPr>
          <w:p w:rsidR="005D1179" w:rsidRDefault="003B4F2C">
            <w:pPr>
              <w:pStyle w:val="p"/>
            </w:pPr>
            <w:r>
              <w:rPr>
                <w:rFonts w:ascii="Times New Roman" w:eastAsia="Times New Roman" w:hAnsi="Times New Roman" w:cs="Times New Roman"/>
                <w:color w:val="000000"/>
                <w:sz w:val="24"/>
              </w:rPr>
              <w:t>37. Which threat category affects the long-term goals of the organization?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507"/>
            </w:tblGrid>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operational</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compliance</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strategic</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managerial</w:t>
                  </w:r>
                </w:p>
              </w:tc>
            </w:tr>
          </w:tbl>
          <w:p w:rsidR="005D1179" w:rsidRDefault="005D1179">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5D1179">
              <w:tc>
                <w:tcPr>
                  <w:tcW w:w="0" w:type="auto"/>
                  <w:tcMar>
                    <w:top w:w="30" w:type="dxa"/>
                    <w:left w:w="0" w:type="dxa"/>
                    <w:bottom w:w="30" w:type="dxa"/>
                    <w:right w:w="0" w:type="dxa"/>
                  </w:tcMar>
                </w:tcPr>
                <w:p w:rsidR="005D1179" w:rsidRDefault="003B4F2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FF"/>
                      <w:sz w:val="22"/>
                      <w:szCs w:val="22"/>
                    </w:rPr>
                    <w:t>c</w:t>
                  </w:r>
                </w:p>
              </w:tc>
            </w:tr>
          </w:tbl>
          <w:p w:rsidR="005D1179" w:rsidRDefault="005D1179"/>
        </w:tc>
      </w:tr>
    </w:tbl>
    <w:p w:rsidR="005D1179" w:rsidRDefault="005D1179">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D1179">
        <w:tc>
          <w:tcPr>
            <w:tcW w:w="5000" w:type="pct"/>
            <w:tcMar>
              <w:top w:w="0" w:type="dxa"/>
              <w:left w:w="0" w:type="dxa"/>
              <w:bottom w:w="0" w:type="dxa"/>
              <w:right w:w="0" w:type="dxa"/>
            </w:tcMar>
            <w:vAlign w:val="center"/>
          </w:tcPr>
          <w:p w:rsidR="005D1179" w:rsidRDefault="003B4F2C">
            <w:pPr>
              <w:pStyle w:val="p"/>
            </w:pPr>
            <w:r>
              <w:rPr>
                <w:rFonts w:ascii="Times New Roman" w:eastAsia="Times New Roman" w:hAnsi="Times New Roman" w:cs="Times New Roman"/>
                <w:color w:val="000000"/>
                <w:sz w:val="24"/>
              </w:rPr>
              <w:t xml:space="preserve">38. Which threat category impacts the daily business of the </w:t>
            </w:r>
            <w:r>
              <w:rPr>
                <w:rFonts w:ascii="Times New Roman" w:eastAsia="Times New Roman" w:hAnsi="Times New Roman" w:cs="Times New Roman"/>
                <w:color w:val="000000"/>
                <w:sz w:val="24"/>
              </w:rPr>
              <w:t>organization?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507"/>
            </w:tblGrid>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operational</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compliance</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strategic</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managerial</w:t>
                  </w:r>
                </w:p>
              </w:tc>
            </w:tr>
          </w:tbl>
          <w:p w:rsidR="005D1179" w:rsidRDefault="005D1179">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5D1179">
              <w:tc>
                <w:tcPr>
                  <w:tcW w:w="0" w:type="auto"/>
                  <w:tcMar>
                    <w:top w:w="30" w:type="dxa"/>
                    <w:left w:w="0" w:type="dxa"/>
                    <w:bottom w:w="30" w:type="dxa"/>
                    <w:right w:w="0" w:type="dxa"/>
                  </w:tcMar>
                </w:tcPr>
                <w:p w:rsidR="005D1179" w:rsidRDefault="003B4F2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FF"/>
                      <w:sz w:val="22"/>
                      <w:szCs w:val="22"/>
                    </w:rPr>
                    <w:t>a</w:t>
                  </w:r>
                </w:p>
              </w:tc>
            </w:tr>
          </w:tbl>
          <w:p w:rsidR="005D1179" w:rsidRDefault="005D1179"/>
        </w:tc>
      </w:tr>
    </w:tbl>
    <w:p w:rsidR="005D1179" w:rsidRDefault="005D1179">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D1179">
        <w:tc>
          <w:tcPr>
            <w:tcW w:w="5000" w:type="pct"/>
            <w:tcMar>
              <w:top w:w="0" w:type="dxa"/>
              <w:left w:w="0" w:type="dxa"/>
              <w:bottom w:w="0" w:type="dxa"/>
              <w:right w:w="0" w:type="dxa"/>
            </w:tcMar>
            <w:vAlign w:val="center"/>
          </w:tcPr>
          <w:p w:rsidR="005D1179" w:rsidRDefault="003B4F2C">
            <w:pPr>
              <w:pStyle w:val="p"/>
            </w:pPr>
            <w:r>
              <w:rPr>
                <w:rFonts w:ascii="Times New Roman" w:eastAsia="Times New Roman" w:hAnsi="Times New Roman" w:cs="Times New Roman"/>
                <w:color w:val="000000"/>
                <w:sz w:val="24"/>
              </w:rPr>
              <w:t>39. Which of the following is a network that moves a product from the supplier to the customer and is comprised of vendors that supply raw material, manufacturers who convert the material into products, warehouses</w:t>
            </w:r>
            <w:r>
              <w:rPr>
                <w:rFonts w:ascii="Times New Roman" w:eastAsia="Times New Roman" w:hAnsi="Times New Roman" w:cs="Times New Roman"/>
                <w:color w:val="000000"/>
                <w:sz w:val="24"/>
              </w:rPr>
              <w:t xml:space="preserve"> that store products, distribution centers that deliver them to the </w:t>
            </w:r>
            <w:proofErr w:type="gramStart"/>
            <w:r>
              <w:rPr>
                <w:rFonts w:ascii="Times New Roman" w:eastAsia="Times New Roman" w:hAnsi="Times New Roman" w:cs="Times New Roman"/>
                <w:color w:val="000000"/>
                <w:sz w:val="24"/>
              </w:rPr>
              <w:t>retailers,</w:t>
            </w:r>
            <w:proofErr w:type="gramEnd"/>
            <w:r>
              <w:rPr>
                <w:rFonts w:ascii="Times New Roman" w:eastAsia="Times New Roman" w:hAnsi="Times New Roman" w:cs="Times New Roman"/>
                <w:color w:val="000000"/>
                <w:sz w:val="24"/>
              </w:rPr>
              <w:t xml:space="preserve"> and retailers who bring the product to the consumer?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747"/>
            </w:tblGrid>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supply chain</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supply chain assessment</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supply sphere</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supply network</w:t>
                  </w:r>
                </w:p>
              </w:tc>
            </w:tr>
          </w:tbl>
          <w:p w:rsidR="005D1179" w:rsidRDefault="005D1179">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5D1179">
              <w:tc>
                <w:tcPr>
                  <w:tcW w:w="0" w:type="auto"/>
                  <w:tcMar>
                    <w:top w:w="30" w:type="dxa"/>
                    <w:left w:w="0" w:type="dxa"/>
                    <w:bottom w:w="30" w:type="dxa"/>
                    <w:right w:w="0" w:type="dxa"/>
                  </w:tcMar>
                </w:tcPr>
                <w:p w:rsidR="005D1179" w:rsidRDefault="003B4F2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FF"/>
                      <w:sz w:val="22"/>
                      <w:szCs w:val="22"/>
                    </w:rPr>
                    <w:t>a</w:t>
                  </w:r>
                </w:p>
              </w:tc>
            </w:tr>
          </w:tbl>
          <w:p w:rsidR="005D1179" w:rsidRDefault="005D1179"/>
        </w:tc>
      </w:tr>
    </w:tbl>
    <w:p w:rsidR="005D1179" w:rsidRDefault="005D1179">
      <w:pPr>
        <w:spacing w:after="75"/>
      </w:pPr>
    </w:p>
    <w:p w:rsidR="005834B0" w:rsidRDefault="005834B0">
      <w:pPr>
        <w:spacing w:after="75"/>
      </w:pPr>
    </w:p>
    <w:p w:rsidR="005834B0" w:rsidRDefault="005834B0">
      <w:pPr>
        <w:spacing w:after="75"/>
      </w:pPr>
    </w:p>
    <w:p w:rsidR="005834B0" w:rsidRDefault="005834B0">
      <w:pPr>
        <w:spacing w:after="75"/>
      </w:pPr>
    </w:p>
    <w:p w:rsidR="005834B0" w:rsidRDefault="005834B0">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D1179">
        <w:tc>
          <w:tcPr>
            <w:tcW w:w="5000" w:type="pct"/>
            <w:tcMar>
              <w:top w:w="0" w:type="dxa"/>
              <w:left w:w="0" w:type="dxa"/>
              <w:bottom w:w="0" w:type="dxa"/>
              <w:right w:w="0" w:type="dxa"/>
            </w:tcMar>
            <w:vAlign w:val="center"/>
          </w:tcPr>
          <w:p w:rsidR="005D1179" w:rsidRDefault="003B4F2C">
            <w:pPr>
              <w:pStyle w:val="p"/>
            </w:pPr>
            <w:r>
              <w:rPr>
                <w:rFonts w:ascii="Times New Roman" w:eastAsia="Times New Roman" w:hAnsi="Times New Roman" w:cs="Times New Roman"/>
                <w:color w:val="000000"/>
                <w:sz w:val="24"/>
              </w:rPr>
              <w:lastRenderedPageBreak/>
              <w:t xml:space="preserve">40. Which of the following is a basic measure of reliability for </w:t>
            </w:r>
            <w:r>
              <w:rPr>
                <w:rFonts w:ascii="Times New Roman" w:eastAsia="Times New Roman" w:hAnsi="Times New Roman" w:cs="Times New Roman"/>
                <w:color w:val="000000"/>
                <w:sz w:val="24"/>
              </w:rPr>
              <w:t>systems that cannot be repaired?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553"/>
            </w:tblGrid>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mean time to recovery</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mean time to failure</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mean time to operate</w:t>
                  </w:r>
                </w:p>
              </w:tc>
            </w:tr>
            <w:tr w:rsidR="005D1179">
              <w:tc>
                <w:tcPr>
                  <w:tcW w:w="400" w:type="dxa"/>
                  <w:tcMar>
                    <w:top w:w="0" w:type="dxa"/>
                    <w:left w:w="0" w:type="dxa"/>
                    <w:bottom w:w="0" w:type="dxa"/>
                    <w:right w:w="0" w:type="dxa"/>
                  </w:tcMar>
                </w:tcPr>
                <w:p w:rsidR="005D1179" w:rsidRDefault="003B4F2C">
                  <w:r>
                    <w:rPr>
                      <w:color w:val="000000"/>
                      <w:sz w:val="20"/>
                      <w:szCs w:val="20"/>
                    </w:rPr>
                    <w:t>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D1179" w:rsidRDefault="003B4F2C">
                  <w:pPr>
                    <w:pStyle w:val="p"/>
                  </w:pPr>
                  <w:r>
                    <w:rPr>
                      <w:rFonts w:ascii="Times New Roman" w:eastAsia="Times New Roman" w:hAnsi="Times New Roman" w:cs="Times New Roman"/>
                      <w:color w:val="000000"/>
                      <w:sz w:val="24"/>
                    </w:rPr>
                    <w:t>failure in time</w:t>
                  </w:r>
                </w:p>
              </w:tc>
            </w:tr>
          </w:tbl>
          <w:p w:rsidR="005D1179" w:rsidRDefault="005D1179">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5D1179">
              <w:tc>
                <w:tcPr>
                  <w:tcW w:w="0" w:type="auto"/>
                  <w:tcMar>
                    <w:top w:w="30" w:type="dxa"/>
                    <w:left w:w="0" w:type="dxa"/>
                    <w:bottom w:w="30" w:type="dxa"/>
                    <w:right w:w="0" w:type="dxa"/>
                  </w:tcMar>
                </w:tcPr>
                <w:p w:rsidR="005D1179" w:rsidRDefault="003B4F2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FF"/>
                      <w:sz w:val="22"/>
                      <w:szCs w:val="22"/>
                    </w:rPr>
                    <w:t>b</w:t>
                  </w:r>
                </w:p>
              </w:tc>
            </w:tr>
          </w:tbl>
          <w:p w:rsidR="005D1179" w:rsidRDefault="005D1179"/>
        </w:tc>
      </w:tr>
    </w:tbl>
    <w:p w:rsidR="005D1179" w:rsidRDefault="005D1179">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D1179">
        <w:tc>
          <w:tcPr>
            <w:tcW w:w="5000" w:type="pct"/>
            <w:tcMar>
              <w:top w:w="0" w:type="dxa"/>
              <w:left w:w="0" w:type="dxa"/>
              <w:bottom w:w="0" w:type="dxa"/>
              <w:right w:w="0" w:type="dxa"/>
            </w:tcMar>
            <w:vAlign w:val="center"/>
          </w:tcPr>
          <w:p w:rsidR="005D1179" w:rsidRDefault="003B4F2C">
            <w:pPr>
              <w:pStyle w:val="p"/>
            </w:pPr>
            <w:r>
              <w:rPr>
                <w:rFonts w:ascii="Times New Roman" w:eastAsia="Times New Roman" w:hAnsi="Times New Roman" w:cs="Times New Roman"/>
                <w:color w:val="000000"/>
                <w:sz w:val="24"/>
              </w:rPr>
              <w:t xml:space="preserve">41. What </w:t>
            </w:r>
            <w:proofErr w:type="gramStart"/>
            <w:r>
              <w:rPr>
                <w:rFonts w:ascii="Times New Roman" w:eastAsia="Times New Roman" w:hAnsi="Times New Roman" w:cs="Times New Roman"/>
                <w:color w:val="000000"/>
                <w:sz w:val="24"/>
              </w:rPr>
              <w:t>are</w:t>
            </w:r>
            <w:proofErr w:type="gramEnd"/>
            <w:r>
              <w:rPr>
                <w:rFonts w:ascii="Times New Roman" w:eastAsia="Times New Roman" w:hAnsi="Times New Roman" w:cs="Times New Roman"/>
                <w:color w:val="000000"/>
                <w:sz w:val="24"/>
              </w:rPr>
              <w:t xml:space="preserve"> the two risk calculation formulas commonly used to calculate expected losses?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5D1179">
              <w:tc>
                <w:tcPr>
                  <w:tcW w:w="0" w:type="auto"/>
                  <w:tcMar>
                    <w:top w:w="30" w:type="dxa"/>
                    <w:left w:w="0" w:type="dxa"/>
                    <w:bottom w:w="30" w:type="dxa"/>
                    <w:right w:w="0" w:type="dxa"/>
                  </w:tcMar>
                </w:tcPr>
                <w:p w:rsidR="005D1179" w:rsidRDefault="003B4F2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FF"/>
                      <w:sz w:val="22"/>
                      <w:szCs w:val="22"/>
                    </w:rPr>
                    <w:t xml:space="preserve">The Single Loss Expectancy (SLE) is the expected </w:t>
                  </w:r>
                  <w:r>
                    <w:rPr>
                      <w:rFonts w:ascii="Times New Roman" w:eastAsia="Times New Roman" w:hAnsi="Times New Roman" w:cs="Times New Roman"/>
                      <w:color w:val="0000FF"/>
                      <w:sz w:val="22"/>
                      <w:szCs w:val="22"/>
                    </w:rPr>
                    <w:t xml:space="preserve">monetary loss every time a risk occurs and the </w:t>
                  </w:r>
                  <w:proofErr w:type="spellStart"/>
                  <w:r>
                    <w:rPr>
                      <w:rFonts w:ascii="Times New Roman" w:eastAsia="Times New Roman" w:hAnsi="Times New Roman" w:cs="Times New Roman"/>
                      <w:color w:val="0000FF"/>
                      <w:sz w:val="22"/>
                      <w:szCs w:val="22"/>
                    </w:rPr>
                    <w:t>the</w:t>
                  </w:r>
                  <w:proofErr w:type="spellEnd"/>
                  <w:r>
                    <w:rPr>
                      <w:rFonts w:ascii="Times New Roman" w:eastAsia="Times New Roman" w:hAnsi="Times New Roman" w:cs="Times New Roman"/>
                      <w:color w:val="0000FF"/>
                      <w:sz w:val="22"/>
                      <w:szCs w:val="22"/>
                    </w:rPr>
                    <w:t xml:space="preserve"> Annualized Loss Expectancy (ALE) is the expected monetary loss that can be expected for an asset due to a risk over a one-year period.</w:t>
                  </w:r>
                </w:p>
              </w:tc>
            </w:tr>
          </w:tbl>
          <w:p w:rsidR="005D1179" w:rsidRDefault="005D1179"/>
        </w:tc>
      </w:tr>
    </w:tbl>
    <w:p w:rsidR="005D1179" w:rsidRDefault="005D1179">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D1179">
        <w:tc>
          <w:tcPr>
            <w:tcW w:w="5000" w:type="pct"/>
            <w:tcMar>
              <w:top w:w="0" w:type="dxa"/>
              <w:left w:w="0" w:type="dxa"/>
              <w:bottom w:w="0" w:type="dxa"/>
              <w:right w:w="0" w:type="dxa"/>
            </w:tcMar>
            <w:vAlign w:val="center"/>
          </w:tcPr>
          <w:p w:rsidR="005D1179" w:rsidRDefault="003B4F2C">
            <w:pPr>
              <w:pStyle w:val="p"/>
            </w:pPr>
            <w:r>
              <w:rPr>
                <w:rFonts w:ascii="Times New Roman" w:eastAsia="Times New Roman" w:hAnsi="Times New Roman" w:cs="Times New Roman"/>
                <w:color w:val="000000"/>
                <w:sz w:val="24"/>
              </w:rPr>
              <w:t>42. What is mean time to recovery (MTTR)?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5D1179">
              <w:tc>
                <w:tcPr>
                  <w:tcW w:w="0" w:type="auto"/>
                  <w:tcMar>
                    <w:top w:w="30" w:type="dxa"/>
                    <w:left w:w="0" w:type="dxa"/>
                    <w:bottom w:w="30" w:type="dxa"/>
                    <w:right w:w="0" w:type="dxa"/>
                  </w:tcMar>
                </w:tcPr>
                <w:p w:rsidR="005D1179" w:rsidRDefault="003B4F2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FF"/>
                      <w:sz w:val="22"/>
                      <w:szCs w:val="22"/>
                    </w:rPr>
                    <w:t xml:space="preserve">MTTR is the average amount of time that it will take a device to </w:t>
                  </w:r>
                  <w:r>
                    <w:rPr>
                      <w:rFonts w:ascii="Times New Roman" w:eastAsia="Times New Roman" w:hAnsi="Times New Roman" w:cs="Times New Roman"/>
                      <w:color w:val="0000FF"/>
                      <w:sz w:val="22"/>
                      <w:szCs w:val="22"/>
                    </w:rPr>
                    <w:t>recover from a failure that is not a terminal failure.</w:t>
                  </w:r>
                </w:p>
              </w:tc>
            </w:tr>
          </w:tbl>
          <w:p w:rsidR="005D1179" w:rsidRDefault="005D1179"/>
        </w:tc>
      </w:tr>
    </w:tbl>
    <w:p w:rsidR="005D1179" w:rsidRDefault="005D1179">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D1179">
        <w:tc>
          <w:tcPr>
            <w:tcW w:w="5000" w:type="pct"/>
            <w:tcMar>
              <w:top w:w="0" w:type="dxa"/>
              <w:left w:w="0" w:type="dxa"/>
              <w:bottom w:w="0" w:type="dxa"/>
              <w:right w:w="0" w:type="dxa"/>
            </w:tcMar>
            <w:vAlign w:val="center"/>
          </w:tcPr>
          <w:p w:rsidR="005D1179" w:rsidRDefault="003B4F2C">
            <w:pPr>
              <w:pStyle w:val="p"/>
            </w:pPr>
            <w:r>
              <w:rPr>
                <w:rFonts w:ascii="Times New Roman" w:eastAsia="Times New Roman" w:hAnsi="Times New Roman" w:cs="Times New Roman"/>
                <w:color w:val="000000"/>
                <w:sz w:val="24"/>
              </w:rPr>
              <w:t>43. What is a risk register?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5D1179">
              <w:tc>
                <w:tcPr>
                  <w:tcW w:w="0" w:type="auto"/>
                  <w:tcMar>
                    <w:top w:w="30" w:type="dxa"/>
                    <w:left w:w="0" w:type="dxa"/>
                    <w:bottom w:w="30" w:type="dxa"/>
                    <w:right w:w="0" w:type="dxa"/>
                  </w:tcMar>
                </w:tcPr>
                <w:p w:rsidR="005D1179" w:rsidRDefault="003B4F2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FF"/>
                      <w:sz w:val="22"/>
                      <w:szCs w:val="22"/>
                    </w:rPr>
                    <w:t xml:space="preserve">A risk register is a list of potential threats and associated risks. The threats are sometimes rated both before and after controls have been implemented. Often shown as a table, a risk register can help </w:t>
                  </w:r>
                  <w:r>
                    <w:rPr>
                      <w:rFonts w:ascii="Times New Roman" w:eastAsia="Times New Roman" w:hAnsi="Times New Roman" w:cs="Times New Roman"/>
                      <w:color w:val="0000FF"/>
                      <w:sz w:val="22"/>
                      <w:szCs w:val="22"/>
                    </w:rPr>
                    <w:t>provide a clear snapshot of vulnerabilities and risks.</w:t>
                  </w:r>
                </w:p>
              </w:tc>
            </w:tr>
          </w:tbl>
          <w:p w:rsidR="005D1179" w:rsidRDefault="005D1179"/>
        </w:tc>
      </w:tr>
    </w:tbl>
    <w:p w:rsidR="005D1179" w:rsidRDefault="005D1179">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D1179">
        <w:tc>
          <w:tcPr>
            <w:tcW w:w="5000" w:type="pct"/>
            <w:tcMar>
              <w:top w:w="0" w:type="dxa"/>
              <w:left w:w="0" w:type="dxa"/>
              <w:bottom w:w="0" w:type="dxa"/>
              <w:right w:w="0" w:type="dxa"/>
            </w:tcMar>
            <w:vAlign w:val="center"/>
          </w:tcPr>
          <w:p w:rsidR="005D1179" w:rsidRDefault="003B4F2C">
            <w:pPr>
              <w:pStyle w:val="p"/>
            </w:pPr>
            <w:r>
              <w:rPr>
                <w:rFonts w:ascii="Times New Roman" w:eastAsia="Times New Roman" w:hAnsi="Times New Roman" w:cs="Times New Roman"/>
                <w:color w:val="000000"/>
                <w:sz w:val="24"/>
              </w:rPr>
              <w:t>44. Explain how continuous monitoring can benefit an IT enterprise's operations.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5D1179">
              <w:tc>
                <w:tcPr>
                  <w:tcW w:w="0" w:type="auto"/>
                  <w:tcMar>
                    <w:top w:w="30" w:type="dxa"/>
                    <w:left w:w="0" w:type="dxa"/>
                    <w:bottom w:w="30" w:type="dxa"/>
                    <w:right w:w="0" w:type="dxa"/>
                  </w:tcMar>
                </w:tcPr>
                <w:p w:rsidR="005D1179" w:rsidRDefault="003B4F2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FF"/>
                      <w:sz w:val="22"/>
                      <w:szCs w:val="22"/>
                    </w:rPr>
                    <w:t xml:space="preserve">Continuous monitoring allows for a continuous stream of near real-time views of the state of risk to clients, security devices, networks, cloud devices, </w:t>
                  </w:r>
                  <w:r>
                    <w:rPr>
                      <w:rFonts w:ascii="Times New Roman" w:eastAsia="Times New Roman" w:hAnsi="Times New Roman" w:cs="Times New Roman"/>
                      <w:color w:val="0000FF"/>
                      <w:sz w:val="22"/>
                      <w:szCs w:val="22"/>
                    </w:rPr>
                    <w:t>applications and data. Continuous monitoring can provide valuable insight into assessing existing security controls.</w:t>
                  </w:r>
                </w:p>
              </w:tc>
            </w:tr>
          </w:tbl>
          <w:p w:rsidR="005D1179" w:rsidRDefault="005D1179"/>
        </w:tc>
      </w:tr>
    </w:tbl>
    <w:p w:rsidR="005D1179" w:rsidRDefault="005D1179">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D1179">
        <w:tc>
          <w:tcPr>
            <w:tcW w:w="5000" w:type="pct"/>
            <w:tcMar>
              <w:top w:w="0" w:type="dxa"/>
              <w:left w:w="0" w:type="dxa"/>
              <w:bottom w:w="0" w:type="dxa"/>
              <w:right w:w="0" w:type="dxa"/>
            </w:tcMar>
            <w:vAlign w:val="center"/>
          </w:tcPr>
          <w:p w:rsidR="005D1179" w:rsidRDefault="003B4F2C">
            <w:pPr>
              <w:pStyle w:val="p"/>
            </w:pPr>
            <w:r>
              <w:rPr>
                <w:rFonts w:ascii="Times New Roman" w:eastAsia="Times New Roman" w:hAnsi="Times New Roman" w:cs="Times New Roman"/>
                <w:color w:val="000000"/>
                <w:sz w:val="24"/>
              </w:rPr>
              <w:t xml:space="preserve">45. Contrast the difference between a pedagogical </w:t>
            </w:r>
            <w:proofErr w:type="gramStart"/>
            <w:r>
              <w:rPr>
                <w:rFonts w:ascii="Times New Roman" w:eastAsia="Times New Roman" w:hAnsi="Times New Roman" w:cs="Times New Roman"/>
                <w:color w:val="000000"/>
                <w:sz w:val="24"/>
              </w:rPr>
              <w:t>approach</w:t>
            </w:r>
            <w:proofErr w:type="gramEnd"/>
            <w:r>
              <w:rPr>
                <w:rFonts w:ascii="Times New Roman" w:eastAsia="Times New Roman" w:hAnsi="Times New Roman" w:cs="Times New Roman"/>
                <w:color w:val="000000"/>
                <w:sz w:val="24"/>
              </w:rPr>
              <w:t xml:space="preserve"> versus an </w:t>
            </w:r>
            <w:proofErr w:type="spellStart"/>
            <w:r>
              <w:rPr>
                <w:rFonts w:ascii="Times New Roman" w:eastAsia="Times New Roman" w:hAnsi="Times New Roman" w:cs="Times New Roman"/>
                <w:color w:val="000000"/>
                <w:sz w:val="24"/>
              </w:rPr>
              <w:t>andragogical</w:t>
            </w:r>
            <w:proofErr w:type="spellEnd"/>
            <w:r>
              <w:rPr>
                <w:rFonts w:ascii="Times New Roman" w:eastAsia="Times New Roman" w:hAnsi="Times New Roman" w:cs="Times New Roman"/>
                <w:color w:val="000000"/>
                <w:sz w:val="24"/>
              </w:rPr>
              <w:t xml:space="preserve"> approach to subject matter.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5D1179">
              <w:tc>
                <w:tcPr>
                  <w:tcW w:w="0" w:type="auto"/>
                  <w:tcMar>
                    <w:top w:w="30" w:type="dxa"/>
                    <w:left w:w="0" w:type="dxa"/>
                    <w:bottom w:w="30" w:type="dxa"/>
                    <w:right w:w="0" w:type="dxa"/>
                  </w:tcMar>
                </w:tcPr>
                <w:p w:rsidR="005D1179" w:rsidRDefault="003B4F2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FF"/>
                      <w:sz w:val="22"/>
                      <w:szCs w:val="22"/>
                    </w:rPr>
                    <w:t xml:space="preserve">In a pedagogical approach, the subject matter is </w:t>
                  </w:r>
                  <w:r>
                    <w:rPr>
                      <w:rFonts w:ascii="Times New Roman" w:eastAsia="Times New Roman" w:hAnsi="Times New Roman" w:cs="Times New Roman"/>
                      <w:color w:val="0000FF"/>
                      <w:sz w:val="22"/>
                      <w:szCs w:val="22"/>
                    </w:rPr>
                    <w:t xml:space="preserve">defined by what the teacher wants to give. In an </w:t>
                  </w:r>
                  <w:proofErr w:type="spellStart"/>
                  <w:r>
                    <w:rPr>
                      <w:rFonts w:ascii="Times New Roman" w:eastAsia="Times New Roman" w:hAnsi="Times New Roman" w:cs="Times New Roman"/>
                      <w:color w:val="0000FF"/>
                      <w:sz w:val="22"/>
                      <w:szCs w:val="22"/>
                    </w:rPr>
                    <w:t>andragogical</w:t>
                  </w:r>
                  <w:proofErr w:type="spellEnd"/>
                  <w:r>
                    <w:rPr>
                      <w:rFonts w:ascii="Times New Roman" w:eastAsia="Times New Roman" w:hAnsi="Times New Roman" w:cs="Times New Roman"/>
                      <w:color w:val="0000FF"/>
                      <w:sz w:val="22"/>
                      <w:szCs w:val="22"/>
                    </w:rPr>
                    <w:t xml:space="preserve"> approach, learning is organized around situations in life or at work.</w:t>
                  </w:r>
                </w:p>
              </w:tc>
            </w:tr>
          </w:tbl>
          <w:p w:rsidR="005D1179" w:rsidRDefault="005D1179"/>
        </w:tc>
      </w:tr>
    </w:tbl>
    <w:p w:rsidR="005D1179" w:rsidRDefault="005D1179">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D1179">
        <w:tc>
          <w:tcPr>
            <w:tcW w:w="5000" w:type="pct"/>
            <w:tcMar>
              <w:top w:w="0" w:type="dxa"/>
              <w:left w:w="0" w:type="dxa"/>
              <w:bottom w:w="0" w:type="dxa"/>
              <w:right w:w="0" w:type="dxa"/>
            </w:tcMar>
            <w:vAlign w:val="center"/>
          </w:tcPr>
          <w:p w:rsidR="005D1179" w:rsidRDefault="003B4F2C">
            <w:pPr>
              <w:pStyle w:val="p"/>
            </w:pPr>
            <w:r>
              <w:rPr>
                <w:rFonts w:ascii="Times New Roman" w:eastAsia="Times New Roman" w:hAnsi="Times New Roman" w:cs="Times New Roman"/>
                <w:color w:val="000000"/>
                <w:sz w:val="24"/>
              </w:rPr>
              <w:t>46. List and describe three of the six risk categories.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5D1179">
              <w:tc>
                <w:tcPr>
                  <w:tcW w:w="0" w:type="auto"/>
                  <w:tcMar>
                    <w:top w:w="30" w:type="dxa"/>
                    <w:left w:w="0" w:type="dxa"/>
                    <w:bottom w:w="30" w:type="dxa"/>
                    <w:right w:w="0" w:type="dxa"/>
                  </w:tcMar>
                </w:tcPr>
                <w:p w:rsidR="005D1179" w:rsidRDefault="003B4F2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FF"/>
                      <w:sz w:val="22"/>
                      <w:szCs w:val="22"/>
                    </w:rPr>
                    <w:t xml:space="preserve">Strategic: Action that affects the long-term goals of the organization. Compliance: Following a </w:t>
                  </w:r>
                  <w:r>
                    <w:rPr>
                      <w:rFonts w:ascii="Times New Roman" w:eastAsia="Times New Roman" w:hAnsi="Times New Roman" w:cs="Times New Roman"/>
                      <w:color w:val="0000FF"/>
                      <w:sz w:val="22"/>
                      <w:szCs w:val="22"/>
                    </w:rPr>
                    <w:t>regulation or standard. Financial: Impact of financial decisions or market factors. Operational: Events that impact the daily business of the organization. Technical: Events that affect information technology systems. Managerial: Actions that are related t</w:t>
                  </w:r>
                  <w:r>
                    <w:rPr>
                      <w:rFonts w:ascii="Times New Roman" w:eastAsia="Times New Roman" w:hAnsi="Times New Roman" w:cs="Times New Roman"/>
                      <w:color w:val="0000FF"/>
                      <w:sz w:val="22"/>
                      <w:szCs w:val="22"/>
                    </w:rPr>
                    <w:t>o the management of the organization.</w:t>
                  </w:r>
                </w:p>
              </w:tc>
            </w:tr>
          </w:tbl>
          <w:p w:rsidR="005D1179" w:rsidRDefault="005D1179"/>
        </w:tc>
      </w:tr>
    </w:tbl>
    <w:p w:rsidR="005D1179" w:rsidRDefault="005D1179">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D1179">
        <w:tc>
          <w:tcPr>
            <w:tcW w:w="5000" w:type="pct"/>
            <w:tcMar>
              <w:top w:w="0" w:type="dxa"/>
              <w:left w:w="0" w:type="dxa"/>
              <w:bottom w:w="0" w:type="dxa"/>
              <w:right w:w="0" w:type="dxa"/>
            </w:tcMar>
            <w:vAlign w:val="center"/>
          </w:tcPr>
          <w:p w:rsidR="005D1179" w:rsidRDefault="003B4F2C">
            <w:pPr>
              <w:pStyle w:val="p"/>
            </w:pPr>
            <w:r>
              <w:rPr>
                <w:rFonts w:ascii="Times New Roman" w:eastAsia="Times New Roman" w:hAnsi="Times New Roman" w:cs="Times New Roman"/>
                <w:color w:val="000000"/>
                <w:sz w:val="24"/>
              </w:rPr>
              <w:t xml:space="preserve">47. Why </w:t>
            </w:r>
            <w:r>
              <w:rPr>
                <w:rFonts w:ascii="Times New Roman" w:eastAsia="Times New Roman" w:hAnsi="Times New Roman" w:cs="Times New Roman"/>
                <w:color w:val="000000"/>
                <w:sz w:val="24"/>
              </w:rPr>
              <w:t>should authorization be obtained for penetration testing and vulnerability testing?</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5D1179">
              <w:tc>
                <w:tcPr>
                  <w:tcW w:w="0" w:type="auto"/>
                  <w:tcMar>
                    <w:top w:w="30" w:type="dxa"/>
                    <w:left w:w="0" w:type="dxa"/>
                    <w:bottom w:w="30" w:type="dxa"/>
                    <w:right w:w="0" w:type="dxa"/>
                  </w:tcMar>
                </w:tcPr>
                <w:p w:rsidR="005D1179" w:rsidRDefault="003B4F2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FF"/>
                      <w:sz w:val="22"/>
                      <w:szCs w:val="22"/>
                    </w:rPr>
                    <w:t>A penetration or vulnerability test is an attempt to break into a computer network. Because computer crime can carry severe penalties, a tester should have writte</w:t>
                  </w:r>
                  <w:r>
                    <w:rPr>
                      <w:rFonts w:ascii="Times New Roman" w:eastAsia="Times New Roman" w:hAnsi="Times New Roman" w:cs="Times New Roman"/>
                      <w:color w:val="0000FF"/>
                      <w:sz w:val="22"/>
                      <w:szCs w:val="22"/>
                    </w:rPr>
                    <w:t>n and signed authority to conduct these tests. Penetration testing may result in disruption or even damage to data, or a third party may want to file a claim against the tester (such as a tester of a hospital system who corrupts patient information). Havin</w:t>
                  </w:r>
                  <w:r>
                    <w:rPr>
                      <w:rFonts w:ascii="Times New Roman" w:eastAsia="Times New Roman" w:hAnsi="Times New Roman" w:cs="Times New Roman"/>
                      <w:color w:val="0000FF"/>
                      <w:sz w:val="22"/>
                      <w:szCs w:val="22"/>
                    </w:rPr>
                    <w:t>g prior authorization can help limit these risks. Although not common, there have been instances of penetration testers who have been successful in entering computer networks only to have technical support personnel "turn the tables" and instigate a retali</w:t>
                  </w:r>
                  <w:r>
                    <w:rPr>
                      <w:rFonts w:ascii="Times New Roman" w:eastAsia="Times New Roman" w:hAnsi="Times New Roman" w:cs="Times New Roman"/>
                      <w:color w:val="0000FF"/>
                      <w:sz w:val="22"/>
                      <w:szCs w:val="22"/>
                    </w:rPr>
                    <w:t>ation attack against the tester.</w:t>
                  </w:r>
                </w:p>
              </w:tc>
            </w:tr>
          </w:tbl>
          <w:p w:rsidR="005D1179" w:rsidRDefault="005D1179"/>
        </w:tc>
      </w:tr>
    </w:tbl>
    <w:p w:rsidR="005D1179" w:rsidRDefault="005D1179">
      <w:pPr>
        <w:spacing w:after="75"/>
      </w:pPr>
    </w:p>
    <w:p w:rsidR="005834B0" w:rsidRDefault="005834B0">
      <w:pPr>
        <w:spacing w:after="75"/>
      </w:pPr>
    </w:p>
    <w:p w:rsidR="005834B0" w:rsidRDefault="005834B0">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D1179">
        <w:tc>
          <w:tcPr>
            <w:tcW w:w="5000" w:type="pct"/>
            <w:tcMar>
              <w:top w:w="0" w:type="dxa"/>
              <w:left w:w="0" w:type="dxa"/>
              <w:bottom w:w="0" w:type="dxa"/>
              <w:right w:w="0" w:type="dxa"/>
            </w:tcMar>
            <w:vAlign w:val="center"/>
          </w:tcPr>
          <w:p w:rsidR="005D1179" w:rsidRDefault="003B4F2C">
            <w:pPr>
              <w:pStyle w:val="p"/>
            </w:pPr>
            <w:r>
              <w:rPr>
                <w:rFonts w:ascii="Times New Roman" w:eastAsia="Times New Roman" w:hAnsi="Times New Roman" w:cs="Times New Roman"/>
                <w:color w:val="000000"/>
                <w:sz w:val="24"/>
              </w:rPr>
              <w:lastRenderedPageBreak/>
              <w:t xml:space="preserve">48. Explain </w:t>
            </w:r>
            <w:r>
              <w:rPr>
                <w:rFonts w:ascii="Times New Roman" w:eastAsia="Times New Roman" w:hAnsi="Times New Roman" w:cs="Times New Roman"/>
                <w:color w:val="000000"/>
                <w:sz w:val="24"/>
              </w:rPr>
              <w:t>the concept of change management.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5D1179">
              <w:tc>
                <w:tcPr>
                  <w:tcW w:w="0" w:type="auto"/>
                  <w:tcMar>
                    <w:top w:w="30" w:type="dxa"/>
                    <w:left w:w="0" w:type="dxa"/>
                    <w:bottom w:w="30" w:type="dxa"/>
                    <w:right w:w="0" w:type="dxa"/>
                  </w:tcMar>
                </w:tcPr>
                <w:p w:rsidR="005D1179" w:rsidRDefault="003B4F2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FF"/>
                      <w:sz w:val="22"/>
                      <w:szCs w:val="22"/>
                    </w:rPr>
                    <w:t xml:space="preserve">Change management refers to a methodology for making modifications to a system and keeping track of those changes. In some instances, changes to network or system configurations are made haphazardly to alleviate </w:t>
                  </w:r>
                  <w:r>
                    <w:rPr>
                      <w:rFonts w:ascii="Times New Roman" w:eastAsia="Times New Roman" w:hAnsi="Times New Roman" w:cs="Times New Roman"/>
                      <w:color w:val="0000FF"/>
                      <w:sz w:val="22"/>
                      <w:szCs w:val="22"/>
                    </w:rPr>
                    <w:t xml:space="preserve">a pressing problem. Without proper documentation, a future change may negate or diminish a previous change or even unknowingly create </w:t>
                  </w:r>
                  <w:proofErr w:type="gramStart"/>
                  <w:r>
                    <w:rPr>
                      <w:rFonts w:ascii="Times New Roman" w:eastAsia="Times New Roman" w:hAnsi="Times New Roman" w:cs="Times New Roman"/>
                      <w:color w:val="0000FF"/>
                      <w:sz w:val="22"/>
                      <w:szCs w:val="22"/>
                    </w:rPr>
                    <w:t>a security</w:t>
                  </w:r>
                  <w:proofErr w:type="gramEnd"/>
                  <w:r>
                    <w:rPr>
                      <w:rFonts w:ascii="Times New Roman" w:eastAsia="Times New Roman" w:hAnsi="Times New Roman" w:cs="Times New Roman"/>
                      <w:color w:val="0000FF"/>
                      <w:sz w:val="22"/>
                      <w:szCs w:val="22"/>
                    </w:rPr>
                    <w:t xml:space="preserve"> vulnerability. Change management seeks to approach changes systematically and provide the necessary documentati</w:t>
                  </w:r>
                  <w:r>
                    <w:rPr>
                      <w:rFonts w:ascii="Times New Roman" w:eastAsia="Times New Roman" w:hAnsi="Times New Roman" w:cs="Times New Roman"/>
                      <w:color w:val="0000FF"/>
                      <w:sz w:val="22"/>
                      <w:szCs w:val="22"/>
                    </w:rPr>
                    <w:t>on of the changes.</w:t>
                  </w:r>
                </w:p>
              </w:tc>
            </w:tr>
          </w:tbl>
          <w:p w:rsidR="005D1179" w:rsidRDefault="005D1179"/>
        </w:tc>
      </w:tr>
    </w:tbl>
    <w:p w:rsidR="005D1179" w:rsidRDefault="005D1179">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D1179">
        <w:tc>
          <w:tcPr>
            <w:tcW w:w="5000" w:type="pct"/>
            <w:tcMar>
              <w:top w:w="0" w:type="dxa"/>
              <w:left w:w="0" w:type="dxa"/>
              <w:bottom w:w="0" w:type="dxa"/>
              <w:right w:w="0" w:type="dxa"/>
            </w:tcMar>
            <w:vAlign w:val="center"/>
          </w:tcPr>
          <w:p w:rsidR="005D1179" w:rsidRDefault="003B4F2C">
            <w:pPr>
              <w:pStyle w:val="p"/>
            </w:pPr>
            <w:r>
              <w:rPr>
                <w:rFonts w:ascii="Times New Roman" w:eastAsia="Times New Roman" w:hAnsi="Times New Roman" w:cs="Times New Roman"/>
                <w:color w:val="000000"/>
                <w:sz w:val="24"/>
              </w:rPr>
              <w:t xml:space="preserve">49. What is privilege </w:t>
            </w:r>
            <w:r>
              <w:rPr>
                <w:rFonts w:ascii="Times New Roman" w:eastAsia="Times New Roman" w:hAnsi="Times New Roman" w:cs="Times New Roman"/>
                <w:color w:val="000000"/>
                <w:sz w:val="24"/>
              </w:rPr>
              <w:t>management?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5D1179">
              <w:tc>
                <w:tcPr>
                  <w:tcW w:w="0" w:type="auto"/>
                  <w:tcMar>
                    <w:top w:w="30" w:type="dxa"/>
                    <w:left w:w="0" w:type="dxa"/>
                    <w:bottom w:w="30" w:type="dxa"/>
                    <w:right w:w="0" w:type="dxa"/>
                  </w:tcMar>
                </w:tcPr>
                <w:p w:rsidR="005D1179" w:rsidRDefault="003B4F2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FF"/>
                      <w:sz w:val="22"/>
                      <w:szCs w:val="22"/>
                    </w:rPr>
                    <w:t>Privilege management is the process of assigning and revoking privileges to objects; that is, it covers the procedures of managing object authorizations.</w:t>
                  </w:r>
                </w:p>
              </w:tc>
            </w:tr>
          </w:tbl>
          <w:p w:rsidR="005D1179" w:rsidRDefault="005D1179"/>
        </w:tc>
      </w:tr>
    </w:tbl>
    <w:p w:rsidR="005D1179" w:rsidRDefault="005D1179">
      <w:pPr>
        <w:spacing w:after="75"/>
      </w:pPr>
      <w:bookmarkStart w:id="0" w:name="_GoBack"/>
      <w:bookmarkEnd w:id="0"/>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D1179">
        <w:tc>
          <w:tcPr>
            <w:tcW w:w="5000" w:type="pct"/>
            <w:tcMar>
              <w:top w:w="0" w:type="dxa"/>
              <w:left w:w="0" w:type="dxa"/>
              <w:bottom w:w="0" w:type="dxa"/>
              <w:right w:w="0" w:type="dxa"/>
            </w:tcMar>
            <w:vAlign w:val="center"/>
          </w:tcPr>
          <w:p w:rsidR="005D1179" w:rsidRDefault="003B4F2C">
            <w:pPr>
              <w:pStyle w:val="p"/>
            </w:pPr>
            <w:r>
              <w:rPr>
                <w:rFonts w:ascii="Times New Roman" w:eastAsia="Times New Roman" w:hAnsi="Times New Roman" w:cs="Times New Roman"/>
                <w:color w:val="000000"/>
                <w:sz w:val="24"/>
              </w:rPr>
              <w:t>50. What is a security control?</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5D1179">
              <w:tc>
                <w:tcPr>
                  <w:tcW w:w="0" w:type="auto"/>
                  <w:tcMar>
                    <w:top w:w="30" w:type="dxa"/>
                    <w:left w:w="0" w:type="dxa"/>
                    <w:bottom w:w="30" w:type="dxa"/>
                    <w:right w:w="0" w:type="dxa"/>
                  </w:tcMar>
                </w:tcPr>
                <w:p w:rsidR="005D1179" w:rsidRDefault="003B4F2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D1179" w:rsidRDefault="003B4F2C">
                  <w:r>
                    <w:rPr>
                      <w:rFonts w:ascii="Times New Roman" w:eastAsia="Times New Roman" w:hAnsi="Times New Roman" w:cs="Times New Roman"/>
                      <w:color w:val="0000FF"/>
                      <w:sz w:val="22"/>
                      <w:szCs w:val="22"/>
                    </w:rPr>
                    <w:t xml:space="preserve">A security control is any device or process that is used to reduce risk. </w:t>
                  </w:r>
                  <w:r>
                    <w:rPr>
                      <w:rFonts w:ascii="Times New Roman" w:eastAsia="Times New Roman" w:hAnsi="Times New Roman" w:cs="Times New Roman"/>
                      <w:color w:val="0000FF"/>
                      <w:sz w:val="22"/>
                      <w:szCs w:val="22"/>
                    </w:rPr>
                    <w:t>That is, it attempts to limit exposure to a danger. There are two levels of security controls, administrative controls and technical controls. Administrative controls are the processes for developing and ensuring that policies and procedures are carried ou</w:t>
                  </w:r>
                  <w:r>
                    <w:rPr>
                      <w:rFonts w:ascii="Times New Roman" w:eastAsia="Times New Roman" w:hAnsi="Times New Roman" w:cs="Times New Roman"/>
                      <w:color w:val="0000FF"/>
                      <w:sz w:val="22"/>
                      <w:szCs w:val="22"/>
                    </w:rPr>
                    <w:t xml:space="preserve">t. </w:t>
                  </w:r>
                  <w:proofErr w:type="gramStart"/>
                  <w:r>
                    <w:rPr>
                      <w:rFonts w:ascii="Times New Roman" w:eastAsia="Times New Roman" w:hAnsi="Times New Roman" w:cs="Times New Roman"/>
                      <w:color w:val="0000FF"/>
                      <w:sz w:val="22"/>
                      <w:szCs w:val="22"/>
                    </w:rPr>
                    <w:t>Technical controls consists</w:t>
                  </w:r>
                  <w:proofErr w:type="gramEnd"/>
                  <w:r>
                    <w:rPr>
                      <w:rFonts w:ascii="Times New Roman" w:eastAsia="Times New Roman" w:hAnsi="Times New Roman" w:cs="Times New Roman"/>
                      <w:color w:val="0000FF"/>
                      <w:sz w:val="22"/>
                      <w:szCs w:val="22"/>
                    </w:rPr>
                    <w:t xml:space="preserve"> of security controls carried out or managed by devices.</w:t>
                  </w:r>
                </w:p>
              </w:tc>
            </w:tr>
          </w:tbl>
          <w:p w:rsidR="005D1179" w:rsidRDefault="005D1179"/>
        </w:tc>
      </w:tr>
    </w:tbl>
    <w:p w:rsidR="005D1179" w:rsidRDefault="005D1179">
      <w:pPr>
        <w:spacing w:after="75"/>
      </w:pPr>
    </w:p>
    <w:p w:rsidR="005D1179" w:rsidRDefault="005D1179">
      <w:pPr>
        <w:spacing w:after="75"/>
      </w:pPr>
    </w:p>
    <w:sectPr w:rsidR="005D1179">
      <w:headerReference w:type="default" r:id="rId10"/>
      <w:footerReference w:type="default" r:id="rId11"/>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F2C" w:rsidRDefault="003B4F2C">
      <w:r>
        <w:separator/>
      </w:r>
    </w:p>
  </w:endnote>
  <w:endnote w:type="continuationSeparator" w:id="0">
    <w:p w:rsidR="003B4F2C" w:rsidRDefault="003B4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4"/>
      <w:gridCol w:w="1102"/>
    </w:tblGrid>
    <w:tr w:rsidR="005D1179">
      <w:tblPrEx>
        <w:tblCellMar>
          <w:top w:w="0" w:type="dxa"/>
          <w:bottom w:w="0" w:type="dxa"/>
        </w:tblCellMar>
      </w:tblPrEx>
      <w:tc>
        <w:tcPr>
          <w:tcW w:w="4500" w:type="pct"/>
          <w:tcBorders>
            <w:top w:val="nil"/>
            <w:left w:val="nil"/>
            <w:bottom w:val="nil"/>
            <w:right w:val="nil"/>
          </w:tcBorders>
        </w:tcPr>
        <w:p w:rsidR="005D1179" w:rsidRDefault="003B4F2C">
          <w:r>
            <w:rPr>
              <w:i/>
              <w:iCs/>
              <w:szCs w:val="16"/>
            </w:rPr>
            <w:t xml:space="preserve">Copyright Cengage Learning. Powered by </w:t>
          </w:r>
          <w:proofErr w:type="spellStart"/>
          <w:r>
            <w:rPr>
              <w:i/>
              <w:iCs/>
              <w:szCs w:val="16"/>
            </w:rPr>
            <w:t>Cognero</w:t>
          </w:r>
          <w:proofErr w:type="spellEnd"/>
          <w:r>
            <w:rPr>
              <w:i/>
              <w:iCs/>
              <w:szCs w:val="16"/>
            </w:rPr>
            <w:t>.</w:t>
          </w:r>
        </w:p>
      </w:tc>
      <w:tc>
        <w:tcPr>
          <w:tcW w:w="4500" w:type="pct"/>
          <w:tcBorders>
            <w:top w:val="nil"/>
            <w:left w:val="nil"/>
            <w:bottom w:val="nil"/>
            <w:right w:val="nil"/>
          </w:tcBorders>
        </w:tcPr>
        <w:p w:rsidR="005D1179" w:rsidRDefault="003B4F2C">
          <w:pPr>
            <w:jc w:val="right"/>
          </w:pPr>
          <w:r>
            <w:rPr>
              <w:szCs w:val="16"/>
            </w:rPr>
            <w:t>Page </w:t>
          </w:r>
          <w:r>
            <w:fldChar w:fldCharType="begin"/>
          </w:r>
          <w:r>
            <w:instrText>PAGE</w:instrText>
          </w:r>
          <w:r w:rsidR="005834B0">
            <w:fldChar w:fldCharType="separate"/>
          </w:r>
          <w:r w:rsidR="005834B0">
            <w:rPr>
              <w:noProof/>
            </w:rPr>
            <w:t>1</w:t>
          </w:r>
          <w:r>
            <w:fldChar w:fldCharType="end"/>
          </w:r>
        </w:p>
      </w:tc>
    </w:tr>
  </w:tbl>
  <w:p w:rsidR="005D1179" w:rsidRDefault="005D117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F2C" w:rsidRDefault="003B4F2C">
      <w:r>
        <w:separator/>
      </w:r>
    </w:p>
  </w:footnote>
  <w:footnote w:type="continuationSeparator" w:id="0">
    <w:p w:rsidR="003B4F2C" w:rsidRDefault="003B4F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00" w:type="dxa"/>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5225"/>
      <w:gridCol w:w="3484"/>
      <w:gridCol w:w="2091"/>
    </w:tblGrid>
    <w:tr w:rsidR="005D1179">
      <w:tc>
        <w:tcPr>
          <w:tcW w:w="225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590"/>
            <w:gridCol w:w="4635"/>
          </w:tblGrid>
          <w:tr w:rsidR="005D1179">
            <w:tc>
              <w:tcPr>
                <w:tcW w:w="15" w:type="dxa"/>
                <w:tcMar>
                  <w:top w:w="0" w:type="dxa"/>
                  <w:left w:w="0" w:type="dxa"/>
                  <w:bottom w:w="0" w:type="dxa"/>
                  <w:right w:w="0" w:type="dxa"/>
                </w:tcMar>
              </w:tcPr>
              <w:p w:rsidR="005D1179" w:rsidRDefault="003B4F2C">
                <w:r>
                  <w:rPr>
                    <w:sz w:val="20"/>
                    <w:szCs w:val="20"/>
                  </w:rPr>
                  <w:t>Name:</w:t>
                </w:r>
              </w:p>
            </w:tc>
            <w:tc>
              <w:tcPr>
                <w:tcW w:w="0" w:type="auto"/>
                <w:tcBorders>
                  <w:bottom w:val="single" w:sz="6" w:space="0" w:color="000000"/>
                </w:tcBorders>
                <w:tcMar>
                  <w:top w:w="0" w:type="dxa"/>
                  <w:left w:w="0" w:type="dxa"/>
                  <w:bottom w:w="0" w:type="dxa"/>
                  <w:right w:w="0" w:type="dxa"/>
                </w:tcMar>
              </w:tcPr>
              <w:p w:rsidR="005D1179" w:rsidRDefault="003B4F2C">
                <w:r>
                  <w:rPr>
                    <w:sz w:val="20"/>
                    <w:szCs w:val="20"/>
                  </w:rPr>
                  <w:t> </w:t>
                </w:r>
              </w:p>
            </w:tc>
          </w:tr>
        </w:tbl>
        <w:p w:rsidR="005D1179" w:rsidRDefault="005D1179"/>
      </w:tc>
      <w:tc>
        <w:tcPr>
          <w:tcW w:w="150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612"/>
            <w:gridCol w:w="2872"/>
          </w:tblGrid>
          <w:tr w:rsidR="005D1179">
            <w:tc>
              <w:tcPr>
                <w:tcW w:w="15" w:type="dxa"/>
                <w:tcMar>
                  <w:top w:w="0" w:type="dxa"/>
                  <w:left w:w="0" w:type="dxa"/>
                  <w:bottom w:w="0" w:type="dxa"/>
                  <w:right w:w="0" w:type="dxa"/>
                </w:tcMar>
              </w:tcPr>
              <w:p w:rsidR="005D1179" w:rsidRDefault="003B4F2C">
                <w:r>
                  <w:rPr>
                    <w:sz w:val="20"/>
                    <w:szCs w:val="20"/>
                  </w:rPr>
                  <w:t> Class:</w:t>
                </w:r>
              </w:p>
            </w:tc>
            <w:tc>
              <w:tcPr>
                <w:tcW w:w="0" w:type="auto"/>
                <w:tcBorders>
                  <w:bottom w:val="single" w:sz="6" w:space="0" w:color="000000"/>
                </w:tcBorders>
                <w:tcMar>
                  <w:top w:w="0" w:type="dxa"/>
                  <w:left w:w="0" w:type="dxa"/>
                  <w:bottom w:w="0" w:type="dxa"/>
                  <w:right w:w="0" w:type="dxa"/>
                </w:tcMar>
              </w:tcPr>
              <w:p w:rsidR="005D1179" w:rsidRDefault="003B4F2C">
                <w:r>
                  <w:rPr>
                    <w:sz w:val="20"/>
                    <w:szCs w:val="20"/>
                  </w:rPr>
                  <w:t> </w:t>
                </w:r>
              </w:p>
            </w:tc>
          </w:tr>
        </w:tbl>
        <w:p w:rsidR="005D1179" w:rsidRDefault="005D1179"/>
      </w:tc>
      <w:tc>
        <w:tcPr>
          <w:tcW w:w="90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534"/>
            <w:gridCol w:w="1557"/>
          </w:tblGrid>
          <w:tr w:rsidR="005D1179">
            <w:tc>
              <w:tcPr>
                <w:tcW w:w="15" w:type="dxa"/>
                <w:tcMar>
                  <w:top w:w="0" w:type="dxa"/>
                  <w:left w:w="0" w:type="dxa"/>
                  <w:bottom w:w="0" w:type="dxa"/>
                  <w:right w:w="0" w:type="dxa"/>
                </w:tcMar>
              </w:tcPr>
              <w:p w:rsidR="005D1179" w:rsidRDefault="003B4F2C">
                <w:r>
                  <w:rPr>
                    <w:sz w:val="20"/>
                    <w:szCs w:val="20"/>
                  </w:rPr>
                  <w:t> Date:</w:t>
                </w:r>
              </w:p>
            </w:tc>
            <w:tc>
              <w:tcPr>
                <w:tcW w:w="0" w:type="auto"/>
                <w:tcBorders>
                  <w:bottom w:val="single" w:sz="6" w:space="0" w:color="000000"/>
                </w:tcBorders>
                <w:tcMar>
                  <w:top w:w="0" w:type="dxa"/>
                  <w:left w:w="0" w:type="dxa"/>
                  <w:bottom w:w="0" w:type="dxa"/>
                  <w:right w:w="0" w:type="dxa"/>
                </w:tcMar>
              </w:tcPr>
              <w:p w:rsidR="005D1179" w:rsidRDefault="003B4F2C">
                <w:r>
                  <w:rPr>
                    <w:sz w:val="20"/>
                    <w:szCs w:val="20"/>
                  </w:rPr>
                  <w:t> </w:t>
                </w:r>
              </w:p>
            </w:tc>
          </w:tr>
        </w:tbl>
        <w:p w:rsidR="005D1179" w:rsidRDefault="005D1179"/>
      </w:tc>
    </w:tr>
  </w:tbl>
  <w:p w:rsidR="005D1179" w:rsidRDefault="003B4F2C">
    <w:r>
      <w:br/>
    </w:r>
    <w:r>
      <w:rPr>
        <w:rFonts w:ascii="Times New Roman" w:eastAsia="Times New Roman" w:hAnsi="Times New Roman" w:cs="Times New Roman"/>
        <w:b/>
        <w:bCs/>
        <w:color w:val="000000"/>
        <w:sz w:val="28"/>
        <w:szCs w:val="28"/>
      </w:rPr>
      <w:t xml:space="preserve">Chapter 15 - Risk Mitigation </w:t>
    </w:r>
  </w:p>
  <w:p w:rsidR="005D1179" w:rsidRDefault="005D117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5D1179"/>
    <w:rsid w:val="003B4F2C"/>
    <w:rsid w:val="005834B0"/>
    <w:rsid w:val="005D1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ContentItem">
    <w:name w:val="questionContentItem"/>
    <w:basedOn w:val="Normal"/>
  </w:style>
  <w:style w:type="paragraph" w:customStyle="1" w:styleId="p">
    <w:name w:val="p"/>
    <w:basedOn w:val="Normal"/>
  </w:style>
  <w:style w:type="table" w:customStyle="1" w:styleId="questionMetaData">
    <w:name w:val="questionMetaData"/>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15A427EF908A548A4EC7035E7C8D6DC" ma:contentTypeVersion="9" ma:contentTypeDescription="Create a new document." ma:contentTypeScope="" ma:versionID="b9ceb4d63311861786196b7fbe8b9c28">
  <xsd:schema xmlns:xsd="http://www.w3.org/2001/XMLSchema" xmlns:xs="http://www.w3.org/2001/XMLSchema" xmlns:p="http://schemas.microsoft.com/office/2006/metadata/properties" xmlns:ns2="3a9a39b8-e83f-4f24-bd02-d0ecf56368c2" xmlns:ns3="6aa0805a-2da3-44c1-bf31-ae54d57bcb9d" targetNamespace="http://schemas.microsoft.com/office/2006/metadata/properties" ma:root="true" ma:fieldsID="1f61aba84f331d918759f0a4e2f1df99" ns2:_="" ns3:_="">
    <xsd:import namespace="3a9a39b8-e83f-4f24-bd02-d0ecf56368c2"/>
    <xsd:import namespace="6aa0805a-2da3-44c1-bf31-ae54d57bcb9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a39b8-e83f-4f24-bd02-d0ecf56368c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0805a-2da3-44c1-bf31-ae54d57bcb9d"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B8F9BA-019F-406C-AC3E-C86235F4BACD}">
  <ds:schemaRefs>
    <ds:schemaRef ds:uri="http://schemas.microsoft.com/sharepoint/v3/contenttype/forms"/>
  </ds:schemaRefs>
</ds:datastoreItem>
</file>

<file path=customXml/itemProps2.xml><?xml version="1.0" encoding="utf-8"?>
<ds:datastoreItem xmlns:ds="http://schemas.openxmlformats.org/officeDocument/2006/customXml" ds:itemID="{1271E619-7767-4059-9D9D-63902EAA33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a39b8-e83f-4f24-bd02-d0ecf56368c2"/>
    <ds:schemaRef ds:uri="6aa0805a-2da3-44c1-bf31-ae54d57bcb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0A3FA1-B5EF-4952-A0DE-7D75E39B85A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1890</Words>
  <Characters>10776</Characters>
  <Application>Microsoft Office Word</Application>
  <DocSecurity>0</DocSecurity>
  <Lines>89</Lines>
  <Paragraphs>25</Paragraphs>
  <ScaleCrop>false</ScaleCrop>
  <Company>Cengage Learning Testing, Powered by Cognero</Company>
  <LinksUpToDate>false</LinksUpToDate>
  <CharactersWithSpaces>12641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15 - Risk Mitigation</dc:title>
  <cp:lastModifiedBy>Ken Hunnicutt</cp:lastModifiedBy>
  <cp:revision>1</cp:revision>
  <dcterms:created xsi:type="dcterms:W3CDTF">2018-09-06T18:48:00Z</dcterms:created>
  <dcterms:modified xsi:type="dcterms:W3CDTF">2018-09-06T18:55:00Z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Cengage SK Superuser</vt:lpwstr>
  </property>
  <property fmtid="{D5CDD505-2E9C-101B-9397-08002B2CF9AE}" pid="3" name="ContentTypeId">
    <vt:lpwstr>0x010100315A427EF908A548A4EC7035E7C8D6DC</vt:lpwstr>
  </property>
</Properties>
</file>