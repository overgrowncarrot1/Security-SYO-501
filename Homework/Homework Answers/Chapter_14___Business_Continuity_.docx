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049DB">
        <w:tc>
          <w:tcPr>
            <w:tcW w:w="5000" w:type="pct"/>
            <w:tcMar>
              <w:top w:w="0" w:type="dxa"/>
              <w:left w:w="0" w:type="dxa"/>
              <w:bottom w:w="0" w:type="dxa"/>
              <w:right w:w="0" w:type="dxa"/>
            </w:tcMar>
            <w:vAlign w:val="center"/>
          </w:tcPr>
          <w:p w:rsidR="00B049DB" w:rsidRDefault="00006A9F">
            <w:pPr>
              <w:pStyle w:val="p"/>
            </w:pPr>
            <w:r>
              <w:rPr>
                <w:rFonts w:ascii="Times New Roman" w:eastAsia="Times New Roman" w:hAnsi="Times New Roman" w:cs="Times New Roman"/>
                <w:color w:val="000000"/>
                <w:sz w:val="24"/>
              </w:rPr>
              <w:t>1. A business impact analysis may include succession planning or determining in advance who will be authorized to take over in the event of the incapacitation or death of key employees.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B049DB" w:rsidRDefault="00006A9F">
                  <w:r>
                    <w:rPr>
                      <w:rFonts w:ascii="Times New Roman" w:eastAsia="Times New Roman" w:hAnsi="Times New Roman" w:cs="Times New Roman"/>
                      <w:color w:val="000000"/>
                      <w:sz w:val="24"/>
                    </w:rPr>
                    <w:t>True</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B049DB" w:rsidRDefault="00006A9F">
                  <w:r>
                    <w:rPr>
                      <w:rFonts w:ascii="Times New Roman" w:eastAsia="Times New Roman" w:hAnsi="Times New Roman" w:cs="Times New Roman"/>
                      <w:color w:val="000000"/>
                      <w:sz w:val="24"/>
                    </w:rPr>
                    <w:t>False</w:t>
                  </w:r>
                </w:p>
              </w:tc>
            </w:tr>
          </w:tbl>
          <w:p w:rsidR="00B049DB" w:rsidRDefault="00B049DB">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65"/>
            </w:tblGrid>
            <w:tr w:rsidR="00B049DB">
              <w:tc>
                <w:tcPr>
                  <w:tcW w:w="0" w:type="auto"/>
                  <w:tcMar>
                    <w:top w:w="30" w:type="dxa"/>
                    <w:left w:w="0" w:type="dxa"/>
                    <w:bottom w:w="30" w:type="dxa"/>
                    <w:right w:w="0" w:type="dxa"/>
                  </w:tcMar>
                </w:tcPr>
                <w:p w:rsidR="00B049DB" w:rsidRDefault="00006A9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FF"/>
                      <w:sz w:val="22"/>
                      <w:szCs w:val="22"/>
                    </w:rPr>
                    <w:t>False</w:t>
                  </w:r>
                </w:p>
              </w:tc>
            </w:tr>
          </w:tbl>
          <w:p w:rsidR="00B049DB" w:rsidRDefault="00B049DB"/>
        </w:tc>
      </w:tr>
    </w:tbl>
    <w:p w:rsidR="00B049DB" w:rsidRDefault="00B049DB">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049DB">
        <w:tc>
          <w:tcPr>
            <w:tcW w:w="5000" w:type="pct"/>
            <w:tcMar>
              <w:top w:w="0" w:type="dxa"/>
              <w:left w:w="0" w:type="dxa"/>
              <w:bottom w:w="0" w:type="dxa"/>
              <w:right w:w="0" w:type="dxa"/>
            </w:tcMar>
            <w:vAlign w:val="center"/>
          </w:tcPr>
          <w:p w:rsidR="00B049DB" w:rsidRDefault="00006A9F">
            <w:pPr>
              <w:pStyle w:val="p"/>
            </w:pPr>
            <w:r>
              <w:rPr>
                <w:rFonts w:ascii="Times New Roman" w:eastAsia="Times New Roman" w:hAnsi="Times New Roman" w:cs="Times New Roman"/>
                <w:color w:val="000000"/>
                <w:sz w:val="24"/>
              </w:rPr>
              <w:t xml:space="preserve">2. Resumption planning is used for the recovery of critical business </w:t>
            </w:r>
            <w:r>
              <w:rPr>
                <w:rFonts w:ascii="Times New Roman" w:eastAsia="Times New Roman" w:hAnsi="Times New Roman" w:cs="Times New Roman"/>
                <w:color w:val="000000"/>
                <w:sz w:val="24"/>
              </w:rPr>
              <w:t>functions separate from IT, such as resuming a critical manufacturing process.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B049DB" w:rsidRDefault="00006A9F">
                  <w:r>
                    <w:rPr>
                      <w:rFonts w:ascii="Times New Roman" w:eastAsia="Times New Roman" w:hAnsi="Times New Roman" w:cs="Times New Roman"/>
                      <w:color w:val="000000"/>
                      <w:sz w:val="24"/>
                    </w:rPr>
                    <w:t>True</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B049DB" w:rsidRDefault="00006A9F">
                  <w:r>
                    <w:rPr>
                      <w:rFonts w:ascii="Times New Roman" w:eastAsia="Times New Roman" w:hAnsi="Times New Roman" w:cs="Times New Roman"/>
                      <w:color w:val="000000"/>
                      <w:sz w:val="24"/>
                    </w:rPr>
                    <w:t>False</w:t>
                  </w:r>
                </w:p>
              </w:tc>
            </w:tr>
          </w:tbl>
          <w:p w:rsidR="00B049DB" w:rsidRDefault="00B049DB">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16"/>
            </w:tblGrid>
            <w:tr w:rsidR="00B049DB">
              <w:tc>
                <w:tcPr>
                  <w:tcW w:w="0" w:type="auto"/>
                  <w:tcMar>
                    <w:top w:w="30" w:type="dxa"/>
                    <w:left w:w="0" w:type="dxa"/>
                    <w:bottom w:w="30" w:type="dxa"/>
                    <w:right w:w="0" w:type="dxa"/>
                  </w:tcMar>
                </w:tcPr>
                <w:p w:rsidR="00B049DB" w:rsidRDefault="00006A9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FF"/>
                      <w:sz w:val="22"/>
                      <w:szCs w:val="22"/>
                    </w:rPr>
                    <w:t>True</w:t>
                  </w:r>
                </w:p>
              </w:tc>
            </w:tr>
          </w:tbl>
          <w:p w:rsidR="00B049DB" w:rsidRDefault="00B049DB"/>
        </w:tc>
      </w:tr>
    </w:tbl>
    <w:p w:rsidR="00B049DB" w:rsidRDefault="00B049DB">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049DB">
        <w:tc>
          <w:tcPr>
            <w:tcW w:w="5000" w:type="pct"/>
            <w:tcMar>
              <w:top w:w="0" w:type="dxa"/>
              <w:left w:w="0" w:type="dxa"/>
              <w:bottom w:w="0" w:type="dxa"/>
              <w:right w:w="0" w:type="dxa"/>
            </w:tcMar>
            <w:vAlign w:val="center"/>
          </w:tcPr>
          <w:p w:rsidR="00B049DB" w:rsidRDefault="00006A9F">
            <w:pPr>
              <w:pStyle w:val="p"/>
            </w:pPr>
            <w:r>
              <w:rPr>
                <w:rFonts w:ascii="Times New Roman" w:eastAsia="Times New Roman" w:hAnsi="Times New Roman" w:cs="Times New Roman"/>
                <w:color w:val="000000"/>
                <w:sz w:val="24"/>
              </w:rPr>
              <w:t>3. A business continuity plan will help determine the mission-essential function or the activity that serves as the core purpose of the enterprise.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B049DB" w:rsidRDefault="00006A9F">
                  <w:r>
                    <w:rPr>
                      <w:rFonts w:ascii="Times New Roman" w:eastAsia="Times New Roman" w:hAnsi="Times New Roman" w:cs="Times New Roman"/>
                      <w:color w:val="000000"/>
                      <w:sz w:val="24"/>
                    </w:rPr>
                    <w:t>True</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B049DB" w:rsidRDefault="00006A9F">
                  <w:r>
                    <w:rPr>
                      <w:rFonts w:ascii="Times New Roman" w:eastAsia="Times New Roman" w:hAnsi="Times New Roman" w:cs="Times New Roman"/>
                      <w:color w:val="000000"/>
                      <w:sz w:val="24"/>
                    </w:rPr>
                    <w:t>False</w:t>
                  </w:r>
                </w:p>
              </w:tc>
            </w:tr>
          </w:tbl>
          <w:p w:rsidR="00B049DB" w:rsidRDefault="00B049DB">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65"/>
            </w:tblGrid>
            <w:tr w:rsidR="00B049DB">
              <w:tc>
                <w:tcPr>
                  <w:tcW w:w="0" w:type="auto"/>
                  <w:tcMar>
                    <w:top w:w="30" w:type="dxa"/>
                    <w:left w:w="0" w:type="dxa"/>
                    <w:bottom w:w="30" w:type="dxa"/>
                    <w:right w:w="0" w:type="dxa"/>
                  </w:tcMar>
                </w:tcPr>
                <w:p w:rsidR="00B049DB" w:rsidRDefault="00006A9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FF"/>
                      <w:sz w:val="22"/>
                      <w:szCs w:val="22"/>
                    </w:rPr>
                    <w:t>False</w:t>
                  </w:r>
                </w:p>
              </w:tc>
            </w:tr>
          </w:tbl>
          <w:p w:rsidR="00B049DB" w:rsidRDefault="00B049DB"/>
        </w:tc>
      </w:tr>
    </w:tbl>
    <w:p w:rsidR="00B049DB" w:rsidRDefault="00B049DB">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049DB">
        <w:tc>
          <w:tcPr>
            <w:tcW w:w="5000" w:type="pct"/>
            <w:tcMar>
              <w:top w:w="0" w:type="dxa"/>
              <w:left w:w="0" w:type="dxa"/>
              <w:bottom w:w="0" w:type="dxa"/>
              <w:right w:w="0" w:type="dxa"/>
            </w:tcMar>
            <w:vAlign w:val="center"/>
          </w:tcPr>
          <w:p w:rsidR="00B049DB" w:rsidRDefault="00006A9F">
            <w:pPr>
              <w:pStyle w:val="p"/>
            </w:pPr>
            <w:r>
              <w:rPr>
                <w:rFonts w:ascii="Times New Roman" w:eastAsia="Times New Roman" w:hAnsi="Times New Roman" w:cs="Times New Roman"/>
                <w:color w:val="000000"/>
                <w:sz w:val="24"/>
              </w:rPr>
              <w:t xml:space="preserve">4. A privacy impact assessment </w:t>
            </w:r>
            <w:r>
              <w:rPr>
                <w:rFonts w:ascii="Times New Roman" w:eastAsia="Times New Roman" w:hAnsi="Times New Roman" w:cs="Times New Roman"/>
                <w:color w:val="000000"/>
                <w:sz w:val="24"/>
              </w:rPr>
              <w:t>is used to identify and mitigate privacy risks.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B049DB" w:rsidRDefault="00006A9F">
                  <w:r>
                    <w:rPr>
                      <w:rFonts w:ascii="Times New Roman" w:eastAsia="Times New Roman" w:hAnsi="Times New Roman" w:cs="Times New Roman"/>
                      <w:color w:val="000000"/>
                      <w:sz w:val="24"/>
                    </w:rPr>
                    <w:t>True</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B049DB" w:rsidRDefault="00006A9F">
                  <w:r>
                    <w:rPr>
                      <w:rFonts w:ascii="Times New Roman" w:eastAsia="Times New Roman" w:hAnsi="Times New Roman" w:cs="Times New Roman"/>
                      <w:color w:val="000000"/>
                      <w:sz w:val="24"/>
                    </w:rPr>
                    <w:t>False</w:t>
                  </w:r>
                </w:p>
              </w:tc>
            </w:tr>
          </w:tbl>
          <w:p w:rsidR="00B049DB" w:rsidRDefault="00B049DB">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16"/>
            </w:tblGrid>
            <w:tr w:rsidR="00B049DB">
              <w:tc>
                <w:tcPr>
                  <w:tcW w:w="0" w:type="auto"/>
                  <w:tcMar>
                    <w:top w:w="30" w:type="dxa"/>
                    <w:left w:w="0" w:type="dxa"/>
                    <w:bottom w:w="30" w:type="dxa"/>
                    <w:right w:w="0" w:type="dxa"/>
                  </w:tcMar>
                </w:tcPr>
                <w:p w:rsidR="00B049DB" w:rsidRDefault="00006A9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FF"/>
                      <w:sz w:val="22"/>
                      <w:szCs w:val="22"/>
                    </w:rPr>
                    <w:t>True</w:t>
                  </w:r>
                </w:p>
              </w:tc>
            </w:tr>
          </w:tbl>
          <w:p w:rsidR="00B049DB" w:rsidRDefault="00B049DB"/>
        </w:tc>
      </w:tr>
    </w:tbl>
    <w:p w:rsidR="00B049DB" w:rsidRDefault="00B049DB">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049DB">
        <w:tc>
          <w:tcPr>
            <w:tcW w:w="5000" w:type="pct"/>
            <w:tcMar>
              <w:top w:w="0" w:type="dxa"/>
              <w:left w:w="0" w:type="dxa"/>
              <w:bottom w:w="0" w:type="dxa"/>
              <w:right w:w="0" w:type="dxa"/>
            </w:tcMar>
            <w:vAlign w:val="center"/>
          </w:tcPr>
          <w:p w:rsidR="00B049DB" w:rsidRDefault="00006A9F">
            <w:pPr>
              <w:pStyle w:val="p"/>
            </w:pPr>
            <w:r>
              <w:rPr>
                <w:rFonts w:ascii="Times New Roman" w:eastAsia="Times New Roman" w:hAnsi="Times New Roman" w:cs="Times New Roman"/>
                <w:color w:val="000000"/>
                <w:sz w:val="24"/>
              </w:rPr>
              <w:t>5. A disaster recovery plan is developed for restoring the IT functions and services to their former state.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B049DB" w:rsidRDefault="00006A9F">
                  <w:r>
                    <w:rPr>
                      <w:rFonts w:ascii="Times New Roman" w:eastAsia="Times New Roman" w:hAnsi="Times New Roman" w:cs="Times New Roman"/>
                      <w:color w:val="000000"/>
                      <w:sz w:val="24"/>
                    </w:rPr>
                    <w:t>True</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B049DB" w:rsidRDefault="00006A9F">
                  <w:r>
                    <w:rPr>
                      <w:rFonts w:ascii="Times New Roman" w:eastAsia="Times New Roman" w:hAnsi="Times New Roman" w:cs="Times New Roman"/>
                      <w:color w:val="000000"/>
                      <w:sz w:val="24"/>
                    </w:rPr>
                    <w:t>False</w:t>
                  </w:r>
                </w:p>
              </w:tc>
            </w:tr>
          </w:tbl>
          <w:p w:rsidR="00B049DB" w:rsidRDefault="00B049DB">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16"/>
            </w:tblGrid>
            <w:tr w:rsidR="00B049DB">
              <w:tc>
                <w:tcPr>
                  <w:tcW w:w="0" w:type="auto"/>
                  <w:tcMar>
                    <w:top w:w="30" w:type="dxa"/>
                    <w:left w:w="0" w:type="dxa"/>
                    <w:bottom w:w="30" w:type="dxa"/>
                    <w:right w:w="0" w:type="dxa"/>
                  </w:tcMar>
                </w:tcPr>
                <w:p w:rsidR="00B049DB" w:rsidRDefault="00006A9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FF"/>
                      <w:sz w:val="22"/>
                      <w:szCs w:val="22"/>
                    </w:rPr>
                    <w:t>True</w:t>
                  </w:r>
                </w:p>
              </w:tc>
            </w:tr>
          </w:tbl>
          <w:p w:rsidR="00B049DB" w:rsidRDefault="00B049DB"/>
        </w:tc>
      </w:tr>
    </w:tbl>
    <w:p w:rsidR="00B049DB" w:rsidRDefault="00B049DB">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049DB">
        <w:tc>
          <w:tcPr>
            <w:tcW w:w="5000" w:type="pct"/>
            <w:tcMar>
              <w:top w:w="0" w:type="dxa"/>
              <w:left w:w="0" w:type="dxa"/>
              <w:bottom w:w="0" w:type="dxa"/>
              <w:right w:w="0" w:type="dxa"/>
            </w:tcMar>
            <w:vAlign w:val="center"/>
          </w:tcPr>
          <w:p w:rsidR="00B049DB" w:rsidRDefault="00006A9F">
            <w:pPr>
              <w:pStyle w:val="p"/>
            </w:pPr>
            <w:r>
              <w:rPr>
                <w:rFonts w:ascii="Times New Roman" w:eastAsia="Times New Roman" w:hAnsi="Times New Roman" w:cs="Times New Roman"/>
                <w:color w:val="000000"/>
                <w:sz w:val="24"/>
              </w:rPr>
              <w:t xml:space="preserve">6. A snapshot of the data is essentially a series of "reference markers" of the data at a specific point </w:t>
            </w:r>
            <w:r>
              <w:rPr>
                <w:rFonts w:ascii="Times New Roman" w:eastAsia="Times New Roman" w:hAnsi="Times New Roman" w:cs="Times New Roman"/>
                <w:color w:val="000000"/>
                <w:sz w:val="24"/>
              </w:rPr>
              <w:t>in time.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B049DB" w:rsidRDefault="00006A9F">
                  <w:r>
                    <w:rPr>
                      <w:rFonts w:ascii="Times New Roman" w:eastAsia="Times New Roman" w:hAnsi="Times New Roman" w:cs="Times New Roman"/>
                      <w:color w:val="000000"/>
                      <w:sz w:val="24"/>
                    </w:rPr>
                    <w:t>True</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B049DB" w:rsidRDefault="00006A9F">
                  <w:r>
                    <w:rPr>
                      <w:rFonts w:ascii="Times New Roman" w:eastAsia="Times New Roman" w:hAnsi="Times New Roman" w:cs="Times New Roman"/>
                      <w:color w:val="000000"/>
                      <w:sz w:val="24"/>
                    </w:rPr>
                    <w:t>False</w:t>
                  </w:r>
                </w:p>
              </w:tc>
            </w:tr>
          </w:tbl>
          <w:p w:rsidR="00B049DB" w:rsidRDefault="00B049DB">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16"/>
            </w:tblGrid>
            <w:tr w:rsidR="00B049DB">
              <w:tc>
                <w:tcPr>
                  <w:tcW w:w="0" w:type="auto"/>
                  <w:tcMar>
                    <w:top w:w="30" w:type="dxa"/>
                    <w:left w:w="0" w:type="dxa"/>
                    <w:bottom w:w="30" w:type="dxa"/>
                    <w:right w:w="0" w:type="dxa"/>
                  </w:tcMar>
                </w:tcPr>
                <w:p w:rsidR="00B049DB" w:rsidRDefault="00006A9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FF"/>
                      <w:sz w:val="22"/>
                      <w:szCs w:val="22"/>
                    </w:rPr>
                    <w:t>True</w:t>
                  </w:r>
                </w:p>
              </w:tc>
            </w:tr>
          </w:tbl>
          <w:p w:rsidR="00B049DB" w:rsidRDefault="00B049DB"/>
        </w:tc>
      </w:tr>
    </w:tbl>
    <w:p w:rsidR="00B049DB" w:rsidRDefault="00B049DB">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049DB">
        <w:tc>
          <w:tcPr>
            <w:tcW w:w="5000" w:type="pct"/>
            <w:tcMar>
              <w:top w:w="0" w:type="dxa"/>
              <w:left w:w="0" w:type="dxa"/>
              <w:bottom w:w="0" w:type="dxa"/>
              <w:right w:w="0" w:type="dxa"/>
            </w:tcMar>
            <w:vAlign w:val="center"/>
          </w:tcPr>
          <w:p w:rsidR="00B049DB" w:rsidRDefault="00006A9F">
            <w:pPr>
              <w:pStyle w:val="p"/>
            </w:pPr>
            <w:r>
              <w:rPr>
                <w:rFonts w:ascii="Times New Roman" w:eastAsia="Times New Roman" w:hAnsi="Times New Roman" w:cs="Times New Roman"/>
                <w:color w:val="000000"/>
                <w:sz w:val="24"/>
              </w:rPr>
              <w:t xml:space="preserve">7. An enterprise </w:t>
            </w:r>
            <w:r>
              <w:rPr>
                <w:rFonts w:ascii="Times New Roman" w:eastAsia="Times New Roman" w:hAnsi="Times New Roman" w:cs="Times New Roman"/>
                <w:color w:val="000000"/>
                <w:sz w:val="24"/>
              </w:rPr>
              <w:t>contingency plan is copying information to a different medium and storing it at an off-site location so that it can be used in the event of a disaster.</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B049DB" w:rsidRDefault="00006A9F">
                  <w:r>
                    <w:rPr>
                      <w:rFonts w:ascii="Times New Roman" w:eastAsia="Times New Roman" w:hAnsi="Times New Roman" w:cs="Times New Roman"/>
                      <w:color w:val="000000"/>
                      <w:sz w:val="24"/>
                    </w:rPr>
                    <w:t>True</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B049DB" w:rsidRDefault="00006A9F">
                  <w:r>
                    <w:rPr>
                      <w:rFonts w:ascii="Times New Roman" w:eastAsia="Times New Roman" w:hAnsi="Times New Roman" w:cs="Times New Roman"/>
                      <w:color w:val="000000"/>
                      <w:sz w:val="24"/>
                    </w:rPr>
                    <w:t>False</w:t>
                  </w:r>
                </w:p>
              </w:tc>
            </w:tr>
          </w:tbl>
          <w:p w:rsidR="00B049DB" w:rsidRDefault="00B049DB">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65"/>
            </w:tblGrid>
            <w:tr w:rsidR="00B049DB">
              <w:tc>
                <w:tcPr>
                  <w:tcW w:w="0" w:type="auto"/>
                  <w:tcMar>
                    <w:top w:w="30" w:type="dxa"/>
                    <w:left w:w="0" w:type="dxa"/>
                    <w:bottom w:w="30" w:type="dxa"/>
                    <w:right w:w="0" w:type="dxa"/>
                  </w:tcMar>
                </w:tcPr>
                <w:p w:rsidR="00B049DB" w:rsidRDefault="00006A9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FF"/>
                      <w:sz w:val="22"/>
                      <w:szCs w:val="22"/>
                    </w:rPr>
                    <w:t>False</w:t>
                  </w:r>
                </w:p>
              </w:tc>
            </w:tr>
          </w:tbl>
          <w:p w:rsidR="00B049DB" w:rsidRDefault="00B049DB"/>
        </w:tc>
      </w:tr>
    </w:tbl>
    <w:p w:rsidR="00B049DB" w:rsidRDefault="00B049DB">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049DB">
        <w:tc>
          <w:tcPr>
            <w:tcW w:w="5000" w:type="pct"/>
            <w:tcMar>
              <w:top w:w="0" w:type="dxa"/>
              <w:left w:w="0" w:type="dxa"/>
              <w:bottom w:w="0" w:type="dxa"/>
              <w:right w:w="0" w:type="dxa"/>
            </w:tcMar>
            <w:vAlign w:val="center"/>
          </w:tcPr>
          <w:p w:rsidR="00B049DB" w:rsidRDefault="00006A9F">
            <w:pPr>
              <w:pStyle w:val="p"/>
            </w:pPr>
            <w:r>
              <w:rPr>
                <w:rFonts w:ascii="Times New Roman" w:eastAsia="Times New Roman" w:hAnsi="Times New Roman" w:cs="Times New Roman"/>
                <w:color w:val="000000"/>
                <w:sz w:val="24"/>
              </w:rPr>
              <w:t>8. Forensics is the application of science to questions that are of interest to the technology professions.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B049DB" w:rsidRDefault="00006A9F">
                  <w:r>
                    <w:rPr>
                      <w:rFonts w:ascii="Times New Roman" w:eastAsia="Times New Roman" w:hAnsi="Times New Roman" w:cs="Times New Roman"/>
                      <w:color w:val="000000"/>
                      <w:sz w:val="24"/>
                    </w:rPr>
                    <w:t>True</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B049DB" w:rsidRDefault="00006A9F">
                  <w:r>
                    <w:rPr>
                      <w:rFonts w:ascii="Times New Roman" w:eastAsia="Times New Roman" w:hAnsi="Times New Roman" w:cs="Times New Roman"/>
                      <w:color w:val="000000"/>
                      <w:sz w:val="24"/>
                    </w:rPr>
                    <w:t>False</w:t>
                  </w:r>
                </w:p>
              </w:tc>
            </w:tr>
          </w:tbl>
          <w:p w:rsidR="00B049DB" w:rsidRDefault="00B049DB">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65"/>
            </w:tblGrid>
            <w:tr w:rsidR="00B049DB">
              <w:tc>
                <w:tcPr>
                  <w:tcW w:w="0" w:type="auto"/>
                  <w:tcMar>
                    <w:top w:w="30" w:type="dxa"/>
                    <w:left w:w="0" w:type="dxa"/>
                    <w:bottom w:w="30" w:type="dxa"/>
                    <w:right w:w="0" w:type="dxa"/>
                  </w:tcMar>
                </w:tcPr>
                <w:p w:rsidR="00B049DB" w:rsidRDefault="00006A9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FF"/>
                      <w:sz w:val="22"/>
                      <w:szCs w:val="22"/>
                    </w:rPr>
                    <w:t>False</w:t>
                  </w:r>
                </w:p>
              </w:tc>
            </w:tr>
          </w:tbl>
          <w:p w:rsidR="00B049DB" w:rsidRDefault="00B049DB"/>
        </w:tc>
      </w:tr>
    </w:tbl>
    <w:p w:rsidR="00B049DB" w:rsidRDefault="00B049DB">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049DB">
        <w:tc>
          <w:tcPr>
            <w:tcW w:w="5000" w:type="pct"/>
            <w:tcMar>
              <w:top w:w="0" w:type="dxa"/>
              <w:left w:w="0" w:type="dxa"/>
              <w:bottom w:w="0" w:type="dxa"/>
              <w:right w:w="0" w:type="dxa"/>
            </w:tcMar>
            <w:vAlign w:val="center"/>
          </w:tcPr>
          <w:p w:rsidR="00B049DB" w:rsidRDefault="00006A9F">
            <w:pPr>
              <w:pStyle w:val="p"/>
            </w:pPr>
            <w:r>
              <w:rPr>
                <w:rFonts w:ascii="Times New Roman" w:eastAsia="Times New Roman" w:hAnsi="Times New Roman" w:cs="Times New Roman"/>
                <w:color w:val="000000"/>
                <w:sz w:val="24"/>
              </w:rPr>
              <w:t xml:space="preserve">9. An incident response plan is a </w:t>
            </w:r>
            <w:r>
              <w:rPr>
                <w:rFonts w:ascii="Times New Roman" w:eastAsia="Times New Roman" w:hAnsi="Times New Roman" w:cs="Times New Roman"/>
                <w:color w:val="000000"/>
                <w:sz w:val="24"/>
              </w:rPr>
              <w:t>set of written instructions for reacting to a security incident.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B049DB" w:rsidRDefault="00006A9F">
                  <w:r>
                    <w:rPr>
                      <w:rFonts w:ascii="Times New Roman" w:eastAsia="Times New Roman" w:hAnsi="Times New Roman" w:cs="Times New Roman"/>
                      <w:color w:val="000000"/>
                      <w:sz w:val="24"/>
                    </w:rPr>
                    <w:t>True</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B049DB" w:rsidRDefault="00006A9F">
                  <w:r>
                    <w:rPr>
                      <w:rFonts w:ascii="Times New Roman" w:eastAsia="Times New Roman" w:hAnsi="Times New Roman" w:cs="Times New Roman"/>
                      <w:color w:val="000000"/>
                      <w:sz w:val="24"/>
                    </w:rPr>
                    <w:t>False</w:t>
                  </w:r>
                </w:p>
              </w:tc>
            </w:tr>
          </w:tbl>
          <w:p w:rsidR="00B049DB" w:rsidRDefault="00B049DB">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16"/>
            </w:tblGrid>
            <w:tr w:rsidR="00B049DB">
              <w:tc>
                <w:tcPr>
                  <w:tcW w:w="0" w:type="auto"/>
                  <w:tcMar>
                    <w:top w:w="30" w:type="dxa"/>
                    <w:left w:w="0" w:type="dxa"/>
                    <w:bottom w:w="30" w:type="dxa"/>
                    <w:right w:w="0" w:type="dxa"/>
                  </w:tcMar>
                </w:tcPr>
                <w:p w:rsidR="00B049DB" w:rsidRDefault="00006A9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FF"/>
                      <w:sz w:val="22"/>
                      <w:szCs w:val="22"/>
                    </w:rPr>
                    <w:t>True</w:t>
                  </w:r>
                </w:p>
              </w:tc>
            </w:tr>
          </w:tbl>
          <w:p w:rsidR="00B049DB" w:rsidRDefault="00B049DB"/>
        </w:tc>
      </w:tr>
    </w:tbl>
    <w:p w:rsidR="00B049DB" w:rsidRDefault="00B049DB">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049DB">
        <w:tc>
          <w:tcPr>
            <w:tcW w:w="5000" w:type="pct"/>
            <w:tcMar>
              <w:top w:w="0" w:type="dxa"/>
              <w:left w:w="0" w:type="dxa"/>
              <w:bottom w:w="0" w:type="dxa"/>
              <w:right w:w="0" w:type="dxa"/>
            </w:tcMar>
            <w:vAlign w:val="center"/>
          </w:tcPr>
          <w:p w:rsidR="00B049DB" w:rsidRDefault="00006A9F">
            <w:pPr>
              <w:pStyle w:val="p"/>
            </w:pPr>
            <w:r>
              <w:rPr>
                <w:rFonts w:ascii="Times New Roman" w:eastAsia="Times New Roman" w:hAnsi="Times New Roman" w:cs="Times New Roman"/>
                <w:color w:val="000000"/>
                <w:sz w:val="24"/>
              </w:rPr>
              <w:t xml:space="preserve">10. A legal stop order is a notification sent from the legal team to employees instructing them not to delete electronically stored information or paper documents that may be relevant to the </w:t>
            </w:r>
            <w:r>
              <w:rPr>
                <w:rFonts w:ascii="Times New Roman" w:eastAsia="Times New Roman" w:hAnsi="Times New Roman" w:cs="Times New Roman"/>
                <w:color w:val="000000"/>
                <w:sz w:val="24"/>
              </w:rPr>
              <w:t>incident.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B049DB" w:rsidRDefault="00006A9F">
                  <w:r>
                    <w:rPr>
                      <w:rFonts w:ascii="Times New Roman" w:eastAsia="Times New Roman" w:hAnsi="Times New Roman" w:cs="Times New Roman"/>
                      <w:color w:val="000000"/>
                      <w:sz w:val="24"/>
                    </w:rPr>
                    <w:t>True</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B049DB" w:rsidRDefault="00006A9F">
                  <w:r>
                    <w:rPr>
                      <w:rFonts w:ascii="Times New Roman" w:eastAsia="Times New Roman" w:hAnsi="Times New Roman" w:cs="Times New Roman"/>
                      <w:color w:val="000000"/>
                      <w:sz w:val="24"/>
                    </w:rPr>
                    <w:t>False</w:t>
                  </w:r>
                </w:p>
              </w:tc>
            </w:tr>
          </w:tbl>
          <w:p w:rsidR="00B049DB" w:rsidRDefault="00B049DB">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65"/>
            </w:tblGrid>
            <w:tr w:rsidR="00B049DB">
              <w:tc>
                <w:tcPr>
                  <w:tcW w:w="0" w:type="auto"/>
                  <w:tcMar>
                    <w:top w:w="30" w:type="dxa"/>
                    <w:left w:w="0" w:type="dxa"/>
                    <w:bottom w:w="30" w:type="dxa"/>
                    <w:right w:w="0" w:type="dxa"/>
                  </w:tcMar>
                </w:tcPr>
                <w:p w:rsidR="00B049DB" w:rsidRDefault="00006A9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FF"/>
                      <w:sz w:val="22"/>
                      <w:szCs w:val="22"/>
                    </w:rPr>
                    <w:t>False</w:t>
                  </w:r>
                </w:p>
              </w:tc>
            </w:tr>
          </w:tbl>
          <w:p w:rsidR="00B049DB" w:rsidRDefault="00B049DB"/>
        </w:tc>
      </w:tr>
    </w:tbl>
    <w:p w:rsidR="00B049DB" w:rsidRDefault="00B049DB">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049DB">
        <w:tc>
          <w:tcPr>
            <w:tcW w:w="5000" w:type="pct"/>
            <w:tcMar>
              <w:top w:w="0" w:type="dxa"/>
              <w:left w:w="0" w:type="dxa"/>
              <w:bottom w:w="0" w:type="dxa"/>
              <w:right w:w="0" w:type="dxa"/>
            </w:tcMar>
            <w:vAlign w:val="center"/>
          </w:tcPr>
          <w:p w:rsidR="00B049DB" w:rsidRDefault="00006A9F">
            <w:pPr>
              <w:pStyle w:val="p"/>
            </w:pPr>
            <w:r>
              <w:rPr>
                <w:rFonts w:ascii="Times New Roman" w:eastAsia="Times New Roman" w:hAnsi="Times New Roman" w:cs="Times New Roman"/>
                <w:color w:val="000000"/>
                <w:sz w:val="24"/>
              </w:rPr>
              <w:t>11. </w:t>
            </w:r>
            <w:r>
              <w:rPr>
                <w:rFonts w:ascii="Times New Roman" w:eastAsia="Times New Roman" w:hAnsi="Times New Roman" w:cs="Times New Roman"/>
                <w:color w:val="000000"/>
                <w:sz w:val="24"/>
              </w:rPr>
              <w:t>The process of identifying exposure to threats, creating preventive and recovery procedures, and then testing them to determine if they are sufficient, is known as: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3400"/>
            </w:tblGrid>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business continuity planning</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disaster planning</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 xml:space="preserve">business management </w:t>
                  </w:r>
                  <w:r>
                    <w:rPr>
                      <w:rFonts w:ascii="Times New Roman" w:eastAsia="Times New Roman" w:hAnsi="Times New Roman" w:cs="Times New Roman"/>
                      <w:color w:val="000000"/>
                      <w:sz w:val="24"/>
                    </w:rPr>
                    <w:t>planning</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enterprise disaster planning</w:t>
                  </w:r>
                </w:p>
              </w:tc>
            </w:tr>
          </w:tbl>
          <w:p w:rsidR="00B049DB" w:rsidRDefault="00B049DB">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B049DB">
              <w:tc>
                <w:tcPr>
                  <w:tcW w:w="0" w:type="auto"/>
                  <w:tcMar>
                    <w:top w:w="30" w:type="dxa"/>
                    <w:left w:w="0" w:type="dxa"/>
                    <w:bottom w:w="30" w:type="dxa"/>
                    <w:right w:w="0" w:type="dxa"/>
                  </w:tcMar>
                </w:tcPr>
                <w:p w:rsidR="00B049DB" w:rsidRDefault="00006A9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FF"/>
                      <w:sz w:val="22"/>
                      <w:szCs w:val="22"/>
                    </w:rPr>
                    <w:t>a</w:t>
                  </w:r>
                </w:p>
              </w:tc>
            </w:tr>
          </w:tbl>
          <w:p w:rsidR="00B049DB" w:rsidRDefault="00B049DB"/>
        </w:tc>
      </w:tr>
    </w:tbl>
    <w:p w:rsidR="00B049DB" w:rsidRDefault="00B049DB">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049DB">
        <w:tc>
          <w:tcPr>
            <w:tcW w:w="5000" w:type="pct"/>
            <w:tcMar>
              <w:top w:w="0" w:type="dxa"/>
              <w:left w:w="0" w:type="dxa"/>
              <w:bottom w:w="0" w:type="dxa"/>
              <w:right w:w="0" w:type="dxa"/>
            </w:tcMar>
            <w:vAlign w:val="center"/>
          </w:tcPr>
          <w:p w:rsidR="00B049DB" w:rsidRDefault="00006A9F">
            <w:pPr>
              <w:pStyle w:val="p"/>
            </w:pPr>
            <w:r>
              <w:rPr>
                <w:rFonts w:ascii="Times New Roman" w:eastAsia="Times New Roman" w:hAnsi="Times New Roman" w:cs="Times New Roman"/>
                <w:color w:val="000000"/>
                <w:sz w:val="24"/>
              </w:rPr>
              <w:t>12. When does a company need to identify mission-critical business functions and quantify the impact a loss of such functions may have on the organization in terms of its operational and financial position, what should be performed?</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3280"/>
            </w:tblGrid>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business risk analysis</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business alert assessment</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business productivity analysis</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business impact analysis</w:t>
                  </w:r>
                </w:p>
              </w:tc>
            </w:tr>
          </w:tbl>
          <w:p w:rsidR="00B049DB" w:rsidRDefault="00B049DB">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B049DB">
              <w:tc>
                <w:tcPr>
                  <w:tcW w:w="0" w:type="auto"/>
                  <w:tcMar>
                    <w:top w:w="30" w:type="dxa"/>
                    <w:left w:w="0" w:type="dxa"/>
                    <w:bottom w:w="30" w:type="dxa"/>
                    <w:right w:w="0" w:type="dxa"/>
                  </w:tcMar>
                </w:tcPr>
                <w:p w:rsidR="00B049DB" w:rsidRDefault="00006A9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FF"/>
                      <w:sz w:val="22"/>
                      <w:szCs w:val="22"/>
                    </w:rPr>
                    <w:t>d</w:t>
                  </w:r>
                </w:p>
              </w:tc>
            </w:tr>
          </w:tbl>
          <w:p w:rsidR="00B049DB" w:rsidRDefault="00B049DB"/>
        </w:tc>
      </w:tr>
    </w:tbl>
    <w:p w:rsidR="00B049DB" w:rsidRDefault="00B049DB">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049DB">
        <w:tc>
          <w:tcPr>
            <w:tcW w:w="5000" w:type="pct"/>
            <w:tcMar>
              <w:top w:w="0" w:type="dxa"/>
              <w:left w:w="0" w:type="dxa"/>
              <w:bottom w:w="0" w:type="dxa"/>
              <w:right w:w="0" w:type="dxa"/>
            </w:tcMar>
            <w:vAlign w:val="center"/>
          </w:tcPr>
          <w:p w:rsidR="00B049DB" w:rsidRDefault="00006A9F">
            <w:pPr>
              <w:pStyle w:val="p"/>
            </w:pPr>
            <w:r>
              <w:rPr>
                <w:rFonts w:ascii="Times New Roman" w:eastAsia="Times New Roman" w:hAnsi="Times New Roman" w:cs="Times New Roman"/>
                <w:color w:val="000000"/>
                <w:sz w:val="24"/>
              </w:rPr>
              <w:t xml:space="preserve">13. What type of element addresses the recovery of critical information technology (IT) assets, including systems, applications, databases, </w:t>
            </w:r>
            <w:proofErr w:type="gramStart"/>
            <w:r>
              <w:rPr>
                <w:rFonts w:ascii="Times New Roman" w:eastAsia="Times New Roman" w:hAnsi="Times New Roman" w:cs="Times New Roman"/>
                <w:color w:val="000000"/>
                <w:sz w:val="24"/>
              </w:rPr>
              <w:t>storage</w:t>
            </w:r>
            <w:proofErr w:type="gramEnd"/>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and network assets?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246"/>
            </w:tblGrid>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enterprise recovery</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disaster recovery</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business recovery</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crisis management</w:t>
                  </w:r>
                </w:p>
              </w:tc>
            </w:tr>
          </w:tbl>
          <w:p w:rsidR="00B049DB" w:rsidRDefault="00B049DB">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B049DB">
              <w:tc>
                <w:tcPr>
                  <w:tcW w:w="0" w:type="auto"/>
                  <w:tcMar>
                    <w:top w:w="30" w:type="dxa"/>
                    <w:left w:w="0" w:type="dxa"/>
                    <w:bottom w:w="30" w:type="dxa"/>
                    <w:right w:w="0" w:type="dxa"/>
                  </w:tcMar>
                </w:tcPr>
                <w:p w:rsidR="00B049DB" w:rsidRDefault="00006A9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FF"/>
                      <w:sz w:val="22"/>
                      <w:szCs w:val="22"/>
                    </w:rPr>
                    <w:t>b</w:t>
                  </w:r>
                </w:p>
              </w:tc>
            </w:tr>
          </w:tbl>
          <w:p w:rsidR="00B049DB" w:rsidRDefault="00B049DB"/>
        </w:tc>
      </w:tr>
    </w:tbl>
    <w:p w:rsidR="00B049DB" w:rsidRDefault="00B049DB">
      <w:pPr>
        <w:spacing w:after="75"/>
      </w:pPr>
    </w:p>
    <w:p w:rsidR="008B0A3D" w:rsidRDefault="008B0A3D">
      <w:pPr>
        <w:spacing w:after="75"/>
      </w:pPr>
    </w:p>
    <w:p w:rsidR="008B0A3D" w:rsidRDefault="008B0A3D">
      <w:pPr>
        <w:spacing w:after="75"/>
      </w:pPr>
    </w:p>
    <w:p w:rsidR="008B0A3D" w:rsidRDefault="008B0A3D">
      <w:pPr>
        <w:spacing w:after="75"/>
      </w:pPr>
    </w:p>
    <w:p w:rsidR="008B0A3D" w:rsidRDefault="008B0A3D">
      <w:pPr>
        <w:spacing w:after="75"/>
      </w:pPr>
    </w:p>
    <w:p w:rsidR="008B0A3D" w:rsidRDefault="008B0A3D">
      <w:pPr>
        <w:spacing w:after="75"/>
      </w:pPr>
    </w:p>
    <w:p w:rsidR="008B0A3D" w:rsidRDefault="008B0A3D">
      <w:pPr>
        <w:spacing w:after="75"/>
      </w:pPr>
    </w:p>
    <w:p w:rsidR="008B0A3D" w:rsidRDefault="008B0A3D">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049DB">
        <w:tc>
          <w:tcPr>
            <w:tcW w:w="5000" w:type="pct"/>
            <w:tcMar>
              <w:top w:w="0" w:type="dxa"/>
              <w:left w:w="0" w:type="dxa"/>
              <w:bottom w:w="0" w:type="dxa"/>
              <w:right w:w="0" w:type="dxa"/>
            </w:tcMar>
            <w:vAlign w:val="center"/>
          </w:tcPr>
          <w:p w:rsidR="00B049DB" w:rsidRDefault="00006A9F">
            <w:pPr>
              <w:pStyle w:val="p"/>
            </w:pPr>
            <w:r>
              <w:rPr>
                <w:rFonts w:ascii="Times New Roman" w:eastAsia="Times New Roman" w:hAnsi="Times New Roman" w:cs="Times New Roman"/>
                <w:color w:val="000000"/>
                <w:sz w:val="24"/>
              </w:rPr>
              <w:lastRenderedPageBreak/>
              <w:t>14. Which term below describes a component or entity in a system which, if it no longer functions, will disable an entire system?</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646"/>
            </w:tblGrid>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recovery site</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recovery point</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single point of failure</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cascade point of failure</w:t>
                  </w:r>
                </w:p>
              </w:tc>
            </w:tr>
          </w:tbl>
          <w:p w:rsidR="00B049DB" w:rsidRDefault="00B049DB">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B049DB">
              <w:tc>
                <w:tcPr>
                  <w:tcW w:w="0" w:type="auto"/>
                  <w:tcMar>
                    <w:top w:w="30" w:type="dxa"/>
                    <w:left w:w="0" w:type="dxa"/>
                    <w:bottom w:w="30" w:type="dxa"/>
                    <w:right w:w="0" w:type="dxa"/>
                  </w:tcMar>
                </w:tcPr>
                <w:p w:rsidR="00B049DB" w:rsidRDefault="00006A9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FF"/>
                      <w:sz w:val="22"/>
                      <w:szCs w:val="22"/>
                    </w:rPr>
                    <w:t>c</w:t>
                  </w:r>
                </w:p>
              </w:tc>
            </w:tr>
          </w:tbl>
          <w:p w:rsidR="00B049DB" w:rsidRDefault="00B049DB"/>
        </w:tc>
      </w:tr>
    </w:tbl>
    <w:p w:rsidR="00B049DB" w:rsidRDefault="00B049DB">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049DB">
        <w:tc>
          <w:tcPr>
            <w:tcW w:w="5000" w:type="pct"/>
            <w:tcMar>
              <w:top w:w="0" w:type="dxa"/>
              <w:left w:w="0" w:type="dxa"/>
              <w:bottom w:w="0" w:type="dxa"/>
              <w:right w:w="0" w:type="dxa"/>
            </w:tcMar>
            <w:vAlign w:val="center"/>
          </w:tcPr>
          <w:p w:rsidR="00B049DB" w:rsidRDefault="00006A9F">
            <w:pPr>
              <w:pStyle w:val="p"/>
            </w:pPr>
            <w:r>
              <w:rPr>
                <w:rFonts w:ascii="Times New Roman" w:eastAsia="Times New Roman" w:hAnsi="Times New Roman" w:cs="Times New Roman"/>
                <w:color w:val="000000"/>
                <w:sz w:val="24"/>
              </w:rPr>
              <w:t>15. A service contract between a vendor and a client that specifies what services will be provided, the responsibilities of each party, and any guarantees of service, is known as: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733"/>
            </w:tblGrid>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 xml:space="preserve">service level </w:t>
                  </w:r>
                  <w:r>
                    <w:rPr>
                      <w:rFonts w:ascii="Times New Roman" w:eastAsia="Times New Roman" w:hAnsi="Times New Roman" w:cs="Times New Roman"/>
                      <w:color w:val="000000"/>
                      <w:sz w:val="24"/>
                    </w:rPr>
                    <w:t>agreement</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recovery point objective</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recovery time objective</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service point agreement</w:t>
                  </w:r>
                </w:p>
              </w:tc>
            </w:tr>
          </w:tbl>
          <w:p w:rsidR="00B049DB" w:rsidRDefault="00B049DB">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B049DB">
              <w:tc>
                <w:tcPr>
                  <w:tcW w:w="0" w:type="auto"/>
                  <w:tcMar>
                    <w:top w:w="30" w:type="dxa"/>
                    <w:left w:w="0" w:type="dxa"/>
                    <w:bottom w:w="30" w:type="dxa"/>
                    <w:right w:w="0" w:type="dxa"/>
                  </w:tcMar>
                </w:tcPr>
                <w:p w:rsidR="00B049DB" w:rsidRDefault="00006A9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FF"/>
                      <w:sz w:val="22"/>
                      <w:szCs w:val="22"/>
                    </w:rPr>
                    <w:t>a</w:t>
                  </w:r>
                </w:p>
              </w:tc>
            </w:tr>
          </w:tbl>
          <w:p w:rsidR="00B049DB" w:rsidRDefault="00B049DB"/>
        </w:tc>
      </w:tr>
    </w:tbl>
    <w:p w:rsidR="00B049DB" w:rsidRDefault="00B049DB">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049DB">
        <w:tc>
          <w:tcPr>
            <w:tcW w:w="5000" w:type="pct"/>
            <w:tcMar>
              <w:top w:w="0" w:type="dxa"/>
              <w:left w:w="0" w:type="dxa"/>
              <w:bottom w:w="0" w:type="dxa"/>
              <w:right w:w="0" w:type="dxa"/>
            </w:tcMar>
            <w:vAlign w:val="center"/>
          </w:tcPr>
          <w:p w:rsidR="00B049DB" w:rsidRDefault="00006A9F">
            <w:pPr>
              <w:pStyle w:val="p"/>
            </w:pPr>
            <w:r>
              <w:rPr>
                <w:rFonts w:ascii="Times New Roman" w:eastAsia="Times New Roman" w:hAnsi="Times New Roman" w:cs="Times New Roman"/>
                <w:color w:val="000000"/>
                <w:sz w:val="24"/>
              </w:rPr>
              <w:t>16. Select below the type of cluster where standby server exists only to take over for another server in the event of its failure.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367"/>
            </w:tblGrid>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symmetric network</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 xml:space="preserve">symmetric </w:t>
                  </w:r>
                  <w:r>
                    <w:rPr>
                      <w:rFonts w:ascii="Times New Roman" w:eastAsia="Times New Roman" w:hAnsi="Times New Roman" w:cs="Times New Roman"/>
                      <w:color w:val="000000"/>
                      <w:sz w:val="24"/>
                    </w:rPr>
                    <w:t>server</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asymmetric network</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asymmetric server</w:t>
                  </w:r>
                </w:p>
              </w:tc>
            </w:tr>
          </w:tbl>
          <w:p w:rsidR="00B049DB" w:rsidRDefault="00B049DB">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B049DB">
              <w:tc>
                <w:tcPr>
                  <w:tcW w:w="0" w:type="auto"/>
                  <w:tcMar>
                    <w:top w:w="30" w:type="dxa"/>
                    <w:left w:w="0" w:type="dxa"/>
                    <w:bottom w:w="30" w:type="dxa"/>
                    <w:right w:w="0" w:type="dxa"/>
                  </w:tcMar>
                </w:tcPr>
                <w:p w:rsidR="00B049DB" w:rsidRDefault="00006A9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FF"/>
                      <w:sz w:val="22"/>
                      <w:szCs w:val="22"/>
                    </w:rPr>
                    <w:t>d</w:t>
                  </w:r>
                </w:p>
              </w:tc>
            </w:tr>
          </w:tbl>
          <w:p w:rsidR="00B049DB" w:rsidRDefault="00B049DB"/>
        </w:tc>
      </w:tr>
    </w:tbl>
    <w:p w:rsidR="00B049DB" w:rsidRDefault="00B049DB">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049DB">
        <w:tc>
          <w:tcPr>
            <w:tcW w:w="5000" w:type="pct"/>
            <w:tcMar>
              <w:top w:w="0" w:type="dxa"/>
              <w:left w:w="0" w:type="dxa"/>
              <w:bottom w:w="0" w:type="dxa"/>
              <w:right w:w="0" w:type="dxa"/>
            </w:tcMar>
            <w:vAlign w:val="center"/>
          </w:tcPr>
          <w:p w:rsidR="00B049DB" w:rsidRDefault="00006A9F">
            <w:pPr>
              <w:pStyle w:val="p"/>
            </w:pPr>
            <w:r>
              <w:rPr>
                <w:rFonts w:ascii="Times New Roman" w:eastAsia="Times New Roman" w:hAnsi="Times New Roman" w:cs="Times New Roman"/>
                <w:color w:val="000000"/>
                <w:sz w:val="24"/>
              </w:rPr>
              <w:t>17. In what type of cluster does every server perform useful work so that if one fails, the remaining servers take on the additional load?</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367"/>
            </w:tblGrid>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symmetric network</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asymmetric network</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symmetric server</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asymmetric server</w:t>
                  </w:r>
                </w:p>
              </w:tc>
            </w:tr>
          </w:tbl>
          <w:p w:rsidR="00B049DB" w:rsidRDefault="00B049DB">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B049DB">
              <w:tc>
                <w:tcPr>
                  <w:tcW w:w="0" w:type="auto"/>
                  <w:tcMar>
                    <w:top w:w="30" w:type="dxa"/>
                    <w:left w:w="0" w:type="dxa"/>
                    <w:bottom w:w="30" w:type="dxa"/>
                    <w:right w:w="0" w:type="dxa"/>
                  </w:tcMar>
                </w:tcPr>
                <w:p w:rsidR="00B049DB" w:rsidRDefault="00006A9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FF"/>
                      <w:sz w:val="22"/>
                      <w:szCs w:val="22"/>
                    </w:rPr>
                    <w:t>c</w:t>
                  </w:r>
                </w:p>
              </w:tc>
            </w:tr>
          </w:tbl>
          <w:p w:rsidR="00B049DB" w:rsidRDefault="00B049DB"/>
        </w:tc>
      </w:tr>
    </w:tbl>
    <w:p w:rsidR="00B049DB" w:rsidRDefault="00B049DB">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049DB">
        <w:tc>
          <w:tcPr>
            <w:tcW w:w="5000" w:type="pct"/>
            <w:tcMar>
              <w:top w:w="0" w:type="dxa"/>
              <w:left w:w="0" w:type="dxa"/>
              <w:bottom w:w="0" w:type="dxa"/>
              <w:right w:w="0" w:type="dxa"/>
            </w:tcMar>
            <w:vAlign w:val="center"/>
          </w:tcPr>
          <w:p w:rsidR="00B049DB" w:rsidRDefault="00006A9F">
            <w:pPr>
              <w:pStyle w:val="p"/>
            </w:pPr>
            <w:r>
              <w:rPr>
                <w:rFonts w:ascii="Times New Roman" w:eastAsia="Times New Roman" w:hAnsi="Times New Roman" w:cs="Times New Roman"/>
                <w:color w:val="000000"/>
                <w:sz w:val="24"/>
              </w:rPr>
              <w:t xml:space="preserve">18. How can an administrator keep devices powered </w:t>
            </w:r>
            <w:r>
              <w:rPr>
                <w:rFonts w:ascii="Times New Roman" w:eastAsia="Times New Roman" w:hAnsi="Times New Roman" w:cs="Times New Roman"/>
                <w:color w:val="000000"/>
                <w:sz w:val="24"/>
              </w:rPr>
              <w:t>when power is interrupted?</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3254"/>
            </w:tblGrid>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uninterruptible power supply</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redundant power supply</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uninterruptible system supply</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replica power supply</w:t>
                  </w:r>
                </w:p>
              </w:tc>
            </w:tr>
          </w:tbl>
          <w:p w:rsidR="00B049DB" w:rsidRDefault="00B049DB">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B049DB">
              <w:tc>
                <w:tcPr>
                  <w:tcW w:w="0" w:type="auto"/>
                  <w:tcMar>
                    <w:top w:w="30" w:type="dxa"/>
                    <w:left w:w="0" w:type="dxa"/>
                    <w:bottom w:w="30" w:type="dxa"/>
                    <w:right w:w="0" w:type="dxa"/>
                  </w:tcMar>
                </w:tcPr>
                <w:p w:rsidR="00B049DB" w:rsidRDefault="00006A9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FF"/>
                      <w:sz w:val="22"/>
                      <w:szCs w:val="22"/>
                    </w:rPr>
                    <w:t>a</w:t>
                  </w:r>
                </w:p>
              </w:tc>
            </w:tr>
          </w:tbl>
          <w:p w:rsidR="00B049DB" w:rsidRDefault="00B049DB"/>
        </w:tc>
      </w:tr>
    </w:tbl>
    <w:p w:rsidR="00B049DB" w:rsidRDefault="00B049DB">
      <w:pPr>
        <w:spacing w:after="75"/>
      </w:pPr>
    </w:p>
    <w:p w:rsidR="008B0A3D" w:rsidRDefault="008B0A3D">
      <w:pPr>
        <w:spacing w:after="75"/>
      </w:pPr>
    </w:p>
    <w:p w:rsidR="008B0A3D" w:rsidRDefault="008B0A3D">
      <w:pPr>
        <w:spacing w:after="75"/>
      </w:pPr>
    </w:p>
    <w:p w:rsidR="008B0A3D" w:rsidRDefault="008B0A3D">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049DB">
        <w:tc>
          <w:tcPr>
            <w:tcW w:w="5000" w:type="pct"/>
            <w:tcMar>
              <w:top w:w="0" w:type="dxa"/>
              <w:left w:w="0" w:type="dxa"/>
              <w:bottom w:w="0" w:type="dxa"/>
              <w:right w:w="0" w:type="dxa"/>
            </w:tcMar>
            <w:vAlign w:val="center"/>
          </w:tcPr>
          <w:p w:rsidR="00B049DB" w:rsidRDefault="00006A9F">
            <w:pPr>
              <w:pStyle w:val="p"/>
            </w:pPr>
            <w:r>
              <w:rPr>
                <w:rFonts w:ascii="Times New Roman" w:eastAsia="Times New Roman" w:hAnsi="Times New Roman" w:cs="Times New Roman"/>
                <w:color w:val="000000"/>
                <w:sz w:val="24"/>
              </w:rPr>
              <w:lastRenderedPageBreak/>
              <w:t xml:space="preserve">19. A location that has all the equipment installed but does not have active Internet or telecommunications facilities, and does not have current </w:t>
            </w:r>
            <w:r>
              <w:rPr>
                <w:rFonts w:ascii="Times New Roman" w:eastAsia="Times New Roman" w:hAnsi="Times New Roman" w:cs="Times New Roman"/>
                <w:color w:val="000000"/>
                <w:sz w:val="24"/>
              </w:rPr>
              <w:t>backups of data, is an example of a:</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340"/>
            </w:tblGrid>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cold site</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hot site</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spare site</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warm site</w:t>
                  </w:r>
                </w:p>
              </w:tc>
            </w:tr>
          </w:tbl>
          <w:p w:rsidR="00B049DB" w:rsidRDefault="00B049DB">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B049DB">
              <w:tc>
                <w:tcPr>
                  <w:tcW w:w="0" w:type="auto"/>
                  <w:tcMar>
                    <w:top w:w="30" w:type="dxa"/>
                    <w:left w:w="0" w:type="dxa"/>
                    <w:bottom w:w="30" w:type="dxa"/>
                    <w:right w:w="0" w:type="dxa"/>
                  </w:tcMar>
                </w:tcPr>
                <w:p w:rsidR="00B049DB" w:rsidRDefault="00006A9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FF"/>
                      <w:sz w:val="22"/>
                      <w:szCs w:val="22"/>
                    </w:rPr>
                    <w:t>d</w:t>
                  </w:r>
                </w:p>
              </w:tc>
            </w:tr>
          </w:tbl>
          <w:p w:rsidR="00B049DB" w:rsidRDefault="00B049DB"/>
        </w:tc>
      </w:tr>
    </w:tbl>
    <w:p w:rsidR="00B049DB" w:rsidRDefault="00B049DB">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049DB">
        <w:tc>
          <w:tcPr>
            <w:tcW w:w="5000" w:type="pct"/>
            <w:tcMar>
              <w:top w:w="0" w:type="dxa"/>
              <w:left w:w="0" w:type="dxa"/>
              <w:bottom w:w="0" w:type="dxa"/>
              <w:right w:w="0" w:type="dxa"/>
            </w:tcMar>
            <w:vAlign w:val="center"/>
          </w:tcPr>
          <w:p w:rsidR="00B049DB" w:rsidRDefault="00006A9F">
            <w:pPr>
              <w:pStyle w:val="p"/>
            </w:pPr>
            <w:r>
              <w:rPr>
                <w:rFonts w:ascii="Times New Roman" w:eastAsia="Times New Roman" w:hAnsi="Times New Roman" w:cs="Times New Roman"/>
                <w:color w:val="000000"/>
                <w:sz w:val="24"/>
              </w:rPr>
              <w:t>20. Which of the following is a location that provides office space, but the customer must provide and install all the equipment needed to continue operations?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340"/>
            </w:tblGrid>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cold site</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hot site</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spare site</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warm site</w:t>
                  </w:r>
                </w:p>
              </w:tc>
            </w:tr>
          </w:tbl>
          <w:p w:rsidR="00B049DB" w:rsidRDefault="00B049DB">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B049DB">
              <w:tc>
                <w:tcPr>
                  <w:tcW w:w="0" w:type="auto"/>
                  <w:tcMar>
                    <w:top w:w="30" w:type="dxa"/>
                    <w:left w:w="0" w:type="dxa"/>
                    <w:bottom w:w="30" w:type="dxa"/>
                    <w:right w:w="0" w:type="dxa"/>
                  </w:tcMar>
                </w:tcPr>
                <w:p w:rsidR="00B049DB" w:rsidRDefault="00006A9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FF"/>
                      <w:sz w:val="22"/>
                      <w:szCs w:val="22"/>
                    </w:rPr>
                    <w:t>a</w:t>
                  </w:r>
                </w:p>
              </w:tc>
            </w:tr>
          </w:tbl>
          <w:p w:rsidR="00B049DB" w:rsidRDefault="00B049DB"/>
        </w:tc>
      </w:tr>
    </w:tbl>
    <w:p w:rsidR="00B049DB" w:rsidRDefault="00B049DB">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049DB">
        <w:tc>
          <w:tcPr>
            <w:tcW w:w="5000" w:type="pct"/>
            <w:tcMar>
              <w:top w:w="0" w:type="dxa"/>
              <w:left w:w="0" w:type="dxa"/>
              <w:bottom w:w="0" w:type="dxa"/>
              <w:right w:w="0" w:type="dxa"/>
            </w:tcMar>
            <w:vAlign w:val="center"/>
          </w:tcPr>
          <w:p w:rsidR="00B049DB" w:rsidRDefault="00006A9F">
            <w:pPr>
              <w:pStyle w:val="p"/>
            </w:pPr>
            <w:r>
              <w:rPr>
                <w:rFonts w:ascii="Times New Roman" w:eastAsia="Times New Roman" w:hAnsi="Times New Roman" w:cs="Times New Roman"/>
                <w:color w:val="000000"/>
                <w:sz w:val="24"/>
              </w:rPr>
              <w:t>21. A metallic enclosure that prevents the entry or escape of an electromagnetic field is known as a:</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673"/>
            </w:tblGrid>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bollard cage</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mantrap</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Faraday cage</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Newton cage</w:t>
                  </w:r>
                </w:p>
              </w:tc>
            </w:tr>
          </w:tbl>
          <w:p w:rsidR="00B049DB" w:rsidRDefault="00B049DB">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B049DB">
              <w:tc>
                <w:tcPr>
                  <w:tcW w:w="0" w:type="auto"/>
                  <w:tcMar>
                    <w:top w:w="30" w:type="dxa"/>
                    <w:left w:w="0" w:type="dxa"/>
                    <w:bottom w:w="30" w:type="dxa"/>
                    <w:right w:w="0" w:type="dxa"/>
                  </w:tcMar>
                </w:tcPr>
                <w:p w:rsidR="00B049DB" w:rsidRDefault="00006A9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FF"/>
                      <w:sz w:val="22"/>
                      <w:szCs w:val="22"/>
                    </w:rPr>
                    <w:t>c</w:t>
                  </w:r>
                </w:p>
              </w:tc>
            </w:tr>
          </w:tbl>
          <w:p w:rsidR="00B049DB" w:rsidRDefault="00B049DB"/>
        </w:tc>
      </w:tr>
    </w:tbl>
    <w:p w:rsidR="00B049DB" w:rsidRDefault="00B049DB">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049DB">
        <w:tc>
          <w:tcPr>
            <w:tcW w:w="5000" w:type="pct"/>
            <w:tcMar>
              <w:top w:w="0" w:type="dxa"/>
              <w:left w:w="0" w:type="dxa"/>
              <w:bottom w:w="0" w:type="dxa"/>
              <w:right w:w="0" w:type="dxa"/>
            </w:tcMar>
            <w:vAlign w:val="center"/>
          </w:tcPr>
          <w:p w:rsidR="00B049DB" w:rsidRDefault="00006A9F">
            <w:pPr>
              <w:pStyle w:val="p"/>
            </w:pPr>
            <w:r>
              <w:rPr>
                <w:rFonts w:ascii="Times New Roman" w:eastAsia="Times New Roman" w:hAnsi="Times New Roman" w:cs="Times New Roman"/>
                <w:color w:val="000000"/>
                <w:sz w:val="24"/>
              </w:rPr>
              <w:t xml:space="preserve">22. Using technology to search for computer evidence of a crime in order to retrieve </w:t>
            </w:r>
            <w:r>
              <w:rPr>
                <w:rFonts w:ascii="Times New Roman" w:eastAsia="Times New Roman" w:hAnsi="Times New Roman" w:cs="Times New Roman"/>
                <w:color w:val="000000"/>
                <w:sz w:val="24"/>
              </w:rPr>
              <w:t>information, even if it has been altered or erased, that can be used in pursuit of an attacker or criminal is an example of:</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327"/>
            </w:tblGrid>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computer forensics</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penetration testing</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vulnerability testing</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risk management</w:t>
                  </w:r>
                </w:p>
              </w:tc>
            </w:tr>
          </w:tbl>
          <w:p w:rsidR="00B049DB" w:rsidRDefault="00B049DB">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B049DB">
              <w:tc>
                <w:tcPr>
                  <w:tcW w:w="0" w:type="auto"/>
                  <w:tcMar>
                    <w:top w:w="30" w:type="dxa"/>
                    <w:left w:w="0" w:type="dxa"/>
                    <w:bottom w:w="30" w:type="dxa"/>
                    <w:right w:w="0" w:type="dxa"/>
                  </w:tcMar>
                </w:tcPr>
                <w:p w:rsidR="00B049DB" w:rsidRDefault="00006A9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FF"/>
                      <w:sz w:val="22"/>
                      <w:szCs w:val="22"/>
                    </w:rPr>
                    <w:t>a</w:t>
                  </w:r>
                </w:p>
              </w:tc>
            </w:tr>
          </w:tbl>
          <w:p w:rsidR="00B049DB" w:rsidRDefault="00B049DB"/>
        </w:tc>
      </w:tr>
    </w:tbl>
    <w:p w:rsidR="00B049DB" w:rsidRDefault="00B049DB">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049DB">
        <w:tc>
          <w:tcPr>
            <w:tcW w:w="5000" w:type="pct"/>
            <w:tcMar>
              <w:top w:w="0" w:type="dxa"/>
              <w:left w:w="0" w:type="dxa"/>
              <w:bottom w:w="0" w:type="dxa"/>
              <w:right w:w="0" w:type="dxa"/>
            </w:tcMar>
            <w:vAlign w:val="center"/>
          </w:tcPr>
          <w:p w:rsidR="00B049DB" w:rsidRDefault="00006A9F">
            <w:pPr>
              <w:pStyle w:val="p"/>
            </w:pPr>
            <w:r>
              <w:rPr>
                <w:rFonts w:ascii="Times New Roman" w:eastAsia="Times New Roman" w:hAnsi="Times New Roman" w:cs="Times New Roman"/>
                <w:color w:val="000000"/>
                <w:sz w:val="24"/>
              </w:rPr>
              <w:t>23. What kind of data can be lost when a computer is turned off?</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560"/>
            </w:tblGrid>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volatile</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static</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non-volatile</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persistent</w:t>
                  </w:r>
                </w:p>
              </w:tc>
            </w:tr>
          </w:tbl>
          <w:p w:rsidR="00B049DB" w:rsidRDefault="00B049DB">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B049DB">
              <w:tc>
                <w:tcPr>
                  <w:tcW w:w="0" w:type="auto"/>
                  <w:tcMar>
                    <w:top w:w="30" w:type="dxa"/>
                    <w:left w:w="0" w:type="dxa"/>
                    <w:bottom w:w="30" w:type="dxa"/>
                    <w:right w:w="0" w:type="dxa"/>
                  </w:tcMar>
                </w:tcPr>
                <w:p w:rsidR="00B049DB" w:rsidRDefault="00006A9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FF"/>
                      <w:sz w:val="22"/>
                      <w:szCs w:val="22"/>
                    </w:rPr>
                    <w:t>a</w:t>
                  </w:r>
                </w:p>
              </w:tc>
            </w:tr>
          </w:tbl>
          <w:p w:rsidR="00B049DB" w:rsidRDefault="00B049DB"/>
        </w:tc>
      </w:tr>
    </w:tbl>
    <w:p w:rsidR="00B049DB" w:rsidRDefault="00B049DB">
      <w:pPr>
        <w:spacing w:after="75"/>
      </w:pPr>
    </w:p>
    <w:p w:rsidR="008B0A3D" w:rsidRDefault="008B0A3D">
      <w:pPr>
        <w:spacing w:after="75"/>
      </w:pPr>
    </w:p>
    <w:p w:rsidR="008B0A3D" w:rsidRDefault="008B0A3D">
      <w:pPr>
        <w:spacing w:after="75"/>
      </w:pPr>
    </w:p>
    <w:p w:rsidR="008B0A3D" w:rsidRDefault="008B0A3D">
      <w:pPr>
        <w:spacing w:after="75"/>
      </w:pPr>
    </w:p>
    <w:p w:rsidR="008B0A3D" w:rsidRDefault="008B0A3D">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049DB">
        <w:tc>
          <w:tcPr>
            <w:tcW w:w="5000" w:type="pct"/>
            <w:tcMar>
              <w:top w:w="0" w:type="dxa"/>
              <w:left w:w="0" w:type="dxa"/>
              <w:bottom w:w="0" w:type="dxa"/>
              <w:right w:w="0" w:type="dxa"/>
            </w:tcMar>
            <w:vAlign w:val="center"/>
          </w:tcPr>
          <w:p w:rsidR="00B049DB" w:rsidRDefault="00006A9F">
            <w:pPr>
              <w:pStyle w:val="p"/>
            </w:pPr>
            <w:r>
              <w:rPr>
                <w:rFonts w:ascii="Times New Roman" w:eastAsia="Times New Roman" w:hAnsi="Times New Roman" w:cs="Times New Roman"/>
                <w:color w:val="000000"/>
                <w:sz w:val="24"/>
              </w:rPr>
              <w:lastRenderedPageBreak/>
              <w:t>24. A snapshot of the current state of a computer that contains all current settings and data is known as what option below:</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940"/>
            </w:tblGrid>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system standard</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system view</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system image</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system baseline</w:t>
                  </w:r>
                </w:p>
              </w:tc>
            </w:tr>
          </w:tbl>
          <w:p w:rsidR="00B049DB" w:rsidRDefault="00B049DB">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B049DB">
              <w:tc>
                <w:tcPr>
                  <w:tcW w:w="0" w:type="auto"/>
                  <w:tcMar>
                    <w:top w:w="30" w:type="dxa"/>
                    <w:left w:w="0" w:type="dxa"/>
                    <w:bottom w:w="30" w:type="dxa"/>
                    <w:right w:w="0" w:type="dxa"/>
                  </w:tcMar>
                </w:tcPr>
                <w:p w:rsidR="00B049DB" w:rsidRDefault="00006A9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FF"/>
                      <w:sz w:val="22"/>
                      <w:szCs w:val="22"/>
                    </w:rPr>
                    <w:t>c</w:t>
                  </w:r>
                </w:p>
              </w:tc>
            </w:tr>
          </w:tbl>
          <w:p w:rsidR="00B049DB" w:rsidRDefault="00B049DB"/>
        </w:tc>
      </w:tr>
    </w:tbl>
    <w:p w:rsidR="00B049DB" w:rsidRDefault="00B049DB">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049DB">
        <w:tc>
          <w:tcPr>
            <w:tcW w:w="5000" w:type="pct"/>
            <w:tcMar>
              <w:top w:w="0" w:type="dxa"/>
              <w:left w:w="0" w:type="dxa"/>
              <w:bottom w:w="0" w:type="dxa"/>
              <w:right w:w="0" w:type="dxa"/>
            </w:tcMar>
            <w:vAlign w:val="center"/>
          </w:tcPr>
          <w:p w:rsidR="00B049DB" w:rsidRDefault="00006A9F">
            <w:pPr>
              <w:pStyle w:val="p"/>
            </w:pPr>
            <w:r>
              <w:rPr>
                <w:rFonts w:ascii="Times New Roman" w:eastAsia="Times New Roman" w:hAnsi="Times New Roman" w:cs="Times New Roman"/>
                <w:color w:val="000000"/>
                <w:sz w:val="24"/>
              </w:rPr>
              <w:t>25. What is the name for an image that</w:t>
            </w:r>
            <w:r>
              <w:rPr>
                <w:rFonts w:ascii="Times New Roman" w:eastAsia="Times New Roman" w:hAnsi="Times New Roman" w:cs="Times New Roman"/>
                <w:color w:val="000000"/>
                <w:sz w:val="24"/>
              </w:rPr>
              <w:t xml:space="preserve"> consists of an evidence-grade backup because its accuracy meets evidence standards?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700"/>
            </w:tblGrid>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baseline</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mirror image</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logical image</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thin image</w:t>
                  </w:r>
                </w:p>
              </w:tc>
            </w:tr>
          </w:tbl>
          <w:p w:rsidR="00B049DB" w:rsidRDefault="00B049DB">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B049DB">
              <w:tc>
                <w:tcPr>
                  <w:tcW w:w="0" w:type="auto"/>
                  <w:tcMar>
                    <w:top w:w="30" w:type="dxa"/>
                    <w:left w:w="0" w:type="dxa"/>
                    <w:bottom w:w="30" w:type="dxa"/>
                    <w:right w:w="0" w:type="dxa"/>
                  </w:tcMar>
                </w:tcPr>
                <w:p w:rsidR="00B049DB" w:rsidRDefault="00006A9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FF"/>
                      <w:sz w:val="22"/>
                      <w:szCs w:val="22"/>
                    </w:rPr>
                    <w:t>b</w:t>
                  </w:r>
                </w:p>
              </w:tc>
            </w:tr>
          </w:tbl>
          <w:p w:rsidR="00B049DB" w:rsidRDefault="00B049DB"/>
        </w:tc>
      </w:tr>
    </w:tbl>
    <w:p w:rsidR="00B049DB" w:rsidRDefault="00B049DB">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049DB">
        <w:tc>
          <w:tcPr>
            <w:tcW w:w="5000" w:type="pct"/>
            <w:tcMar>
              <w:top w:w="0" w:type="dxa"/>
              <w:left w:w="0" w:type="dxa"/>
              <w:bottom w:w="0" w:type="dxa"/>
              <w:right w:w="0" w:type="dxa"/>
            </w:tcMar>
            <w:vAlign w:val="center"/>
          </w:tcPr>
          <w:p w:rsidR="00B049DB" w:rsidRDefault="00006A9F">
            <w:pPr>
              <w:pStyle w:val="p"/>
            </w:pPr>
            <w:r>
              <w:rPr>
                <w:rFonts w:ascii="Times New Roman" w:eastAsia="Times New Roman" w:hAnsi="Times New Roman" w:cs="Times New Roman"/>
                <w:color w:val="000000"/>
                <w:sz w:val="24"/>
              </w:rPr>
              <w:t xml:space="preserve">26. What term is used to describe a documentation of control over evidence, which is used to ensure that no unauthorized </w:t>
            </w:r>
            <w:r>
              <w:rPr>
                <w:rFonts w:ascii="Times New Roman" w:eastAsia="Times New Roman" w:hAnsi="Times New Roman" w:cs="Times New Roman"/>
                <w:color w:val="000000"/>
                <w:sz w:val="24"/>
              </w:rPr>
              <w:t>person was given the opportunity to corrupt the evidence?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053"/>
            </w:tblGrid>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chain of value</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chain of use</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chain of property</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chain of custody</w:t>
                  </w:r>
                </w:p>
              </w:tc>
            </w:tr>
          </w:tbl>
          <w:p w:rsidR="00B049DB" w:rsidRDefault="00B049DB">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B049DB">
              <w:tc>
                <w:tcPr>
                  <w:tcW w:w="0" w:type="auto"/>
                  <w:tcMar>
                    <w:top w:w="30" w:type="dxa"/>
                    <w:left w:w="0" w:type="dxa"/>
                    <w:bottom w:w="30" w:type="dxa"/>
                    <w:right w:w="0" w:type="dxa"/>
                  </w:tcMar>
                </w:tcPr>
                <w:p w:rsidR="00B049DB" w:rsidRDefault="00006A9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FF"/>
                      <w:sz w:val="22"/>
                      <w:szCs w:val="22"/>
                    </w:rPr>
                    <w:t>d</w:t>
                  </w:r>
                </w:p>
              </w:tc>
            </w:tr>
          </w:tbl>
          <w:p w:rsidR="00B049DB" w:rsidRDefault="00B049DB"/>
        </w:tc>
      </w:tr>
    </w:tbl>
    <w:p w:rsidR="00B049DB" w:rsidRDefault="00B049DB">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049DB">
        <w:tc>
          <w:tcPr>
            <w:tcW w:w="5000" w:type="pct"/>
            <w:tcMar>
              <w:top w:w="0" w:type="dxa"/>
              <w:left w:w="0" w:type="dxa"/>
              <w:bottom w:w="0" w:type="dxa"/>
              <w:right w:w="0" w:type="dxa"/>
            </w:tcMar>
            <w:vAlign w:val="center"/>
          </w:tcPr>
          <w:p w:rsidR="00B049DB" w:rsidRDefault="00006A9F">
            <w:pPr>
              <w:pStyle w:val="p"/>
            </w:pPr>
            <w:r>
              <w:rPr>
                <w:rFonts w:ascii="Times New Roman" w:eastAsia="Times New Roman" w:hAnsi="Times New Roman" w:cs="Times New Roman"/>
                <w:color w:val="000000"/>
                <w:sz w:val="24"/>
              </w:rPr>
              <w:t>27. Multiple sectors on a disk, when combined, are referred to as a:</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040"/>
            </w:tblGrid>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cluster</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track</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slice</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platter</w:t>
                  </w:r>
                </w:p>
              </w:tc>
            </w:tr>
          </w:tbl>
          <w:p w:rsidR="00B049DB" w:rsidRDefault="00B049DB">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B049DB">
              <w:tc>
                <w:tcPr>
                  <w:tcW w:w="0" w:type="auto"/>
                  <w:tcMar>
                    <w:top w:w="30" w:type="dxa"/>
                    <w:left w:w="0" w:type="dxa"/>
                    <w:bottom w:w="30" w:type="dxa"/>
                    <w:right w:w="0" w:type="dxa"/>
                  </w:tcMar>
                </w:tcPr>
                <w:p w:rsidR="00B049DB" w:rsidRDefault="00006A9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FF"/>
                      <w:sz w:val="22"/>
                      <w:szCs w:val="22"/>
                    </w:rPr>
                    <w:t>a</w:t>
                  </w:r>
                </w:p>
              </w:tc>
            </w:tr>
          </w:tbl>
          <w:p w:rsidR="00B049DB" w:rsidRDefault="00B049DB"/>
        </w:tc>
      </w:tr>
    </w:tbl>
    <w:p w:rsidR="00B049DB" w:rsidRDefault="00B049DB">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049DB">
        <w:tc>
          <w:tcPr>
            <w:tcW w:w="5000" w:type="pct"/>
            <w:tcMar>
              <w:top w:w="0" w:type="dxa"/>
              <w:left w:w="0" w:type="dxa"/>
              <w:bottom w:w="0" w:type="dxa"/>
              <w:right w:w="0" w:type="dxa"/>
            </w:tcMar>
            <w:vAlign w:val="center"/>
          </w:tcPr>
          <w:p w:rsidR="00B049DB" w:rsidRDefault="00006A9F">
            <w:pPr>
              <w:pStyle w:val="p"/>
            </w:pPr>
            <w:r>
              <w:rPr>
                <w:rFonts w:ascii="Times New Roman" w:eastAsia="Times New Roman" w:hAnsi="Times New Roman" w:cs="Times New Roman"/>
                <w:color w:val="000000"/>
                <w:sz w:val="24"/>
              </w:rPr>
              <w:t>28. When the remaining cluster space of a partially</w:t>
            </w:r>
            <w:r>
              <w:rPr>
                <w:rFonts w:ascii="Times New Roman" w:eastAsia="Times New Roman" w:hAnsi="Times New Roman" w:cs="Times New Roman"/>
                <w:color w:val="000000"/>
                <w:sz w:val="24"/>
              </w:rPr>
              <w:t xml:space="preserve"> filled sector is padded with contents from RAM. What is the name for this type of scenario?</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500"/>
            </w:tblGrid>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Disk slack</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RAM slack</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ROM slack</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Edge slack</w:t>
                  </w:r>
                </w:p>
              </w:tc>
            </w:tr>
          </w:tbl>
          <w:p w:rsidR="00B049DB" w:rsidRDefault="00B049DB">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B049DB">
              <w:tc>
                <w:tcPr>
                  <w:tcW w:w="0" w:type="auto"/>
                  <w:tcMar>
                    <w:top w:w="30" w:type="dxa"/>
                    <w:left w:w="0" w:type="dxa"/>
                    <w:bottom w:w="30" w:type="dxa"/>
                    <w:right w:w="0" w:type="dxa"/>
                  </w:tcMar>
                </w:tcPr>
                <w:p w:rsidR="00B049DB" w:rsidRDefault="00006A9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FF"/>
                      <w:sz w:val="22"/>
                      <w:szCs w:val="22"/>
                    </w:rPr>
                    <w:t>b</w:t>
                  </w:r>
                </w:p>
              </w:tc>
            </w:tr>
          </w:tbl>
          <w:p w:rsidR="00B049DB" w:rsidRDefault="00B049DB"/>
        </w:tc>
      </w:tr>
    </w:tbl>
    <w:p w:rsidR="00B049DB" w:rsidRDefault="00B049DB">
      <w:pPr>
        <w:spacing w:after="75"/>
      </w:pPr>
    </w:p>
    <w:p w:rsidR="008B0A3D" w:rsidRDefault="008B0A3D">
      <w:pPr>
        <w:spacing w:after="75"/>
      </w:pPr>
    </w:p>
    <w:p w:rsidR="008B0A3D" w:rsidRDefault="008B0A3D">
      <w:pPr>
        <w:spacing w:after="75"/>
      </w:pPr>
    </w:p>
    <w:p w:rsidR="008B0A3D" w:rsidRDefault="008B0A3D">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049DB">
        <w:tc>
          <w:tcPr>
            <w:tcW w:w="5000" w:type="pct"/>
            <w:tcMar>
              <w:top w:w="0" w:type="dxa"/>
              <w:left w:w="0" w:type="dxa"/>
              <w:bottom w:w="0" w:type="dxa"/>
              <w:right w:w="0" w:type="dxa"/>
            </w:tcMar>
            <w:vAlign w:val="center"/>
          </w:tcPr>
          <w:p w:rsidR="00B049DB" w:rsidRDefault="00006A9F">
            <w:pPr>
              <w:pStyle w:val="p"/>
            </w:pPr>
            <w:r>
              <w:rPr>
                <w:rFonts w:ascii="Times New Roman" w:eastAsia="Times New Roman" w:hAnsi="Times New Roman" w:cs="Times New Roman"/>
                <w:color w:val="000000"/>
                <w:sz w:val="24"/>
              </w:rPr>
              <w:lastRenderedPageBreak/>
              <w:t xml:space="preserve">29. What kind of slack is created from information stored on a hard drive, which can contain remnants of previously deleted </w:t>
            </w:r>
            <w:r>
              <w:rPr>
                <w:rFonts w:ascii="Times New Roman" w:eastAsia="Times New Roman" w:hAnsi="Times New Roman" w:cs="Times New Roman"/>
                <w:color w:val="000000"/>
                <w:sz w:val="24"/>
              </w:rPr>
              <w:t>files or data?</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880"/>
            </w:tblGrid>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RAM slack</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Edge slack</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Drive file slack</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Sector slack</w:t>
                  </w:r>
                </w:p>
              </w:tc>
            </w:tr>
          </w:tbl>
          <w:p w:rsidR="00B049DB" w:rsidRDefault="00B049DB">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B049DB">
              <w:tc>
                <w:tcPr>
                  <w:tcW w:w="0" w:type="auto"/>
                  <w:tcMar>
                    <w:top w:w="30" w:type="dxa"/>
                    <w:left w:w="0" w:type="dxa"/>
                    <w:bottom w:w="30" w:type="dxa"/>
                    <w:right w:w="0" w:type="dxa"/>
                  </w:tcMar>
                </w:tcPr>
                <w:p w:rsidR="00B049DB" w:rsidRDefault="00006A9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FF"/>
                      <w:sz w:val="22"/>
                      <w:szCs w:val="22"/>
                    </w:rPr>
                    <w:t>c</w:t>
                  </w:r>
                </w:p>
              </w:tc>
            </w:tr>
          </w:tbl>
          <w:p w:rsidR="00B049DB" w:rsidRDefault="00B049DB"/>
        </w:tc>
      </w:tr>
    </w:tbl>
    <w:p w:rsidR="00B049DB" w:rsidRDefault="00B049DB">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049DB">
        <w:tc>
          <w:tcPr>
            <w:tcW w:w="5000" w:type="pct"/>
            <w:tcMar>
              <w:top w:w="0" w:type="dxa"/>
              <w:left w:w="0" w:type="dxa"/>
              <w:bottom w:w="0" w:type="dxa"/>
              <w:right w:w="0" w:type="dxa"/>
            </w:tcMar>
            <w:vAlign w:val="center"/>
          </w:tcPr>
          <w:p w:rsidR="00B049DB" w:rsidRDefault="00006A9F">
            <w:pPr>
              <w:pStyle w:val="p"/>
            </w:pPr>
            <w:r>
              <w:rPr>
                <w:rFonts w:ascii="Times New Roman" w:eastAsia="Times New Roman" w:hAnsi="Times New Roman" w:cs="Times New Roman"/>
                <w:color w:val="000000"/>
                <w:sz w:val="24"/>
              </w:rPr>
              <w:t>30. What RAID type below utilizes parity data across all drives instead of using a separate drive to hold parity error checking information?</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167"/>
            </w:tblGrid>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RAID 0</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RAID 1</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RAID 2</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RAID 5</w:t>
                  </w:r>
                </w:p>
              </w:tc>
            </w:tr>
          </w:tbl>
          <w:p w:rsidR="00B049DB" w:rsidRDefault="00B049DB">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B049DB">
              <w:tc>
                <w:tcPr>
                  <w:tcW w:w="0" w:type="auto"/>
                  <w:tcMar>
                    <w:top w:w="30" w:type="dxa"/>
                    <w:left w:w="0" w:type="dxa"/>
                    <w:bottom w:w="30" w:type="dxa"/>
                    <w:right w:w="0" w:type="dxa"/>
                  </w:tcMar>
                </w:tcPr>
                <w:p w:rsidR="00B049DB" w:rsidRDefault="00006A9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FF"/>
                      <w:sz w:val="22"/>
                      <w:szCs w:val="22"/>
                    </w:rPr>
                    <w:t>d</w:t>
                  </w:r>
                </w:p>
              </w:tc>
            </w:tr>
          </w:tbl>
          <w:p w:rsidR="00B049DB" w:rsidRDefault="00B049DB"/>
        </w:tc>
      </w:tr>
    </w:tbl>
    <w:p w:rsidR="00B049DB" w:rsidRDefault="00B049DB">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049DB">
        <w:tc>
          <w:tcPr>
            <w:tcW w:w="5000" w:type="pct"/>
            <w:tcMar>
              <w:top w:w="0" w:type="dxa"/>
              <w:left w:w="0" w:type="dxa"/>
              <w:bottom w:w="0" w:type="dxa"/>
              <w:right w:w="0" w:type="dxa"/>
            </w:tcMar>
            <w:vAlign w:val="center"/>
          </w:tcPr>
          <w:p w:rsidR="00B049DB" w:rsidRDefault="00006A9F">
            <w:pPr>
              <w:pStyle w:val="p"/>
            </w:pPr>
            <w:r>
              <w:rPr>
                <w:rFonts w:ascii="Times New Roman" w:eastAsia="Times New Roman" w:hAnsi="Times New Roman" w:cs="Times New Roman"/>
                <w:color w:val="000000"/>
                <w:sz w:val="24"/>
              </w:rPr>
              <w:t xml:space="preserve">31. What value refers to the average amount of </w:t>
            </w:r>
            <w:r>
              <w:rPr>
                <w:rFonts w:ascii="Times New Roman" w:eastAsia="Times New Roman" w:hAnsi="Times New Roman" w:cs="Times New Roman"/>
                <w:color w:val="000000"/>
                <w:sz w:val="24"/>
              </w:rPr>
              <w:t>time until a component fails, cannot be repaired, and must be replaced?</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3272"/>
            </w:tblGrid>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average time between failures</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mean time to recovery</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mean time between failures</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median time between failures</w:t>
                  </w:r>
                </w:p>
              </w:tc>
            </w:tr>
          </w:tbl>
          <w:p w:rsidR="00B049DB" w:rsidRDefault="00B049DB">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B049DB">
              <w:tc>
                <w:tcPr>
                  <w:tcW w:w="0" w:type="auto"/>
                  <w:tcMar>
                    <w:top w:w="30" w:type="dxa"/>
                    <w:left w:w="0" w:type="dxa"/>
                    <w:bottom w:w="30" w:type="dxa"/>
                    <w:right w:w="0" w:type="dxa"/>
                  </w:tcMar>
                </w:tcPr>
                <w:p w:rsidR="00B049DB" w:rsidRDefault="00006A9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FF"/>
                      <w:sz w:val="22"/>
                      <w:szCs w:val="22"/>
                    </w:rPr>
                    <w:t>c</w:t>
                  </w:r>
                </w:p>
              </w:tc>
            </w:tr>
          </w:tbl>
          <w:p w:rsidR="00B049DB" w:rsidRDefault="00B049DB"/>
        </w:tc>
      </w:tr>
    </w:tbl>
    <w:p w:rsidR="00B049DB" w:rsidRDefault="00B049DB">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049DB">
        <w:tc>
          <w:tcPr>
            <w:tcW w:w="5000" w:type="pct"/>
            <w:tcMar>
              <w:top w:w="0" w:type="dxa"/>
              <w:left w:w="0" w:type="dxa"/>
              <w:bottom w:w="0" w:type="dxa"/>
              <w:right w:w="0" w:type="dxa"/>
            </w:tcMar>
            <w:vAlign w:val="center"/>
          </w:tcPr>
          <w:p w:rsidR="00B049DB" w:rsidRDefault="00006A9F">
            <w:pPr>
              <w:pStyle w:val="p"/>
            </w:pPr>
            <w:r>
              <w:rPr>
                <w:rFonts w:ascii="Times New Roman" w:eastAsia="Times New Roman" w:hAnsi="Times New Roman" w:cs="Times New Roman"/>
                <w:color w:val="000000"/>
                <w:sz w:val="24"/>
              </w:rPr>
              <w:t>32. The goal of redundancy is to reduce what variable?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3272"/>
            </w:tblGrid>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average time between failures</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mean time to recovery</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median time to recovery</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median time between failures</w:t>
                  </w:r>
                </w:p>
              </w:tc>
            </w:tr>
          </w:tbl>
          <w:p w:rsidR="00B049DB" w:rsidRDefault="00B049DB">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B049DB">
              <w:tc>
                <w:tcPr>
                  <w:tcW w:w="0" w:type="auto"/>
                  <w:tcMar>
                    <w:top w:w="30" w:type="dxa"/>
                    <w:left w:w="0" w:type="dxa"/>
                    <w:bottom w:w="30" w:type="dxa"/>
                    <w:right w:w="0" w:type="dxa"/>
                  </w:tcMar>
                </w:tcPr>
                <w:p w:rsidR="00B049DB" w:rsidRDefault="00006A9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FF"/>
                      <w:sz w:val="22"/>
                      <w:szCs w:val="22"/>
                    </w:rPr>
                    <w:t>b</w:t>
                  </w:r>
                </w:p>
              </w:tc>
            </w:tr>
          </w:tbl>
          <w:p w:rsidR="00B049DB" w:rsidRDefault="00B049DB"/>
        </w:tc>
      </w:tr>
    </w:tbl>
    <w:p w:rsidR="00B049DB" w:rsidRDefault="00B049DB">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049DB">
        <w:tc>
          <w:tcPr>
            <w:tcW w:w="5000" w:type="pct"/>
            <w:tcMar>
              <w:top w:w="0" w:type="dxa"/>
              <w:left w:w="0" w:type="dxa"/>
              <w:bottom w:w="0" w:type="dxa"/>
              <w:right w:w="0" w:type="dxa"/>
            </w:tcMar>
            <w:vAlign w:val="center"/>
          </w:tcPr>
          <w:p w:rsidR="00B049DB" w:rsidRDefault="00006A9F">
            <w:pPr>
              <w:pStyle w:val="p"/>
            </w:pPr>
            <w:r>
              <w:rPr>
                <w:rFonts w:ascii="Times New Roman" w:eastAsia="Times New Roman" w:hAnsi="Times New Roman" w:cs="Times New Roman"/>
                <w:color w:val="000000"/>
                <w:sz w:val="24"/>
              </w:rPr>
              <w:t>33. What RAID type is based on striping, uses multiple drives, and is not fault tolerant if one of the drives fails?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167"/>
            </w:tblGrid>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RAID 0</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RAID 1</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RAID 2</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RAID 5</w:t>
                  </w:r>
                </w:p>
              </w:tc>
            </w:tr>
          </w:tbl>
          <w:p w:rsidR="00B049DB" w:rsidRDefault="00B049DB">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B049DB">
              <w:tc>
                <w:tcPr>
                  <w:tcW w:w="0" w:type="auto"/>
                  <w:tcMar>
                    <w:top w:w="30" w:type="dxa"/>
                    <w:left w:w="0" w:type="dxa"/>
                    <w:bottom w:w="30" w:type="dxa"/>
                    <w:right w:w="0" w:type="dxa"/>
                  </w:tcMar>
                </w:tcPr>
                <w:p w:rsidR="00B049DB" w:rsidRDefault="00006A9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FF"/>
                      <w:sz w:val="22"/>
                      <w:szCs w:val="22"/>
                    </w:rPr>
                    <w:t>a</w:t>
                  </w:r>
                </w:p>
              </w:tc>
            </w:tr>
          </w:tbl>
          <w:p w:rsidR="00B049DB" w:rsidRDefault="00B049DB"/>
        </w:tc>
      </w:tr>
    </w:tbl>
    <w:p w:rsidR="00B049DB" w:rsidRDefault="00B049DB">
      <w:pPr>
        <w:spacing w:after="75"/>
      </w:pPr>
    </w:p>
    <w:p w:rsidR="008B0A3D" w:rsidRDefault="008B0A3D">
      <w:pPr>
        <w:spacing w:after="75"/>
      </w:pPr>
    </w:p>
    <w:p w:rsidR="008B0A3D" w:rsidRDefault="008B0A3D">
      <w:pPr>
        <w:spacing w:after="75"/>
      </w:pPr>
    </w:p>
    <w:p w:rsidR="008B0A3D" w:rsidRDefault="008B0A3D">
      <w:pPr>
        <w:spacing w:after="75"/>
      </w:pPr>
    </w:p>
    <w:p w:rsidR="008B0A3D" w:rsidRDefault="008B0A3D">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049DB">
        <w:tc>
          <w:tcPr>
            <w:tcW w:w="5000" w:type="pct"/>
            <w:tcMar>
              <w:top w:w="0" w:type="dxa"/>
              <w:left w:w="0" w:type="dxa"/>
              <w:bottom w:w="0" w:type="dxa"/>
              <w:right w:w="0" w:type="dxa"/>
            </w:tcMar>
            <w:vAlign w:val="center"/>
          </w:tcPr>
          <w:p w:rsidR="00B049DB" w:rsidRDefault="00006A9F">
            <w:pPr>
              <w:pStyle w:val="p"/>
            </w:pPr>
            <w:r>
              <w:rPr>
                <w:rFonts w:ascii="Times New Roman" w:eastAsia="Times New Roman" w:hAnsi="Times New Roman" w:cs="Times New Roman"/>
                <w:color w:val="000000"/>
                <w:sz w:val="24"/>
              </w:rPr>
              <w:lastRenderedPageBreak/>
              <w:t xml:space="preserve">34. What specific way can disaster recovery plans </w:t>
            </w:r>
            <w:proofErr w:type="gramStart"/>
            <w:r>
              <w:rPr>
                <w:rFonts w:ascii="Times New Roman" w:eastAsia="Times New Roman" w:hAnsi="Times New Roman" w:cs="Times New Roman"/>
                <w:color w:val="000000"/>
                <w:sz w:val="24"/>
              </w:rPr>
              <w:t>be</w:t>
            </w:r>
            <w:proofErr w:type="gramEnd"/>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tested?</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500"/>
            </w:tblGrid>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alternative processing</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restoration simulation</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tabletop exercises</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alternative exercises</w:t>
                  </w:r>
                </w:p>
              </w:tc>
            </w:tr>
          </w:tbl>
          <w:p w:rsidR="00B049DB" w:rsidRDefault="00B049DB">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B049DB">
              <w:tc>
                <w:tcPr>
                  <w:tcW w:w="0" w:type="auto"/>
                  <w:tcMar>
                    <w:top w:w="30" w:type="dxa"/>
                    <w:left w:w="0" w:type="dxa"/>
                    <w:bottom w:w="30" w:type="dxa"/>
                    <w:right w:w="0" w:type="dxa"/>
                  </w:tcMar>
                </w:tcPr>
                <w:p w:rsidR="00B049DB" w:rsidRDefault="00006A9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FF"/>
                      <w:sz w:val="22"/>
                      <w:szCs w:val="22"/>
                    </w:rPr>
                    <w:t>c</w:t>
                  </w:r>
                </w:p>
              </w:tc>
            </w:tr>
          </w:tbl>
          <w:p w:rsidR="00B049DB" w:rsidRDefault="00B049DB"/>
        </w:tc>
      </w:tr>
    </w:tbl>
    <w:p w:rsidR="00B049DB" w:rsidRDefault="00B049DB">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049DB">
        <w:tc>
          <w:tcPr>
            <w:tcW w:w="5000" w:type="pct"/>
            <w:tcMar>
              <w:top w:w="0" w:type="dxa"/>
              <w:left w:w="0" w:type="dxa"/>
              <w:bottom w:w="0" w:type="dxa"/>
              <w:right w:w="0" w:type="dxa"/>
            </w:tcMar>
            <w:vAlign w:val="center"/>
          </w:tcPr>
          <w:p w:rsidR="00B049DB" w:rsidRDefault="00006A9F">
            <w:pPr>
              <w:pStyle w:val="p"/>
            </w:pPr>
            <w:r>
              <w:rPr>
                <w:rFonts w:ascii="Times New Roman" w:eastAsia="Times New Roman" w:hAnsi="Times New Roman" w:cs="Times New Roman"/>
                <w:color w:val="000000"/>
                <w:sz w:val="24"/>
              </w:rPr>
              <w:t xml:space="preserve">35. What type of assessment can determine if a system contains PII, whether a privacy impact assessment is required, and if any other privacy requirements </w:t>
            </w:r>
            <w:r>
              <w:rPr>
                <w:rFonts w:ascii="Times New Roman" w:eastAsia="Times New Roman" w:hAnsi="Times New Roman" w:cs="Times New Roman"/>
                <w:color w:val="000000"/>
                <w:sz w:val="24"/>
              </w:rPr>
              <w:t>apply to the IT system?</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460"/>
            </w:tblGrid>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privacy threshold</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privacy impact</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privacy availability</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privacy identification</w:t>
                  </w:r>
                </w:p>
              </w:tc>
            </w:tr>
          </w:tbl>
          <w:p w:rsidR="00B049DB" w:rsidRDefault="00B049DB">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B049DB">
              <w:tc>
                <w:tcPr>
                  <w:tcW w:w="0" w:type="auto"/>
                  <w:tcMar>
                    <w:top w:w="30" w:type="dxa"/>
                    <w:left w:w="0" w:type="dxa"/>
                    <w:bottom w:w="30" w:type="dxa"/>
                    <w:right w:w="0" w:type="dxa"/>
                  </w:tcMar>
                </w:tcPr>
                <w:p w:rsidR="00B049DB" w:rsidRDefault="00006A9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FF"/>
                      <w:sz w:val="22"/>
                      <w:szCs w:val="22"/>
                    </w:rPr>
                    <w:t>a</w:t>
                  </w:r>
                </w:p>
              </w:tc>
            </w:tr>
          </w:tbl>
          <w:p w:rsidR="00B049DB" w:rsidRDefault="00B049DB"/>
        </w:tc>
      </w:tr>
    </w:tbl>
    <w:p w:rsidR="00B049DB" w:rsidRDefault="00B049DB">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049DB">
        <w:tc>
          <w:tcPr>
            <w:tcW w:w="5000" w:type="pct"/>
            <w:tcMar>
              <w:top w:w="0" w:type="dxa"/>
              <w:left w:w="0" w:type="dxa"/>
              <w:bottom w:w="0" w:type="dxa"/>
              <w:right w:w="0" w:type="dxa"/>
            </w:tcMar>
            <w:vAlign w:val="center"/>
          </w:tcPr>
          <w:p w:rsidR="00B049DB" w:rsidRDefault="00006A9F">
            <w:pPr>
              <w:pStyle w:val="p"/>
            </w:pPr>
            <w:r>
              <w:rPr>
                <w:rFonts w:ascii="Times New Roman" w:eastAsia="Times New Roman" w:hAnsi="Times New Roman" w:cs="Times New Roman"/>
                <w:color w:val="000000"/>
                <w:sz w:val="24"/>
              </w:rPr>
              <w:t xml:space="preserve">36. What type of planning do many enterprises participate in that addresses a future event or circumstance that might possibly occur but cannot be </w:t>
            </w:r>
            <w:r>
              <w:rPr>
                <w:rFonts w:ascii="Times New Roman" w:eastAsia="Times New Roman" w:hAnsi="Times New Roman" w:cs="Times New Roman"/>
                <w:color w:val="000000"/>
                <w:sz w:val="24"/>
              </w:rPr>
              <w:t>predicted with any certainty?</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3360"/>
            </w:tblGrid>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contingency system evaluation</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IT disaster planning</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IT contingency planning</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disaster recovery scenario</w:t>
                  </w:r>
                </w:p>
              </w:tc>
            </w:tr>
          </w:tbl>
          <w:p w:rsidR="00B049DB" w:rsidRDefault="00B049DB">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B049DB">
              <w:tc>
                <w:tcPr>
                  <w:tcW w:w="0" w:type="auto"/>
                  <w:tcMar>
                    <w:top w:w="30" w:type="dxa"/>
                    <w:left w:w="0" w:type="dxa"/>
                    <w:bottom w:w="30" w:type="dxa"/>
                    <w:right w:w="0" w:type="dxa"/>
                  </w:tcMar>
                </w:tcPr>
                <w:p w:rsidR="00B049DB" w:rsidRDefault="00006A9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FF"/>
                      <w:sz w:val="22"/>
                      <w:szCs w:val="22"/>
                    </w:rPr>
                    <w:t>c</w:t>
                  </w:r>
                </w:p>
              </w:tc>
            </w:tr>
          </w:tbl>
          <w:p w:rsidR="00B049DB" w:rsidRDefault="00B049DB"/>
        </w:tc>
      </w:tr>
    </w:tbl>
    <w:p w:rsidR="00B049DB" w:rsidRDefault="00B049DB">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049DB">
        <w:tc>
          <w:tcPr>
            <w:tcW w:w="5000" w:type="pct"/>
            <w:tcMar>
              <w:top w:w="0" w:type="dxa"/>
              <w:left w:w="0" w:type="dxa"/>
              <w:bottom w:w="0" w:type="dxa"/>
              <w:right w:w="0" w:type="dxa"/>
            </w:tcMar>
            <w:vAlign w:val="center"/>
          </w:tcPr>
          <w:p w:rsidR="00B049DB" w:rsidRDefault="00006A9F">
            <w:pPr>
              <w:pStyle w:val="p"/>
            </w:pPr>
            <w:r>
              <w:rPr>
                <w:rFonts w:ascii="Times New Roman" w:eastAsia="Times New Roman" w:hAnsi="Times New Roman" w:cs="Times New Roman"/>
                <w:color w:val="000000"/>
                <w:sz w:val="24"/>
              </w:rPr>
              <w:t>37. Which of the following is usually addressed in a disaster recovery plan? (Choose all that apply.)</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633"/>
            </w:tblGrid>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 xml:space="preserve">Purpose and </w:t>
                  </w:r>
                  <w:r>
                    <w:rPr>
                      <w:rFonts w:ascii="Times New Roman" w:eastAsia="Times New Roman" w:hAnsi="Times New Roman" w:cs="Times New Roman"/>
                      <w:color w:val="000000"/>
                      <w:sz w:val="24"/>
                    </w:rPr>
                    <w:t>Scope</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Restoration Procedures</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Recovery Team</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Business Procedures</w:t>
                  </w:r>
                </w:p>
              </w:tc>
            </w:tr>
          </w:tbl>
          <w:p w:rsidR="00B049DB" w:rsidRDefault="00B049DB">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526"/>
            </w:tblGrid>
            <w:tr w:rsidR="00B049DB">
              <w:tc>
                <w:tcPr>
                  <w:tcW w:w="0" w:type="auto"/>
                  <w:tcMar>
                    <w:top w:w="30" w:type="dxa"/>
                    <w:left w:w="0" w:type="dxa"/>
                    <w:bottom w:w="30" w:type="dxa"/>
                    <w:right w:w="0" w:type="dxa"/>
                  </w:tcMar>
                </w:tcPr>
                <w:p w:rsidR="00B049DB" w:rsidRDefault="00006A9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FF"/>
                      <w:sz w:val="22"/>
                      <w:szCs w:val="22"/>
                    </w:rPr>
                    <w:t>a, b, c</w:t>
                  </w:r>
                </w:p>
              </w:tc>
            </w:tr>
          </w:tbl>
          <w:p w:rsidR="00B049DB" w:rsidRDefault="00B049DB"/>
        </w:tc>
      </w:tr>
    </w:tbl>
    <w:p w:rsidR="00B049DB" w:rsidRDefault="00B049DB">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049DB">
        <w:tc>
          <w:tcPr>
            <w:tcW w:w="5000" w:type="pct"/>
            <w:tcMar>
              <w:top w:w="0" w:type="dxa"/>
              <w:left w:w="0" w:type="dxa"/>
              <w:bottom w:w="0" w:type="dxa"/>
              <w:right w:w="0" w:type="dxa"/>
            </w:tcMar>
            <w:vAlign w:val="center"/>
          </w:tcPr>
          <w:p w:rsidR="00B049DB" w:rsidRDefault="00006A9F">
            <w:pPr>
              <w:pStyle w:val="p"/>
            </w:pPr>
            <w:r>
              <w:rPr>
                <w:rFonts w:ascii="Times New Roman" w:eastAsia="Times New Roman" w:hAnsi="Times New Roman" w:cs="Times New Roman"/>
                <w:color w:val="000000"/>
                <w:sz w:val="24"/>
              </w:rPr>
              <w:t>38. Which of the following is a system of hard drives based on redundancy and used for increased reliability and performance?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054"/>
            </w:tblGrid>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MTBF</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RPO</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RAID</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ESD</w:t>
                  </w:r>
                </w:p>
              </w:tc>
            </w:tr>
          </w:tbl>
          <w:p w:rsidR="00B049DB" w:rsidRDefault="00B049DB">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B049DB">
              <w:tc>
                <w:tcPr>
                  <w:tcW w:w="0" w:type="auto"/>
                  <w:tcMar>
                    <w:top w:w="30" w:type="dxa"/>
                    <w:left w:w="0" w:type="dxa"/>
                    <w:bottom w:w="30" w:type="dxa"/>
                    <w:right w:w="0" w:type="dxa"/>
                  </w:tcMar>
                </w:tcPr>
                <w:p w:rsidR="00B049DB" w:rsidRDefault="00006A9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FF"/>
                      <w:sz w:val="22"/>
                      <w:szCs w:val="22"/>
                    </w:rPr>
                    <w:t>c</w:t>
                  </w:r>
                </w:p>
              </w:tc>
            </w:tr>
          </w:tbl>
          <w:p w:rsidR="00B049DB" w:rsidRDefault="00B049DB"/>
        </w:tc>
      </w:tr>
    </w:tbl>
    <w:p w:rsidR="00B049DB" w:rsidRDefault="00B049DB">
      <w:pPr>
        <w:spacing w:after="75"/>
      </w:pPr>
    </w:p>
    <w:p w:rsidR="008B0A3D" w:rsidRDefault="008B0A3D">
      <w:pPr>
        <w:spacing w:after="75"/>
      </w:pPr>
    </w:p>
    <w:p w:rsidR="008B0A3D" w:rsidRDefault="008B0A3D">
      <w:pPr>
        <w:spacing w:after="75"/>
      </w:pPr>
    </w:p>
    <w:p w:rsidR="008B0A3D" w:rsidRDefault="008B0A3D">
      <w:pPr>
        <w:spacing w:after="75"/>
      </w:pPr>
    </w:p>
    <w:p w:rsidR="008B0A3D" w:rsidRDefault="008B0A3D">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049DB">
        <w:tc>
          <w:tcPr>
            <w:tcW w:w="5000" w:type="pct"/>
            <w:tcMar>
              <w:top w:w="0" w:type="dxa"/>
              <w:left w:w="0" w:type="dxa"/>
              <w:bottom w:w="0" w:type="dxa"/>
              <w:right w:w="0" w:type="dxa"/>
            </w:tcMar>
            <w:vAlign w:val="center"/>
          </w:tcPr>
          <w:p w:rsidR="00B049DB" w:rsidRDefault="00006A9F">
            <w:pPr>
              <w:pStyle w:val="p"/>
            </w:pPr>
            <w:r>
              <w:rPr>
                <w:rFonts w:ascii="Times New Roman" w:eastAsia="Times New Roman" w:hAnsi="Times New Roman" w:cs="Times New Roman"/>
                <w:color w:val="000000"/>
                <w:sz w:val="24"/>
              </w:rPr>
              <w:lastRenderedPageBreak/>
              <w:t xml:space="preserve">39. Which of the following is caused by a short-duration burst </w:t>
            </w:r>
            <w:r>
              <w:rPr>
                <w:rFonts w:ascii="Times New Roman" w:eastAsia="Times New Roman" w:hAnsi="Times New Roman" w:cs="Times New Roman"/>
                <w:color w:val="000000"/>
                <w:sz w:val="24"/>
              </w:rPr>
              <w:t>of energy by the source?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3139"/>
            </w:tblGrid>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electromagnetic interference</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Faraday interference</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electrostatic discharge</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electromagnetic pulse</w:t>
                  </w:r>
                </w:p>
              </w:tc>
            </w:tr>
          </w:tbl>
          <w:p w:rsidR="00B049DB" w:rsidRDefault="00B049DB">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B049DB">
              <w:tc>
                <w:tcPr>
                  <w:tcW w:w="0" w:type="auto"/>
                  <w:tcMar>
                    <w:top w:w="30" w:type="dxa"/>
                    <w:left w:w="0" w:type="dxa"/>
                    <w:bottom w:w="30" w:type="dxa"/>
                    <w:right w:w="0" w:type="dxa"/>
                  </w:tcMar>
                </w:tcPr>
                <w:p w:rsidR="00B049DB" w:rsidRDefault="00006A9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FF"/>
                      <w:sz w:val="22"/>
                      <w:szCs w:val="22"/>
                    </w:rPr>
                    <w:t>a</w:t>
                  </w:r>
                </w:p>
              </w:tc>
            </w:tr>
          </w:tbl>
          <w:p w:rsidR="00B049DB" w:rsidRDefault="00B049DB"/>
        </w:tc>
      </w:tr>
    </w:tbl>
    <w:p w:rsidR="00B049DB" w:rsidRDefault="00B049DB">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049DB">
        <w:tc>
          <w:tcPr>
            <w:tcW w:w="5000" w:type="pct"/>
            <w:tcMar>
              <w:top w:w="0" w:type="dxa"/>
              <w:left w:w="0" w:type="dxa"/>
              <w:bottom w:w="0" w:type="dxa"/>
              <w:right w:w="0" w:type="dxa"/>
            </w:tcMar>
            <w:vAlign w:val="center"/>
          </w:tcPr>
          <w:p w:rsidR="00B049DB" w:rsidRDefault="00006A9F">
            <w:pPr>
              <w:pStyle w:val="p"/>
            </w:pPr>
            <w:r>
              <w:rPr>
                <w:rFonts w:ascii="Times New Roman" w:eastAsia="Times New Roman" w:hAnsi="Times New Roman" w:cs="Times New Roman"/>
                <w:color w:val="000000"/>
                <w:sz w:val="24"/>
              </w:rPr>
              <w:t>40. Which of the following is the sudden flow of electric current between two objects?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3139"/>
            </w:tblGrid>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electromagnetic interference</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Faraday interference</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electrostatic discharge</w:t>
                  </w:r>
                </w:p>
              </w:tc>
            </w:tr>
            <w:tr w:rsidR="00B049DB">
              <w:tc>
                <w:tcPr>
                  <w:tcW w:w="400" w:type="dxa"/>
                  <w:tcMar>
                    <w:top w:w="0" w:type="dxa"/>
                    <w:left w:w="0" w:type="dxa"/>
                    <w:bottom w:w="0" w:type="dxa"/>
                    <w:right w:w="0" w:type="dxa"/>
                  </w:tcMar>
                </w:tcPr>
                <w:p w:rsidR="00B049DB" w:rsidRDefault="00006A9F">
                  <w:r>
                    <w:rPr>
                      <w:color w:val="000000"/>
                      <w:sz w:val="20"/>
                      <w:szCs w:val="20"/>
                    </w:rPr>
                    <w:t>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B049DB" w:rsidRDefault="00006A9F">
                  <w:pPr>
                    <w:pStyle w:val="p"/>
                  </w:pPr>
                  <w:r>
                    <w:rPr>
                      <w:rFonts w:ascii="Times New Roman" w:eastAsia="Times New Roman" w:hAnsi="Times New Roman" w:cs="Times New Roman"/>
                      <w:color w:val="000000"/>
                      <w:sz w:val="24"/>
                    </w:rPr>
                    <w:t>electromagnetic pulse</w:t>
                  </w:r>
                </w:p>
              </w:tc>
            </w:tr>
          </w:tbl>
          <w:p w:rsidR="00B049DB" w:rsidRDefault="00B049DB">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B049DB">
              <w:tc>
                <w:tcPr>
                  <w:tcW w:w="0" w:type="auto"/>
                  <w:tcMar>
                    <w:top w:w="30" w:type="dxa"/>
                    <w:left w:w="0" w:type="dxa"/>
                    <w:bottom w:w="30" w:type="dxa"/>
                    <w:right w:w="0" w:type="dxa"/>
                  </w:tcMar>
                </w:tcPr>
                <w:p w:rsidR="00B049DB" w:rsidRDefault="00006A9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FF"/>
                      <w:sz w:val="22"/>
                      <w:szCs w:val="22"/>
                    </w:rPr>
                    <w:t>c</w:t>
                  </w:r>
                </w:p>
              </w:tc>
            </w:tr>
          </w:tbl>
          <w:p w:rsidR="00B049DB" w:rsidRDefault="00B049DB"/>
        </w:tc>
      </w:tr>
    </w:tbl>
    <w:p w:rsidR="00B049DB" w:rsidRDefault="00B049DB">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049DB">
        <w:tc>
          <w:tcPr>
            <w:tcW w:w="5000" w:type="pct"/>
            <w:tcMar>
              <w:top w:w="0" w:type="dxa"/>
              <w:left w:w="0" w:type="dxa"/>
              <w:bottom w:w="0" w:type="dxa"/>
              <w:right w:w="0" w:type="dxa"/>
            </w:tcMar>
            <w:vAlign w:val="center"/>
          </w:tcPr>
          <w:p w:rsidR="00B049DB" w:rsidRDefault="00006A9F">
            <w:pPr>
              <w:pStyle w:val="p"/>
            </w:pPr>
            <w:r>
              <w:rPr>
                <w:rFonts w:ascii="Times New Roman" w:eastAsia="Times New Roman" w:hAnsi="Times New Roman" w:cs="Times New Roman"/>
                <w:color w:val="000000"/>
                <w:sz w:val="24"/>
              </w:rPr>
              <w:t>41. Describe the purpose of a disaster recovery plan.</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B049DB">
              <w:tc>
                <w:tcPr>
                  <w:tcW w:w="0" w:type="auto"/>
                  <w:tcMar>
                    <w:top w:w="30" w:type="dxa"/>
                    <w:left w:w="0" w:type="dxa"/>
                    <w:bottom w:w="30" w:type="dxa"/>
                    <w:right w:w="0" w:type="dxa"/>
                  </w:tcMar>
                </w:tcPr>
                <w:p w:rsidR="00B049DB" w:rsidRDefault="00006A9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FF"/>
                      <w:sz w:val="22"/>
                      <w:szCs w:val="22"/>
                    </w:rPr>
                    <w:t xml:space="preserve">A disaster recovery plan (DRP) is a written document that details the process for restoring IT resources following an event that causes a significant </w:t>
                  </w:r>
                  <w:r>
                    <w:rPr>
                      <w:rFonts w:ascii="Times New Roman" w:eastAsia="Times New Roman" w:hAnsi="Times New Roman" w:cs="Times New Roman"/>
                      <w:color w:val="0000FF"/>
                      <w:sz w:val="22"/>
                      <w:szCs w:val="22"/>
                    </w:rPr>
                    <w:t>disruption in service. Comprehensive in its scope, a DRP is intended to be a detailed document that is updated regularly.</w:t>
                  </w:r>
                </w:p>
              </w:tc>
            </w:tr>
          </w:tbl>
          <w:p w:rsidR="00B049DB" w:rsidRDefault="00B049DB"/>
        </w:tc>
      </w:tr>
    </w:tbl>
    <w:p w:rsidR="00B049DB" w:rsidRDefault="00B049DB">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049DB">
        <w:tc>
          <w:tcPr>
            <w:tcW w:w="5000" w:type="pct"/>
            <w:tcMar>
              <w:top w:w="0" w:type="dxa"/>
              <w:left w:w="0" w:type="dxa"/>
              <w:bottom w:w="0" w:type="dxa"/>
              <w:right w:w="0" w:type="dxa"/>
            </w:tcMar>
            <w:vAlign w:val="center"/>
          </w:tcPr>
          <w:p w:rsidR="00B049DB" w:rsidRDefault="00006A9F">
            <w:pPr>
              <w:pStyle w:val="p"/>
            </w:pPr>
            <w:r>
              <w:rPr>
                <w:rFonts w:ascii="Times New Roman" w:eastAsia="Times New Roman" w:hAnsi="Times New Roman" w:cs="Times New Roman"/>
                <w:color w:val="000000"/>
                <w:sz w:val="24"/>
              </w:rPr>
              <w:t>42. What are the objectives of disaster exercises?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B049DB">
              <w:tc>
                <w:tcPr>
                  <w:tcW w:w="0" w:type="auto"/>
                  <w:tcMar>
                    <w:top w:w="30" w:type="dxa"/>
                    <w:left w:w="0" w:type="dxa"/>
                    <w:bottom w:w="30" w:type="dxa"/>
                    <w:right w:w="0" w:type="dxa"/>
                  </w:tcMar>
                </w:tcPr>
                <w:p w:rsidR="00B049DB" w:rsidRDefault="00006A9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FF"/>
                      <w:sz w:val="22"/>
                      <w:szCs w:val="22"/>
                    </w:rPr>
                    <w:t xml:space="preserve">The objectives of disaster exercises are to test the efficiency of interdepartmental planning and coordination </w:t>
                  </w:r>
                  <w:r>
                    <w:rPr>
                      <w:rFonts w:ascii="Times New Roman" w:eastAsia="Times New Roman" w:hAnsi="Times New Roman" w:cs="Times New Roman"/>
                      <w:color w:val="0000FF"/>
                      <w:sz w:val="22"/>
                      <w:szCs w:val="22"/>
                    </w:rPr>
                    <w:t>in managing a disaster, test current procedures of the DRP, and determine the strengths and weaknesses in responses.</w:t>
                  </w:r>
                </w:p>
              </w:tc>
            </w:tr>
          </w:tbl>
          <w:p w:rsidR="00B049DB" w:rsidRDefault="00B049DB"/>
        </w:tc>
      </w:tr>
    </w:tbl>
    <w:p w:rsidR="00B049DB" w:rsidRDefault="00B049DB">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049DB">
        <w:tc>
          <w:tcPr>
            <w:tcW w:w="5000" w:type="pct"/>
            <w:tcMar>
              <w:top w:w="0" w:type="dxa"/>
              <w:left w:w="0" w:type="dxa"/>
              <w:bottom w:w="0" w:type="dxa"/>
              <w:right w:w="0" w:type="dxa"/>
            </w:tcMar>
            <w:vAlign w:val="center"/>
          </w:tcPr>
          <w:p w:rsidR="00B049DB" w:rsidRDefault="00006A9F">
            <w:pPr>
              <w:pStyle w:val="p"/>
            </w:pPr>
            <w:r>
              <w:rPr>
                <w:rFonts w:ascii="Times New Roman" w:eastAsia="Times New Roman" w:hAnsi="Times New Roman" w:cs="Times New Roman"/>
                <w:color w:val="000000"/>
                <w:sz w:val="24"/>
              </w:rPr>
              <w:t>43. What are the steps in damage control?</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B049DB">
              <w:tc>
                <w:tcPr>
                  <w:tcW w:w="0" w:type="auto"/>
                  <w:tcMar>
                    <w:top w:w="30" w:type="dxa"/>
                    <w:left w:w="0" w:type="dxa"/>
                    <w:bottom w:w="30" w:type="dxa"/>
                    <w:right w:w="0" w:type="dxa"/>
                  </w:tcMar>
                </w:tcPr>
                <w:p w:rsidR="00B049DB" w:rsidRDefault="00006A9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FF"/>
                      <w:sz w:val="22"/>
                      <w:szCs w:val="22"/>
                    </w:rPr>
                    <w:t>Report the incident to security or the police. Confront any suspects (if the situation allows). Neutralize</w:t>
                  </w:r>
                  <w:r>
                    <w:rPr>
                      <w:rFonts w:ascii="Times New Roman" w:eastAsia="Times New Roman" w:hAnsi="Times New Roman" w:cs="Times New Roman"/>
                      <w:color w:val="0000FF"/>
                      <w:sz w:val="22"/>
                      <w:szCs w:val="22"/>
                    </w:rPr>
                    <w:t xml:space="preserve"> the suspected perpetrator from harming others (if necessary). Secure physical security features. Quarantine electronic equipment. Contact the response team.</w:t>
                  </w:r>
                </w:p>
              </w:tc>
            </w:tr>
          </w:tbl>
          <w:p w:rsidR="00B049DB" w:rsidRDefault="00B049DB"/>
        </w:tc>
      </w:tr>
    </w:tbl>
    <w:p w:rsidR="00B049DB" w:rsidRDefault="00B049DB">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049DB">
        <w:tc>
          <w:tcPr>
            <w:tcW w:w="5000" w:type="pct"/>
            <w:tcMar>
              <w:top w:w="0" w:type="dxa"/>
              <w:left w:w="0" w:type="dxa"/>
              <w:bottom w:w="0" w:type="dxa"/>
              <w:right w:w="0" w:type="dxa"/>
            </w:tcMar>
            <w:vAlign w:val="center"/>
          </w:tcPr>
          <w:p w:rsidR="00B049DB" w:rsidRDefault="00006A9F">
            <w:pPr>
              <w:pStyle w:val="p"/>
            </w:pPr>
            <w:r>
              <w:rPr>
                <w:rFonts w:ascii="Times New Roman" w:eastAsia="Times New Roman" w:hAnsi="Times New Roman" w:cs="Times New Roman"/>
                <w:color w:val="000000"/>
                <w:sz w:val="24"/>
              </w:rPr>
              <w:t>44. Explain how to best secure volatile data.</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B049DB">
              <w:tc>
                <w:tcPr>
                  <w:tcW w:w="0" w:type="auto"/>
                  <w:tcMar>
                    <w:top w:w="30" w:type="dxa"/>
                    <w:left w:w="0" w:type="dxa"/>
                    <w:bottom w:w="30" w:type="dxa"/>
                    <w:right w:w="0" w:type="dxa"/>
                  </w:tcMar>
                </w:tcPr>
                <w:p w:rsidR="00B049DB" w:rsidRDefault="00006A9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FF"/>
                      <w:sz w:val="22"/>
                      <w:szCs w:val="22"/>
                    </w:rPr>
                    <w:t xml:space="preserve">Securing volatile information can best be performed by capturing the entire system </w:t>
                  </w:r>
                  <w:r>
                    <w:rPr>
                      <w:rFonts w:ascii="Times New Roman" w:eastAsia="Times New Roman" w:hAnsi="Times New Roman" w:cs="Times New Roman"/>
                      <w:color w:val="0000FF"/>
                      <w:sz w:val="22"/>
                      <w:szCs w:val="22"/>
                    </w:rPr>
                    <w:t>image, which is a snapshot of the current state of the computer that contains all current settings and data.</w:t>
                  </w:r>
                </w:p>
              </w:tc>
            </w:tr>
          </w:tbl>
          <w:p w:rsidR="00B049DB" w:rsidRDefault="00B049DB"/>
        </w:tc>
      </w:tr>
    </w:tbl>
    <w:p w:rsidR="00B049DB" w:rsidRDefault="00B049DB">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049DB">
        <w:tc>
          <w:tcPr>
            <w:tcW w:w="5000" w:type="pct"/>
            <w:tcMar>
              <w:top w:w="0" w:type="dxa"/>
              <w:left w:w="0" w:type="dxa"/>
              <w:bottom w:w="0" w:type="dxa"/>
              <w:right w:w="0" w:type="dxa"/>
            </w:tcMar>
            <w:vAlign w:val="center"/>
          </w:tcPr>
          <w:p w:rsidR="00B049DB" w:rsidRDefault="00006A9F">
            <w:pPr>
              <w:pStyle w:val="p"/>
            </w:pPr>
            <w:r>
              <w:rPr>
                <w:rFonts w:ascii="Times New Roman" w:eastAsia="Times New Roman" w:hAnsi="Times New Roman" w:cs="Times New Roman"/>
                <w:color w:val="000000"/>
                <w:sz w:val="24"/>
              </w:rPr>
              <w:t>45. Discuss the purpose and importance of the chain of custody.</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B049DB">
              <w:tc>
                <w:tcPr>
                  <w:tcW w:w="0" w:type="auto"/>
                  <w:tcMar>
                    <w:top w:w="30" w:type="dxa"/>
                    <w:left w:w="0" w:type="dxa"/>
                    <w:bottom w:w="30" w:type="dxa"/>
                    <w:right w:w="0" w:type="dxa"/>
                  </w:tcMar>
                </w:tcPr>
                <w:p w:rsidR="00B049DB" w:rsidRDefault="00006A9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FF"/>
                      <w:sz w:val="22"/>
                      <w:szCs w:val="22"/>
                    </w:rPr>
                    <w:t xml:space="preserve">The chain of custody documents that the evidence was under strict control at all times and no unauthorized </w:t>
                  </w:r>
                  <w:r>
                    <w:rPr>
                      <w:rFonts w:ascii="Times New Roman" w:eastAsia="Times New Roman" w:hAnsi="Times New Roman" w:cs="Times New Roman"/>
                      <w:color w:val="0000FF"/>
                      <w:sz w:val="22"/>
                      <w:szCs w:val="22"/>
                    </w:rPr>
                    <w:t>person was given the opportunity to corrupt the evidence. A chain of custody includes documenting all of the serial numbers of the systems involved, who handled and had custody of the systems and for what length of time, how the computer was shipped, and a</w:t>
                  </w:r>
                  <w:r>
                    <w:rPr>
                      <w:rFonts w:ascii="Times New Roman" w:eastAsia="Times New Roman" w:hAnsi="Times New Roman" w:cs="Times New Roman"/>
                      <w:color w:val="0000FF"/>
                      <w:sz w:val="22"/>
                      <w:szCs w:val="22"/>
                    </w:rPr>
                    <w:t>ny other steps in the process. In short, a chain of custody is a detailed document describing where the evidence was at all times. Gaps in this chain of custody can result in severe legal consequences. Courts have dismissed cases involving computer forensi</w:t>
                  </w:r>
                  <w:r>
                    <w:rPr>
                      <w:rFonts w:ascii="Times New Roman" w:eastAsia="Times New Roman" w:hAnsi="Times New Roman" w:cs="Times New Roman"/>
                      <w:color w:val="0000FF"/>
                      <w:sz w:val="22"/>
                      <w:szCs w:val="22"/>
                    </w:rPr>
                    <w:t>cs because a secure chain of custody could not be verified.</w:t>
                  </w:r>
                </w:p>
              </w:tc>
            </w:tr>
          </w:tbl>
          <w:p w:rsidR="00B049DB" w:rsidRDefault="00B049DB"/>
        </w:tc>
      </w:tr>
    </w:tbl>
    <w:p w:rsidR="00B049DB" w:rsidRDefault="00B049DB">
      <w:pPr>
        <w:spacing w:after="75"/>
      </w:pPr>
    </w:p>
    <w:p w:rsidR="008B0A3D" w:rsidRDefault="008B0A3D">
      <w:pPr>
        <w:spacing w:after="75"/>
      </w:pPr>
    </w:p>
    <w:p w:rsidR="008B0A3D" w:rsidRDefault="008B0A3D">
      <w:pPr>
        <w:spacing w:after="75"/>
      </w:pPr>
    </w:p>
    <w:p w:rsidR="008B0A3D" w:rsidRDefault="008B0A3D">
      <w:pPr>
        <w:spacing w:after="75"/>
      </w:pPr>
    </w:p>
    <w:p w:rsidR="008B0A3D" w:rsidRDefault="008B0A3D">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049DB">
        <w:tc>
          <w:tcPr>
            <w:tcW w:w="5000" w:type="pct"/>
            <w:tcMar>
              <w:top w:w="0" w:type="dxa"/>
              <w:left w:w="0" w:type="dxa"/>
              <w:bottom w:w="0" w:type="dxa"/>
              <w:right w:w="0" w:type="dxa"/>
            </w:tcMar>
            <w:vAlign w:val="center"/>
          </w:tcPr>
          <w:p w:rsidR="00B049DB" w:rsidRDefault="00006A9F">
            <w:pPr>
              <w:pStyle w:val="p"/>
            </w:pPr>
            <w:r>
              <w:rPr>
                <w:rFonts w:ascii="Times New Roman" w:eastAsia="Times New Roman" w:hAnsi="Times New Roman" w:cs="Times New Roman"/>
                <w:color w:val="000000"/>
                <w:sz w:val="24"/>
              </w:rPr>
              <w:lastRenderedPageBreak/>
              <w:t>46. What do Windows computers do if a file being saved is not long enough to fill up the last sector on the disk?</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B049DB">
              <w:tc>
                <w:tcPr>
                  <w:tcW w:w="0" w:type="auto"/>
                  <w:tcMar>
                    <w:top w:w="30" w:type="dxa"/>
                    <w:left w:w="0" w:type="dxa"/>
                    <w:bottom w:w="30" w:type="dxa"/>
                    <w:right w:w="0" w:type="dxa"/>
                  </w:tcMar>
                </w:tcPr>
                <w:p w:rsidR="00B049DB" w:rsidRDefault="00006A9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FF"/>
                      <w:sz w:val="22"/>
                      <w:szCs w:val="22"/>
                    </w:rPr>
                    <w:t xml:space="preserve">When a file that is being saved is not long enough to fill up the last sector on a disk (a common occurrence </w:t>
                  </w:r>
                  <w:r>
                    <w:rPr>
                      <w:rFonts w:ascii="Times New Roman" w:eastAsia="Times New Roman" w:hAnsi="Times New Roman" w:cs="Times New Roman"/>
                      <w:color w:val="0000FF"/>
                      <w:sz w:val="22"/>
                      <w:szCs w:val="22"/>
                    </w:rPr>
                    <w:t>because a file size only rarely matches the sector size), Windows pads the remaining cluster space with data that is currently stored in RAM. This padding creates RAM slack, which can contain any information that has been created, viewed, modified, downloa</w:t>
                  </w:r>
                  <w:r>
                    <w:rPr>
                      <w:rFonts w:ascii="Times New Roman" w:eastAsia="Times New Roman" w:hAnsi="Times New Roman" w:cs="Times New Roman"/>
                      <w:color w:val="0000FF"/>
                      <w:sz w:val="22"/>
                      <w:szCs w:val="22"/>
                    </w:rPr>
                    <w:t>ded, or copied since the computer was last booted.</w:t>
                  </w:r>
                </w:p>
              </w:tc>
            </w:tr>
          </w:tbl>
          <w:p w:rsidR="00B049DB" w:rsidRDefault="00B049DB"/>
        </w:tc>
      </w:tr>
    </w:tbl>
    <w:p w:rsidR="00B049DB" w:rsidRDefault="00B049DB">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049DB">
        <w:tc>
          <w:tcPr>
            <w:tcW w:w="5000" w:type="pct"/>
            <w:tcMar>
              <w:top w:w="0" w:type="dxa"/>
              <w:left w:w="0" w:type="dxa"/>
              <w:bottom w:w="0" w:type="dxa"/>
              <w:right w:w="0" w:type="dxa"/>
            </w:tcMar>
            <w:vAlign w:val="center"/>
          </w:tcPr>
          <w:p w:rsidR="00B049DB" w:rsidRDefault="00006A9F">
            <w:pPr>
              <w:pStyle w:val="p"/>
            </w:pPr>
            <w:r>
              <w:rPr>
                <w:rFonts w:ascii="Times New Roman" w:eastAsia="Times New Roman" w:hAnsi="Times New Roman" w:cs="Times New Roman"/>
                <w:color w:val="000000"/>
                <w:sz w:val="24"/>
              </w:rPr>
              <w:t>47. What is required upon completion of an evidence examination?</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B049DB">
              <w:tc>
                <w:tcPr>
                  <w:tcW w:w="0" w:type="auto"/>
                  <w:tcMar>
                    <w:top w:w="30" w:type="dxa"/>
                    <w:left w:w="0" w:type="dxa"/>
                    <w:bottom w:w="30" w:type="dxa"/>
                    <w:right w:w="0" w:type="dxa"/>
                  </w:tcMar>
                </w:tcPr>
                <w:p w:rsidR="00B049DB" w:rsidRDefault="00006A9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FF"/>
                      <w:sz w:val="22"/>
                      <w:szCs w:val="22"/>
                    </w:rPr>
                    <w:t>Upon completion of the examination, a detailed report is required that lists the steps that were taken and any evidence that was uncovered in the forensic investigation.</w:t>
                  </w:r>
                </w:p>
              </w:tc>
            </w:tr>
          </w:tbl>
          <w:p w:rsidR="00B049DB" w:rsidRDefault="00B049DB"/>
        </w:tc>
      </w:tr>
    </w:tbl>
    <w:p w:rsidR="00B049DB" w:rsidRDefault="00B049DB">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049DB">
        <w:tc>
          <w:tcPr>
            <w:tcW w:w="5000" w:type="pct"/>
            <w:tcMar>
              <w:top w:w="0" w:type="dxa"/>
              <w:left w:w="0" w:type="dxa"/>
              <w:bottom w:w="0" w:type="dxa"/>
              <w:right w:w="0" w:type="dxa"/>
            </w:tcMar>
            <w:vAlign w:val="center"/>
          </w:tcPr>
          <w:p w:rsidR="00B049DB" w:rsidRDefault="00006A9F">
            <w:pPr>
              <w:pStyle w:val="p"/>
            </w:pPr>
            <w:r>
              <w:rPr>
                <w:rFonts w:ascii="Times New Roman" w:eastAsia="Times New Roman" w:hAnsi="Times New Roman" w:cs="Times New Roman"/>
                <w:color w:val="000000"/>
                <w:sz w:val="24"/>
              </w:rPr>
              <w:t xml:space="preserve">48. Why should redundant networks be </w:t>
            </w:r>
            <w:r>
              <w:rPr>
                <w:rFonts w:ascii="Times New Roman" w:eastAsia="Times New Roman" w:hAnsi="Times New Roman" w:cs="Times New Roman"/>
                <w:color w:val="000000"/>
                <w:sz w:val="24"/>
              </w:rPr>
              <w:t>implemented in many enterprise environments?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B049DB">
              <w:tc>
                <w:tcPr>
                  <w:tcW w:w="0" w:type="auto"/>
                  <w:tcMar>
                    <w:top w:w="30" w:type="dxa"/>
                    <w:left w:w="0" w:type="dxa"/>
                    <w:bottom w:w="30" w:type="dxa"/>
                    <w:right w:w="0" w:type="dxa"/>
                  </w:tcMar>
                </w:tcPr>
                <w:p w:rsidR="00B049DB" w:rsidRDefault="00006A9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FF"/>
                      <w:sz w:val="22"/>
                      <w:szCs w:val="22"/>
                    </w:rPr>
                    <w:t>Due to the critical nature of connectivity today, redundant networks also may be necessary. A redundant network waits in the background during normal operations and uses a replication scheme to keep it</w:t>
                  </w:r>
                  <w:r>
                    <w:rPr>
                      <w:rFonts w:ascii="Times New Roman" w:eastAsia="Times New Roman" w:hAnsi="Times New Roman" w:cs="Times New Roman"/>
                      <w:color w:val="0000FF"/>
                      <w:sz w:val="22"/>
                      <w:szCs w:val="22"/>
                    </w:rPr>
                    <w:t>s copy of the live network information current. If a disaster occurs, the redundant network automatically launches so that it is transparent to users. A redundant network ensures that network services are always accessible.</w:t>
                  </w:r>
                </w:p>
              </w:tc>
            </w:tr>
          </w:tbl>
          <w:p w:rsidR="00B049DB" w:rsidRDefault="00B049DB"/>
        </w:tc>
      </w:tr>
    </w:tbl>
    <w:p w:rsidR="00B049DB" w:rsidRDefault="00B049DB">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049DB">
        <w:tc>
          <w:tcPr>
            <w:tcW w:w="5000" w:type="pct"/>
            <w:tcMar>
              <w:top w:w="0" w:type="dxa"/>
              <w:left w:w="0" w:type="dxa"/>
              <w:bottom w:w="0" w:type="dxa"/>
              <w:right w:w="0" w:type="dxa"/>
            </w:tcMar>
            <w:vAlign w:val="center"/>
          </w:tcPr>
          <w:p w:rsidR="00B049DB" w:rsidRDefault="00006A9F">
            <w:pPr>
              <w:pStyle w:val="p"/>
            </w:pPr>
            <w:r>
              <w:rPr>
                <w:rFonts w:ascii="Times New Roman" w:eastAsia="Times New Roman" w:hAnsi="Times New Roman" w:cs="Times New Roman"/>
                <w:color w:val="000000"/>
                <w:sz w:val="24"/>
              </w:rPr>
              <w:t xml:space="preserve">49. Explain how an on-line UPS works and why their advantages when compared to off-line </w:t>
            </w:r>
            <w:r>
              <w:rPr>
                <w:rFonts w:ascii="Times New Roman" w:eastAsia="Times New Roman" w:hAnsi="Times New Roman" w:cs="Times New Roman"/>
                <w:color w:val="000000"/>
                <w:sz w:val="24"/>
              </w:rPr>
              <w:t>UPS units.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B049DB">
              <w:tc>
                <w:tcPr>
                  <w:tcW w:w="0" w:type="auto"/>
                  <w:tcMar>
                    <w:top w:w="30" w:type="dxa"/>
                    <w:left w:w="0" w:type="dxa"/>
                    <w:bottom w:w="30" w:type="dxa"/>
                    <w:right w:w="0" w:type="dxa"/>
                  </w:tcMar>
                </w:tcPr>
                <w:p w:rsidR="00B049DB" w:rsidRDefault="00006A9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049DB" w:rsidRDefault="00006A9F">
                  <w:r>
                    <w:rPr>
                      <w:rFonts w:ascii="Times New Roman" w:eastAsia="Times New Roman" w:hAnsi="Times New Roman" w:cs="Times New Roman"/>
                      <w:color w:val="0000FF"/>
                      <w:sz w:val="22"/>
                      <w:szCs w:val="22"/>
                    </w:rPr>
                    <w:t xml:space="preserve">An on-line UPS is always running off its battery while the main power runs the battery charger. An advantage of an on-line UPS is that it is not affected by dips or sags in voltage. An on-line UPS can clean the electrical power before </w:t>
                  </w:r>
                  <w:r>
                    <w:rPr>
                      <w:rFonts w:ascii="Times New Roman" w:eastAsia="Times New Roman" w:hAnsi="Times New Roman" w:cs="Times New Roman"/>
                      <w:color w:val="0000FF"/>
                      <w:sz w:val="22"/>
                      <w:szCs w:val="22"/>
                    </w:rPr>
                    <w:t>it reaches the server to ensure that a correct and constant level of power is delivered to the server. The on- line UPS also can serve as a surge protector, which keeps intense spikes of electrical current, common during thunderstorms, from reaching system</w:t>
                  </w:r>
                  <w:r>
                    <w:rPr>
                      <w:rFonts w:ascii="Times New Roman" w:eastAsia="Times New Roman" w:hAnsi="Times New Roman" w:cs="Times New Roman"/>
                      <w:color w:val="0000FF"/>
                      <w:sz w:val="22"/>
                      <w:szCs w:val="22"/>
                    </w:rPr>
                    <w:t>s.</w:t>
                  </w:r>
                </w:p>
              </w:tc>
            </w:tr>
          </w:tbl>
          <w:p w:rsidR="00B049DB" w:rsidRDefault="00B049DB"/>
        </w:tc>
      </w:tr>
    </w:tbl>
    <w:p w:rsidR="00B049DB" w:rsidRDefault="00B049DB">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049DB">
        <w:tc>
          <w:tcPr>
            <w:tcW w:w="5000" w:type="pct"/>
            <w:tcMar>
              <w:top w:w="0" w:type="dxa"/>
              <w:left w:w="0" w:type="dxa"/>
              <w:bottom w:w="0" w:type="dxa"/>
              <w:right w:w="0" w:type="dxa"/>
            </w:tcMar>
            <w:vAlign w:val="center"/>
          </w:tcPr>
          <w:p w:rsidR="00B049DB" w:rsidRDefault="00006A9F">
            <w:pPr>
              <w:pStyle w:val="p"/>
            </w:pPr>
            <w:r>
              <w:rPr>
                <w:rFonts w:ascii="Times New Roman" w:eastAsia="Times New Roman" w:hAnsi="Times New Roman" w:cs="Times New Roman"/>
                <w:color w:val="000000"/>
                <w:sz w:val="24"/>
              </w:rPr>
              <w:t>50. What is a hot site?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B049DB">
              <w:tc>
                <w:tcPr>
                  <w:tcW w:w="0" w:type="auto"/>
                  <w:tcMar>
                    <w:top w:w="30" w:type="dxa"/>
                    <w:left w:w="0" w:type="dxa"/>
                    <w:bottom w:w="30" w:type="dxa"/>
                    <w:right w:w="0" w:type="dxa"/>
                  </w:tcMar>
                </w:tcPr>
                <w:p w:rsidR="00B049DB" w:rsidRDefault="00006A9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049DB" w:rsidRDefault="00006A9F">
                  <w:proofErr w:type="gramStart"/>
                  <w:r>
                    <w:rPr>
                      <w:rFonts w:ascii="Times New Roman" w:eastAsia="Times New Roman" w:hAnsi="Times New Roman" w:cs="Times New Roman"/>
                      <w:color w:val="0000FF"/>
                      <w:sz w:val="22"/>
                      <w:szCs w:val="22"/>
                    </w:rPr>
                    <w:t>hot</w:t>
                  </w:r>
                  <w:proofErr w:type="gramEnd"/>
                  <w:r>
                    <w:rPr>
                      <w:rFonts w:ascii="Times New Roman" w:eastAsia="Times New Roman" w:hAnsi="Times New Roman" w:cs="Times New Roman"/>
                      <w:color w:val="0000FF"/>
                      <w:sz w:val="22"/>
                      <w:szCs w:val="22"/>
                    </w:rPr>
                    <w:t xml:space="preserve"> site is generally </w:t>
                  </w:r>
                  <w:r>
                    <w:rPr>
                      <w:rFonts w:ascii="Times New Roman" w:eastAsia="Times New Roman" w:hAnsi="Times New Roman" w:cs="Times New Roman"/>
                      <w:color w:val="0000FF"/>
                      <w:sz w:val="22"/>
                      <w:szCs w:val="22"/>
                    </w:rPr>
                    <w:t>run by a commercial disaster recovery service that allows a business to continue computer and network operations to maintain business continuity. A hot site is essentially a duplicate of the production site and has all the equipment needed for an organizat</w:t>
                  </w:r>
                  <w:r>
                    <w:rPr>
                      <w:rFonts w:ascii="Times New Roman" w:eastAsia="Times New Roman" w:hAnsi="Times New Roman" w:cs="Times New Roman"/>
                      <w:color w:val="0000FF"/>
                      <w:sz w:val="22"/>
                      <w:szCs w:val="22"/>
                    </w:rPr>
                    <w:t>ion to continue running, including office space and furniture, telephone jacks, computer equipment, and a live telecommunications link. Data backups of information can be quickly moved to the hot site, and in some instances the production site automaticall</w:t>
                  </w:r>
                  <w:r>
                    <w:rPr>
                      <w:rFonts w:ascii="Times New Roman" w:eastAsia="Times New Roman" w:hAnsi="Times New Roman" w:cs="Times New Roman"/>
                      <w:color w:val="0000FF"/>
                      <w:sz w:val="22"/>
                      <w:szCs w:val="22"/>
                    </w:rPr>
                    <w:t>y synchronizes all its data with the hot site so that all data is immediately accessible.</w:t>
                  </w:r>
                </w:p>
              </w:tc>
            </w:tr>
          </w:tbl>
          <w:p w:rsidR="00B049DB" w:rsidRDefault="00B049DB"/>
        </w:tc>
      </w:tr>
    </w:tbl>
    <w:p w:rsidR="00B049DB" w:rsidRDefault="00B049DB">
      <w:pPr>
        <w:spacing w:after="75"/>
      </w:pPr>
      <w:bookmarkStart w:id="0" w:name="_GoBack"/>
      <w:bookmarkEnd w:id="0"/>
    </w:p>
    <w:p w:rsidR="00B049DB" w:rsidRDefault="00B049DB">
      <w:pPr>
        <w:spacing w:after="75"/>
      </w:pPr>
    </w:p>
    <w:sectPr w:rsidR="00B049DB">
      <w:headerReference w:type="default" r:id="rId10"/>
      <w:footerReference w:type="default" r:id="rId11"/>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6A9F" w:rsidRDefault="00006A9F">
      <w:r>
        <w:separator/>
      </w:r>
    </w:p>
  </w:endnote>
  <w:endnote w:type="continuationSeparator" w:id="0">
    <w:p w:rsidR="00006A9F" w:rsidRDefault="00006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14"/>
      <w:gridCol w:w="1102"/>
    </w:tblGrid>
    <w:tr w:rsidR="00B049DB">
      <w:tblPrEx>
        <w:tblCellMar>
          <w:top w:w="0" w:type="dxa"/>
          <w:bottom w:w="0" w:type="dxa"/>
        </w:tblCellMar>
      </w:tblPrEx>
      <w:tc>
        <w:tcPr>
          <w:tcW w:w="4500" w:type="pct"/>
          <w:tcBorders>
            <w:top w:val="nil"/>
            <w:left w:val="nil"/>
            <w:bottom w:val="nil"/>
            <w:right w:val="nil"/>
          </w:tcBorders>
        </w:tcPr>
        <w:p w:rsidR="00B049DB" w:rsidRDefault="00006A9F">
          <w:r>
            <w:rPr>
              <w:i/>
              <w:iCs/>
              <w:szCs w:val="16"/>
            </w:rPr>
            <w:t xml:space="preserve">Copyright Cengage Learning. Powered by </w:t>
          </w:r>
          <w:proofErr w:type="spellStart"/>
          <w:r>
            <w:rPr>
              <w:i/>
              <w:iCs/>
              <w:szCs w:val="16"/>
            </w:rPr>
            <w:t>Cognero</w:t>
          </w:r>
          <w:proofErr w:type="spellEnd"/>
          <w:r>
            <w:rPr>
              <w:i/>
              <w:iCs/>
              <w:szCs w:val="16"/>
            </w:rPr>
            <w:t>.</w:t>
          </w:r>
        </w:p>
      </w:tc>
      <w:tc>
        <w:tcPr>
          <w:tcW w:w="4500" w:type="pct"/>
          <w:tcBorders>
            <w:top w:val="nil"/>
            <w:left w:val="nil"/>
            <w:bottom w:val="nil"/>
            <w:right w:val="nil"/>
          </w:tcBorders>
        </w:tcPr>
        <w:p w:rsidR="00B049DB" w:rsidRDefault="00006A9F">
          <w:pPr>
            <w:jc w:val="right"/>
          </w:pPr>
          <w:r>
            <w:rPr>
              <w:szCs w:val="16"/>
            </w:rPr>
            <w:t>Page </w:t>
          </w:r>
          <w:r>
            <w:fldChar w:fldCharType="begin"/>
          </w:r>
          <w:r>
            <w:instrText>PAGE</w:instrText>
          </w:r>
          <w:r w:rsidR="008B0A3D">
            <w:fldChar w:fldCharType="separate"/>
          </w:r>
          <w:r w:rsidR="008B0A3D">
            <w:rPr>
              <w:noProof/>
            </w:rPr>
            <w:t>1</w:t>
          </w:r>
          <w:r>
            <w:fldChar w:fldCharType="end"/>
          </w:r>
        </w:p>
      </w:tc>
    </w:tr>
  </w:tbl>
  <w:p w:rsidR="00B049DB" w:rsidRDefault="00B049D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6A9F" w:rsidRDefault="00006A9F">
      <w:r>
        <w:separator/>
      </w:r>
    </w:p>
  </w:footnote>
  <w:footnote w:type="continuationSeparator" w:id="0">
    <w:p w:rsidR="00006A9F" w:rsidRDefault="00006A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800" w:type="dxa"/>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5225"/>
      <w:gridCol w:w="3484"/>
      <w:gridCol w:w="2091"/>
    </w:tblGrid>
    <w:tr w:rsidR="00B049DB">
      <w:tc>
        <w:tcPr>
          <w:tcW w:w="2250" w:type="pct"/>
          <w:tcMar>
            <w:top w:w="0" w:type="dxa"/>
            <w:left w:w="0" w:type="dxa"/>
            <w:bottom w:w="0" w:type="dxa"/>
            <w:right w:w="0" w:type="dxa"/>
          </w:tcMar>
        </w:tcPr>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590"/>
            <w:gridCol w:w="4635"/>
          </w:tblGrid>
          <w:tr w:rsidR="00B049DB">
            <w:tc>
              <w:tcPr>
                <w:tcW w:w="15" w:type="dxa"/>
                <w:tcMar>
                  <w:top w:w="0" w:type="dxa"/>
                  <w:left w:w="0" w:type="dxa"/>
                  <w:bottom w:w="0" w:type="dxa"/>
                  <w:right w:w="0" w:type="dxa"/>
                </w:tcMar>
              </w:tcPr>
              <w:p w:rsidR="00B049DB" w:rsidRDefault="00006A9F">
                <w:r>
                  <w:rPr>
                    <w:sz w:val="20"/>
                    <w:szCs w:val="20"/>
                  </w:rPr>
                  <w:t>Name:</w:t>
                </w:r>
              </w:p>
            </w:tc>
            <w:tc>
              <w:tcPr>
                <w:tcW w:w="0" w:type="auto"/>
                <w:tcBorders>
                  <w:bottom w:val="single" w:sz="6" w:space="0" w:color="000000"/>
                </w:tcBorders>
                <w:tcMar>
                  <w:top w:w="0" w:type="dxa"/>
                  <w:left w:w="0" w:type="dxa"/>
                  <w:bottom w:w="0" w:type="dxa"/>
                  <w:right w:w="0" w:type="dxa"/>
                </w:tcMar>
              </w:tcPr>
              <w:p w:rsidR="00B049DB" w:rsidRDefault="00006A9F">
                <w:r>
                  <w:rPr>
                    <w:sz w:val="20"/>
                    <w:szCs w:val="20"/>
                  </w:rPr>
                  <w:t> </w:t>
                </w:r>
              </w:p>
            </w:tc>
          </w:tr>
        </w:tbl>
        <w:p w:rsidR="00B049DB" w:rsidRDefault="00B049DB"/>
      </w:tc>
      <w:tc>
        <w:tcPr>
          <w:tcW w:w="1500" w:type="pct"/>
          <w:tcMar>
            <w:top w:w="0" w:type="dxa"/>
            <w:left w:w="0" w:type="dxa"/>
            <w:bottom w:w="0" w:type="dxa"/>
            <w:right w:w="0" w:type="dxa"/>
          </w:tcMar>
        </w:tcPr>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612"/>
            <w:gridCol w:w="2872"/>
          </w:tblGrid>
          <w:tr w:rsidR="00B049DB">
            <w:tc>
              <w:tcPr>
                <w:tcW w:w="15" w:type="dxa"/>
                <w:tcMar>
                  <w:top w:w="0" w:type="dxa"/>
                  <w:left w:w="0" w:type="dxa"/>
                  <w:bottom w:w="0" w:type="dxa"/>
                  <w:right w:w="0" w:type="dxa"/>
                </w:tcMar>
              </w:tcPr>
              <w:p w:rsidR="00B049DB" w:rsidRDefault="00006A9F">
                <w:r>
                  <w:rPr>
                    <w:sz w:val="20"/>
                    <w:szCs w:val="20"/>
                  </w:rPr>
                  <w:t> Class:</w:t>
                </w:r>
              </w:p>
            </w:tc>
            <w:tc>
              <w:tcPr>
                <w:tcW w:w="0" w:type="auto"/>
                <w:tcBorders>
                  <w:bottom w:val="single" w:sz="6" w:space="0" w:color="000000"/>
                </w:tcBorders>
                <w:tcMar>
                  <w:top w:w="0" w:type="dxa"/>
                  <w:left w:w="0" w:type="dxa"/>
                  <w:bottom w:w="0" w:type="dxa"/>
                  <w:right w:w="0" w:type="dxa"/>
                </w:tcMar>
              </w:tcPr>
              <w:p w:rsidR="00B049DB" w:rsidRDefault="00006A9F">
                <w:r>
                  <w:rPr>
                    <w:sz w:val="20"/>
                    <w:szCs w:val="20"/>
                  </w:rPr>
                  <w:t> </w:t>
                </w:r>
              </w:p>
            </w:tc>
          </w:tr>
        </w:tbl>
        <w:p w:rsidR="00B049DB" w:rsidRDefault="00B049DB"/>
      </w:tc>
      <w:tc>
        <w:tcPr>
          <w:tcW w:w="900" w:type="pct"/>
          <w:tcMar>
            <w:top w:w="0" w:type="dxa"/>
            <w:left w:w="0" w:type="dxa"/>
            <w:bottom w:w="0" w:type="dxa"/>
            <w:right w:w="0" w:type="dxa"/>
          </w:tcMar>
        </w:tcPr>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534"/>
            <w:gridCol w:w="1557"/>
          </w:tblGrid>
          <w:tr w:rsidR="00B049DB">
            <w:tc>
              <w:tcPr>
                <w:tcW w:w="15" w:type="dxa"/>
                <w:tcMar>
                  <w:top w:w="0" w:type="dxa"/>
                  <w:left w:w="0" w:type="dxa"/>
                  <w:bottom w:w="0" w:type="dxa"/>
                  <w:right w:w="0" w:type="dxa"/>
                </w:tcMar>
              </w:tcPr>
              <w:p w:rsidR="00B049DB" w:rsidRDefault="00006A9F">
                <w:r>
                  <w:rPr>
                    <w:sz w:val="20"/>
                    <w:szCs w:val="20"/>
                  </w:rPr>
                  <w:t> Date:</w:t>
                </w:r>
              </w:p>
            </w:tc>
            <w:tc>
              <w:tcPr>
                <w:tcW w:w="0" w:type="auto"/>
                <w:tcBorders>
                  <w:bottom w:val="single" w:sz="6" w:space="0" w:color="000000"/>
                </w:tcBorders>
                <w:tcMar>
                  <w:top w:w="0" w:type="dxa"/>
                  <w:left w:w="0" w:type="dxa"/>
                  <w:bottom w:w="0" w:type="dxa"/>
                  <w:right w:w="0" w:type="dxa"/>
                </w:tcMar>
              </w:tcPr>
              <w:p w:rsidR="00B049DB" w:rsidRDefault="00006A9F">
                <w:r>
                  <w:rPr>
                    <w:sz w:val="20"/>
                    <w:szCs w:val="20"/>
                  </w:rPr>
                  <w:t> </w:t>
                </w:r>
              </w:p>
            </w:tc>
          </w:tr>
        </w:tbl>
        <w:p w:rsidR="00B049DB" w:rsidRDefault="00B049DB"/>
      </w:tc>
    </w:tr>
  </w:tbl>
  <w:p w:rsidR="00B049DB" w:rsidRDefault="00006A9F">
    <w:r>
      <w:br/>
    </w:r>
    <w:r>
      <w:rPr>
        <w:rFonts w:ascii="Times New Roman" w:eastAsia="Times New Roman" w:hAnsi="Times New Roman" w:cs="Times New Roman"/>
        <w:b/>
        <w:bCs/>
        <w:color w:val="000000"/>
        <w:sz w:val="28"/>
        <w:szCs w:val="28"/>
      </w:rPr>
      <w:t xml:space="preserve">Chapter 14 - Business Continuity </w:t>
    </w:r>
  </w:p>
  <w:p w:rsidR="00B049DB" w:rsidRDefault="00B049D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049DB"/>
    <w:rsid w:val="00006A9F"/>
    <w:rsid w:val="008B0A3D"/>
    <w:rsid w:val="00B04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kern w:val="32"/>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sz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ContentItem">
    <w:name w:val="questionContentItem"/>
    <w:basedOn w:val="Normal"/>
  </w:style>
  <w:style w:type="paragraph" w:customStyle="1" w:styleId="p">
    <w:name w:val="p"/>
    <w:basedOn w:val="Normal"/>
  </w:style>
  <w:style w:type="table" w:customStyle="1" w:styleId="questionMetaData">
    <w:name w:val="questionMetaData"/>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15A427EF908A548A4EC7035E7C8D6DC" ma:contentTypeVersion="9" ma:contentTypeDescription="Create a new document." ma:contentTypeScope="" ma:versionID="b9ceb4d63311861786196b7fbe8b9c28">
  <xsd:schema xmlns:xsd="http://www.w3.org/2001/XMLSchema" xmlns:xs="http://www.w3.org/2001/XMLSchema" xmlns:p="http://schemas.microsoft.com/office/2006/metadata/properties" xmlns:ns2="3a9a39b8-e83f-4f24-bd02-d0ecf56368c2" xmlns:ns3="6aa0805a-2da3-44c1-bf31-ae54d57bcb9d" targetNamespace="http://schemas.microsoft.com/office/2006/metadata/properties" ma:root="true" ma:fieldsID="1f61aba84f331d918759f0a4e2f1df99" ns2:_="" ns3:_="">
    <xsd:import namespace="3a9a39b8-e83f-4f24-bd02-d0ecf56368c2"/>
    <xsd:import namespace="6aa0805a-2da3-44c1-bf31-ae54d57bcb9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a39b8-e83f-4f24-bd02-d0ecf56368c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a0805a-2da3-44c1-bf31-ae54d57bcb9d"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012E03-E0B2-4882-A5BC-56F2F6A84A87}">
  <ds:schemaRefs>
    <ds:schemaRef ds:uri="http://schemas.microsoft.com/sharepoint/v3/contenttype/forms"/>
  </ds:schemaRefs>
</ds:datastoreItem>
</file>

<file path=customXml/itemProps2.xml><?xml version="1.0" encoding="utf-8"?>
<ds:datastoreItem xmlns:ds="http://schemas.openxmlformats.org/officeDocument/2006/customXml" ds:itemID="{A19E98EA-519F-4C05-AD04-37F88D634D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9a39b8-e83f-4f24-bd02-d0ecf56368c2"/>
    <ds:schemaRef ds:uri="6aa0805a-2da3-44c1-bf31-ae54d57bcb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F96150-1936-4881-9309-517A1751621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2056</Words>
  <Characters>11725</Characters>
  <Application>Microsoft Office Word</Application>
  <DocSecurity>0</DocSecurity>
  <Lines>97</Lines>
  <Paragraphs>27</Paragraphs>
  <ScaleCrop>false</ScaleCrop>
  <Company>Cengage Learning Testing, Powered by Cognero</Company>
  <LinksUpToDate>false</LinksUpToDate>
  <CharactersWithSpaces>13754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14 - Business Continuity</dc:title>
  <cp:lastModifiedBy>Ken Hunnicutt</cp:lastModifiedBy>
  <cp:revision>1</cp:revision>
  <dcterms:created xsi:type="dcterms:W3CDTF">2018-09-06T18:41:00Z</dcterms:created>
  <dcterms:modified xsi:type="dcterms:W3CDTF">2018-09-06T18:48:00Z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User">
    <vt:lpwstr>Cengage SK Superuser</vt:lpwstr>
  </property>
  <property fmtid="{D5CDD505-2E9C-101B-9397-08002B2CF9AE}" pid="3" name="ContentTypeId">
    <vt:lpwstr>0x010100315A427EF908A548A4EC7035E7C8D6DC</vt:lpwstr>
  </property>
</Properties>
</file>